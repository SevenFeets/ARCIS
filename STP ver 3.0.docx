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8C6F" w14:textId="5B1E0FEA" w:rsidR="003C4C19" w:rsidRPr="00F67DDE" w:rsidRDefault="00F67DDE" w:rsidP="00040FAB">
      <w:pPr>
        <w:pStyle w:val="Title"/>
        <w:bidi/>
        <w:rPr>
          <w:sz w:val="66"/>
          <w:szCs w:val="66"/>
          <w:rtl/>
          <w:lang w:bidi="he-IL"/>
        </w:rPr>
      </w:pPr>
      <w:r w:rsidRPr="00F67DDE">
        <w:rPr>
          <w:rFonts w:ascii="David" w:hAnsi="David"/>
          <w:sz w:val="66"/>
          <w:szCs w:val="66"/>
        </w:rPr>
        <w:t>S</w:t>
      </w:r>
      <w:r w:rsidRPr="00F67DDE">
        <w:rPr>
          <w:rFonts w:ascii="David" w:hAnsi="David"/>
          <w:sz w:val="66"/>
          <w:szCs w:val="66"/>
          <w:lang w:bidi="he-IL"/>
        </w:rPr>
        <w:t>TP</w:t>
      </w:r>
    </w:p>
    <w:p w14:paraId="6C82FAF3" w14:textId="4D4E39DA" w:rsidR="003C4C19" w:rsidRDefault="00F67DDE" w:rsidP="00040FAB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1. הקדמה</w:t>
      </w:r>
    </w:p>
    <w:p w14:paraId="77E22BFE" w14:textId="48515CA2" w:rsidR="003C4C19" w:rsidRDefault="00F67DDE" w:rsidP="00040FAB">
      <w:pPr>
        <w:pStyle w:val="Heading2"/>
        <w:bidi/>
        <w:rPr>
          <w:lang w:bidi="he-IL"/>
        </w:rPr>
      </w:pPr>
      <w:r>
        <w:rPr>
          <w:rFonts w:hint="cs"/>
          <w:rtl/>
          <w:lang w:bidi="he-IL"/>
        </w:rPr>
        <w:t>1.1 מטרה</w:t>
      </w:r>
    </w:p>
    <w:p w14:paraId="4B3EB6AE" w14:textId="77777777" w:rsid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</w:pP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מסמך זה מפרט את מטרות, היקף, אסטרטגיית הבדיקה והמשאבים הנדרשים לצורך אימות מערכת לזיהוי נשק בזמן אמת, שפועלת על גבי פלטפורמת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 xml:space="preserve"> ARCIS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ולקוח קל משקל מבוסס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 xml:space="preserve"> Raspberry Pi.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br/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המסמך נועד לוודא שהמערכת עומדת בדרישות הפונקציונליות, הביצועיות והאמינות לזיהוי, תגובה ומתן משוב למשתמש בזמן אמת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.</w:t>
      </w:r>
    </w:p>
    <w:p w14:paraId="5D41C77B" w14:textId="38D3E824" w:rsid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</w:pPr>
      <w:r>
        <w:rPr>
          <w:rFonts w:hint="cs"/>
          <w:rtl/>
          <w:lang w:bidi="he-IL"/>
        </w:rPr>
        <w:t>סקירה כללית של הפרויקט 1.2</w:t>
      </w:r>
    </w:p>
    <w:p w14:paraId="34B6167C" w14:textId="13F3E376" w:rsidR="00F67DDE" w:rsidRP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</w:pP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המערכת כוללת שתי פלטפורמות חומרה שפועלות יחד:</w:t>
      </w:r>
    </w:p>
    <w:p w14:paraId="5A963879" w14:textId="0E69ED6D" w:rsidR="00F67DDE" w:rsidRP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</w:pP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   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Jetson Nano 4GB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: מריץ את מודל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YOLOv8 nano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 לזיהוי מהיר של אובייקטים והערכת איום לפי רמת ביטחון.</w:t>
      </w:r>
    </w:p>
    <w:p w14:paraId="5F6B5A19" w14:textId="10C633FC" w:rsidR="00F67DDE" w:rsidRP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</w:pP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   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Raspberry Pi 4 4GB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: משמש כלקוח קל משקל לצילום וידאו ולהעברת פריימים אל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VM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 בענן של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Google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 xml:space="preserve"> שמריץ 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  <w:t>YOLOv8</w:t>
      </w: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.</w:t>
      </w:r>
    </w:p>
    <w:p w14:paraId="346C4FF1" w14:textId="77777777" w:rsidR="00F67DDE" w:rsidRP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lang w:bidi="he-IL"/>
        </w:rPr>
      </w:pP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המערכת כוללת אינדיקציות חזותיות (מסגרות, שכבות-על), התראות קוליות, וספי ביטחון כדי ליידע את המשתמשים.</w:t>
      </w:r>
    </w:p>
    <w:p w14:paraId="5D145DF6" w14:textId="3A43A8BE" w:rsidR="00F67DDE" w:rsidRDefault="00F67DDE" w:rsidP="00040FAB">
      <w:pPr>
        <w:pStyle w:val="Heading2"/>
        <w:bidi/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</w:pPr>
      <w:r w:rsidRPr="00F67DDE">
        <w:rPr>
          <w:rFonts w:ascii="David" w:eastAsiaTheme="minorEastAsia" w:hAnsi="David" w:cstheme="minorBidi"/>
          <w:b w:val="0"/>
          <w:bCs w:val="0"/>
          <w:color w:val="auto"/>
          <w:sz w:val="24"/>
          <w:szCs w:val="22"/>
          <w:rtl/>
          <w:lang w:bidi="he-IL"/>
        </w:rPr>
        <w:t>היא תומכת ברישום נתונים ללוח בקרה מרוחק וכוללת סקריפטים מאזינים לפעולה אוטומטית ללא מגע.</w:t>
      </w:r>
    </w:p>
    <w:p w14:paraId="782F9D7E" w14:textId="0789981D" w:rsidR="00F67DDE" w:rsidRDefault="00F67DDE" w:rsidP="00040FAB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1.3 היקף</w:t>
      </w:r>
    </w:p>
    <w:p w14:paraId="341F2F10" w14:textId="77777777" w:rsidR="00F67DDE" w:rsidRPr="00F67DDE" w:rsidRDefault="00F67DDE" w:rsidP="00040FAB">
      <w:pPr>
        <w:bidi/>
        <w:rPr>
          <w:lang w:bidi="he-IL"/>
        </w:rPr>
      </w:pPr>
      <w:r w:rsidRPr="00F67DDE">
        <w:rPr>
          <w:rtl/>
          <w:lang w:bidi="he-IL"/>
        </w:rPr>
        <w:t>תוכנית זו כוללת בדיקות פונקציונליות, ביצועים, אינטגרציה ובדיקות מערכת לכלל הרכיבים.</w:t>
      </w:r>
    </w:p>
    <w:p w14:paraId="321F718C" w14:textId="0C8FED26" w:rsidR="00F67DDE" w:rsidRPr="00F67DDE" w:rsidRDefault="00F67DDE" w:rsidP="00040FAB">
      <w:pPr>
        <w:bidi/>
        <w:rPr>
          <w:lang w:bidi="he-IL"/>
        </w:rPr>
      </w:pPr>
      <w:r w:rsidRPr="00F67DDE">
        <w:rPr>
          <w:rtl/>
          <w:lang w:bidi="he-IL"/>
        </w:rPr>
        <w:t>היא אינה כוללת:</w:t>
      </w:r>
    </w:p>
    <w:p w14:paraId="5768F6DA" w14:textId="0889737F" w:rsidR="00F67DDE" w:rsidRPr="00F67DDE" w:rsidRDefault="00F67DDE" w:rsidP="00040FAB">
      <w:pPr>
        <w:bidi/>
        <w:rPr>
          <w:lang w:bidi="he-IL"/>
        </w:rPr>
      </w:pPr>
      <w:r w:rsidRPr="00F67DDE">
        <w:rPr>
          <w:rtl/>
          <w:lang w:bidi="he-IL"/>
        </w:rPr>
        <w:t xml:space="preserve">    אימון מודלים</w:t>
      </w:r>
    </w:p>
    <w:p w14:paraId="662B98A1" w14:textId="1C207474" w:rsidR="00F67DDE" w:rsidRPr="00F67DDE" w:rsidRDefault="00F67DDE" w:rsidP="00040FAB">
      <w:pPr>
        <w:bidi/>
        <w:rPr>
          <w:lang w:bidi="he-IL"/>
        </w:rPr>
      </w:pPr>
      <w:r w:rsidRPr="00F67DDE">
        <w:rPr>
          <w:rtl/>
          <w:lang w:bidi="he-IL"/>
        </w:rPr>
        <w:t xml:space="preserve">    בדיקת תשתיות צד שלישי</w:t>
      </w:r>
    </w:p>
    <w:p w14:paraId="55D1E916" w14:textId="318B3C38" w:rsidR="00F67DDE" w:rsidRDefault="00F67DDE" w:rsidP="00040FAB">
      <w:pPr>
        <w:bidi/>
        <w:rPr>
          <w:lang w:bidi="he-IL"/>
        </w:rPr>
      </w:pPr>
      <w:r w:rsidRPr="00F67DDE">
        <w:rPr>
          <w:rtl/>
          <w:lang w:bidi="he-IL"/>
        </w:rPr>
        <w:t xml:space="preserve">    בדיקות אמינות חומרה, אלא אם יש לכך השפעה ישירה על תהליך הבדיקה.</w:t>
      </w:r>
    </w:p>
    <w:p w14:paraId="2A6EB9D6" w14:textId="77777777" w:rsidR="004663BE" w:rsidRDefault="004663BE" w:rsidP="004663BE">
      <w:pPr>
        <w:bidi/>
        <w:rPr>
          <w:lang w:bidi="he-IL"/>
        </w:rPr>
      </w:pPr>
    </w:p>
    <w:p w14:paraId="3AE0B10E" w14:textId="77777777" w:rsidR="004663BE" w:rsidRDefault="004663BE" w:rsidP="004663BE">
      <w:pPr>
        <w:bidi/>
        <w:rPr>
          <w:lang w:bidi="he-IL"/>
        </w:rPr>
      </w:pPr>
    </w:p>
    <w:p w14:paraId="4FD0E4BD" w14:textId="77777777" w:rsidR="004663BE" w:rsidRDefault="004663BE" w:rsidP="004663BE">
      <w:pPr>
        <w:bidi/>
        <w:rPr>
          <w:lang w:bidi="he-IL"/>
        </w:rPr>
      </w:pPr>
    </w:p>
    <w:p w14:paraId="17E51E4B" w14:textId="77777777" w:rsidR="004663BE" w:rsidRPr="00F67DDE" w:rsidRDefault="004663BE" w:rsidP="004663BE">
      <w:pPr>
        <w:bidi/>
        <w:rPr>
          <w:lang w:bidi="he-IL"/>
        </w:rPr>
      </w:pPr>
    </w:p>
    <w:p w14:paraId="347E3C03" w14:textId="3AC6AE8E" w:rsidR="00F67DDE" w:rsidRDefault="00196A1E" w:rsidP="00040FAB">
      <w:pPr>
        <w:pStyle w:val="Heading1"/>
        <w:bidi/>
        <w:rPr>
          <w:rtl/>
        </w:rPr>
      </w:pPr>
      <w:r>
        <w:lastRenderedPageBreak/>
        <w:t>2. רכיבי בדיקה</w:t>
      </w:r>
    </w:p>
    <w:p w14:paraId="2A460840" w14:textId="77777777" w:rsidR="00F67DDE" w:rsidRPr="00F67DDE" w:rsidRDefault="00F67DDE" w:rsidP="00040FAB">
      <w:pPr>
        <w:bidi/>
        <w:rPr>
          <w:lang w:bidi="he-IL"/>
        </w:rPr>
      </w:pPr>
      <w:r w:rsidRPr="00F67DDE">
        <w:rPr>
          <w:b/>
          <w:bCs/>
          <w:rtl/>
          <w:lang w:bidi="he-IL"/>
        </w:rPr>
        <w:t>חומרה</w:t>
      </w:r>
      <w:r w:rsidRPr="00F67DDE">
        <w:rPr>
          <w:b/>
          <w:bCs/>
          <w:lang w:bidi="he-IL"/>
        </w:rPr>
        <w:t>:</w:t>
      </w:r>
    </w:p>
    <w:p w14:paraId="5BB7453B" w14:textId="77777777" w:rsidR="00F67DDE" w:rsidRPr="00F67DDE" w:rsidRDefault="00F67DDE" w:rsidP="00040FAB">
      <w:pPr>
        <w:numPr>
          <w:ilvl w:val="0"/>
          <w:numId w:val="10"/>
        </w:numPr>
        <w:bidi/>
        <w:rPr>
          <w:lang w:bidi="he-IL"/>
        </w:rPr>
      </w:pPr>
      <w:r w:rsidRPr="00F67DDE">
        <w:rPr>
          <w:lang w:bidi="he-IL"/>
        </w:rPr>
        <w:t>Jetson Nano 4GB</w:t>
      </w:r>
    </w:p>
    <w:p w14:paraId="20E7DB4D" w14:textId="77777777" w:rsidR="00F67DDE" w:rsidRPr="00F67DDE" w:rsidRDefault="00F67DDE" w:rsidP="00040FAB">
      <w:pPr>
        <w:numPr>
          <w:ilvl w:val="0"/>
          <w:numId w:val="10"/>
        </w:numPr>
        <w:bidi/>
        <w:rPr>
          <w:lang w:bidi="he-IL"/>
        </w:rPr>
      </w:pPr>
      <w:r w:rsidRPr="00F67DDE">
        <w:rPr>
          <w:lang w:bidi="he-IL"/>
        </w:rPr>
        <w:t>Raspberry Pi 4 4GB</w:t>
      </w:r>
    </w:p>
    <w:p w14:paraId="79D4DDE7" w14:textId="77777777" w:rsidR="00F67DDE" w:rsidRPr="00F67DDE" w:rsidRDefault="00F67DDE" w:rsidP="00040FAB">
      <w:pPr>
        <w:numPr>
          <w:ilvl w:val="0"/>
          <w:numId w:val="10"/>
        </w:numPr>
        <w:bidi/>
        <w:rPr>
          <w:lang w:bidi="he-IL"/>
        </w:rPr>
      </w:pPr>
      <w:r w:rsidRPr="00F67DDE">
        <w:rPr>
          <w:rtl/>
          <w:lang w:bidi="he-IL"/>
        </w:rPr>
        <w:t>מצלמות</w:t>
      </w:r>
      <w:r w:rsidRPr="00F67DDE">
        <w:rPr>
          <w:lang w:bidi="he-IL"/>
        </w:rPr>
        <w:t xml:space="preserve"> IMX415</w:t>
      </w:r>
    </w:p>
    <w:p w14:paraId="7651EB50" w14:textId="77777777" w:rsidR="00F67DDE" w:rsidRPr="00F67DDE" w:rsidRDefault="00F67DDE" w:rsidP="00040FAB">
      <w:pPr>
        <w:numPr>
          <w:ilvl w:val="0"/>
          <w:numId w:val="10"/>
        </w:numPr>
        <w:bidi/>
        <w:rPr>
          <w:lang w:bidi="he-IL"/>
        </w:rPr>
      </w:pPr>
      <w:r w:rsidRPr="00F67DDE">
        <w:rPr>
          <w:rtl/>
          <w:lang w:bidi="he-IL"/>
        </w:rPr>
        <w:t>מסך 2.9 אינץ' 2</w:t>
      </w:r>
      <w:r w:rsidRPr="00F67DDE">
        <w:rPr>
          <w:lang w:bidi="he-IL"/>
        </w:rPr>
        <w:t>K (</w:t>
      </w:r>
      <w:r w:rsidRPr="00F67DDE">
        <w:rPr>
          <w:rtl/>
          <w:lang w:bidi="he-IL"/>
        </w:rPr>
        <w:t>ל</w:t>
      </w:r>
      <w:r w:rsidRPr="00F67DDE">
        <w:rPr>
          <w:lang w:bidi="he-IL"/>
        </w:rPr>
        <w:t>-Jetson)</w:t>
      </w:r>
    </w:p>
    <w:p w14:paraId="3FBD5AC4" w14:textId="77777777" w:rsidR="00F67DDE" w:rsidRPr="00F67DDE" w:rsidRDefault="00F67DDE" w:rsidP="00040FAB">
      <w:pPr>
        <w:numPr>
          <w:ilvl w:val="0"/>
          <w:numId w:val="10"/>
        </w:numPr>
        <w:bidi/>
        <w:rPr>
          <w:lang w:bidi="he-IL"/>
        </w:rPr>
      </w:pPr>
      <w:r w:rsidRPr="00F67DDE">
        <w:rPr>
          <w:rtl/>
          <w:lang w:bidi="he-IL"/>
        </w:rPr>
        <w:t>כפתור</w:t>
      </w:r>
      <w:r w:rsidRPr="00F67DDE">
        <w:rPr>
          <w:lang w:bidi="he-IL"/>
        </w:rPr>
        <w:t xml:space="preserve"> GPIO/USB HID (</w:t>
      </w:r>
      <w:r w:rsidRPr="00F67DDE">
        <w:rPr>
          <w:rtl/>
          <w:lang w:bidi="he-IL"/>
        </w:rPr>
        <w:t>ל</w:t>
      </w:r>
      <w:r w:rsidRPr="00F67DDE">
        <w:rPr>
          <w:lang w:bidi="he-IL"/>
        </w:rPr>
        <w:t>-Pi)</w:t>
      </w:r>
    </w:p>
    <w:p w14:paraId="5E4FF109" w14:textId="77777777" w:rsidR="00F67DDE" w:rsidRPr="00F67DDE" w:rsidRDefault="00F67DDE" w:rsidP="00040FAB">
      <w:pPr>
        <w:bidi/>
        <w:rPr>
          <w:lang w:bidi="he-IL"/>
        </w:rPr>
      </w:pPr>
      <w:r w:rsidRPr="00F67DDE">
        <w:rPr>
          <w:b/>
          <w:bCs/>
          <w:rtl/>
          <w:lang w:bidi="he-IL"/>
        </w:rPr>
        <w:t>תוכנה</w:t>
      </w:r>
      <w:r w:rsidRPr="00F67DDE">
        <w:rPr>
          <w:b/>
          <w:bCs/>
          <w:lang w:bidi="he-IL"/>
        </w:rPr>
        <w:t>:</w:t>
      </w:r>
    </w:p>
    <w:p w14:paraId="3BDECC53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rtl/>
          <w:lang w:bidi="he-IL"/>
        </w:rPr>
        <w:t>קבצי</w:t>
      </w:r>
      <w:r w:rsidRPr="00F67DDE">
        <w:rPr>
          <w:lang w:bidi="he-IL"/>
        </w:rPr>
        <w:t xml:space="preserve"> send_frames.py </w:t>
      </w:r>
      <w:r w:rsidRPr="00F67DDE">
        <w:rPr>
          <w:rtl/>
          <w:lang w:bidi="he-IL"/>
        </w:rPr>
        <w:t>ו</w:t>
      </w:r>
      <w:r w:rsidRPr="00F67DDE">
        <w:rPr>
          <w:lang w:bidi="he-IL"/>
        </w:rPr>
        <w:t>-receive_frames.py</w:t>
      </w:r>
    </w:p>
    <w:p w14:paraId="6D514EC3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rtl/>
          <w:lang w:bidi="he-IL"/>
        </w:rPr>
        <w:t>מודל</w:t>
      </w:r>
      <w:r w:rsidRPr="00F67DDE">
        <w:rPr>
          <w:lang w:bidi="he-IL"/>
        </w:rPr>
        <w:t xml:space="preserve"> YOLOv8 nano (best.pt)</w:t>
      </w:r>
    </w:p>
    <w:p w14:paraId="63477B09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lang w:bidi="he-IL"/>
        </w:rPr>
        <w:t>Google Cloud Vision API (</w:t>
      </w:r>
      <w:r w:rsidRPr="00F67DDE">
        <w:rPr>
          <w:rtl/>
          <w:lang w:bidi="he-IL"/>
        </w:rPr>
        <w:t>למקרה גיבוי</w:t>
      </w:r>
      <w:r w:rsidRPr="00F67DDE">
        <w:rPr>
          <w:lang w:bidi="he-IL"/>
        </w:rPr>
        <w:t>)</w:t>
      </w:r>
    </w:p>
    <w:p w14:paraId="4847ED33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lang w:bidi="he-IL"/>
        </w:rPr>
        <w:t>Redis, MongoDB, PostgreSQL</w:t>
      </w:r>
    </w:p>
    <w:p w14:paraId="0A638AB5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rtl/>
          <w:lang w:bidi="he-IL"/>
        </w:rPr>
        <w:t>פלטפורמה אינטרנטית</w:t>
      </w:r>
      <w:r w:rsidRPr="00F67DDE">
        <w:rPr>
          <w:lang w:bidi="he-IL"/>
        </w:rPr>
        <w:t xml:space="preserve"> (PERN + Firebase Auth)</w:t>
      </w:r>
    </w:p>
    <w:p w14:paraId="27CCF8AE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rtl/>
          <w:lang w:bidi="he-IL"/>
        </w:rPr>
        <w:t>קובץ התרעה קולית</w:t>
      </w:r>
      <w:r w:rsidRPr="00F67DDE">
        <w:rPr>
          <w:lang w:bidi="he-IL"/>
        </w:rPr>
        <w:t xml:space="preserve"> (alarm.mp3)</w:t>
      </w:r>
    </w:p>
    <w:p w14:paraId="7D6CE427" w14:textId="77777777" w:rsidR="00F67DDE" w:rsidRPr="00F67DDE" w:rsidRDefault="00F67DDE" w:rsidP="00040FAB">
      <w:pPr>
        <w:numPr>
          <w:ilvl w:val="0"/>
          <w:numId w:val="11"/>
        </w:numPr>
        <w:bidi/>
        <w:rPr>
          <w:lang w:bidi="he-IL"/>
        </w:rPr>
      </w:pPr>
      <w:r w:rsidRPr="00F67DDE">
        <w:rPr>
          <w:rtl/>
          <w:lang w:bidi="he-IL"/>
        </w:rPr>
        <w:t>סקריפט הפעלה אוטומטית עם עליית ה</w:t>
      </w:r>
      <w:r w:rsidRPr="00F67DDE">
        <w:rPr>
          <w:lang w:bidi="he-IL"/>
        </w:rPr>
        <w:t>-Pi</w:t>
      </w:r>
    </w:p>
    <w:p w14:paraId="5579AE2B" w14:textId="77777777" w:rsidR="00F67DDE" w:rsidRPr="00F67DDE" w:rsidRDefault="00F67DDE" w:rsidP="00040FAB">
      <w:pPr>
        <w:bidi/>
        <w:rPr>
          <w:lang w:bidi="he-IL"/>
        </w:rPr>
      </w:pPr>
      <w:r w:rsidRPr="00F67DDE">
        <w:rPr>
          <w:b/>
          <w:bCs/>
          <w:rtl/>
          <w:lang w:bidi="he-IL"/>
        </w:rPr>
        <w:t>קטגוריות זיהוי</w:t>
      </w:r>
      <w:r w:rsidRPr="00F67DDE">
        <w:rPr>
          <w:b/>
          <w:bCs/>
          <w:lang w:bidi="he-IL"/>
        </w:rPr>
        <w:t>:</w:t>
      </w:r>
    </w:p>
    <w:p w14:paraId="381B8728" w14:textId="77777777" w:rsidR="00F67DDE" w:rsidRPr="00F67DDE" w:rsidRDefault="00F67DDE" w:rsidP="00040FAB">
      <w:pPr>
        <w:numPr>
          <w:ilvl w:val="0"/>
          <w:numId w:val="12"/>
        </w:numPr>
        <w:bidi/>
        <w:rPr>
          <w:lang w:bidi="he-IL"/>
        </w:rPr>
      </w:pPr>
      <w:r w:rsidRPr="00F67DDE">
        <w:rPr>
          <w:rtl/>
          <w:lang w:bidi="he-IL"/>
        </w:rPr>
        <w:t>סוגי נשק: אקדחים, רובים, סכינים</w:t>
      </w:r>
    </w:p>
    <w:p w14:paraId="74755422" w14:textId="77777777" w:rsidR="00F67DDE" w:rsidRPr="00F67DDE" w:rsidRDefault="00F67DDE" w:rsidP="00040FAB">
      <w:pPr>
        <w:bidi/>
        <w:rPr>
          <w:lang w:bidi="he-IL"/>
        </w:rPr>
      </w:pPr>
      <w:r w:rsidRPr="00F67DDE">
        <w:rPr>
          <w:b/>
          <w:bCs/>
          <w:rtl/>
          <w:lang w:bidi="he-IL"/>
        </w:rPr>
        <w:t>תקשורת</w:t>
      </w:r>
      <w:r w:rsidRPr="00F67DDE">
        <w:rPr>
          <w:b/>
          <w:bCs/>
          <w:lang w:bidi="he-IL"/>
        </w:rPr>
        <w:t>:</w:t>
      </w:r>
    </w:p>
    <w:p w14:paraId="542998A8" w14:textId="77777777" w:rsidR="00F67DDE" w:rsidRPr="00F67DDE" w:rsidRDefault="00F67DDE" w:rsidP="00040FAB">
      <w:pPr>
        <w:numPr>
          <w:ilvl w:val="0"/>
          <w:numId w:val="13"/>
        </w:numPr>
        <w:bidi/>
        <w:rPr>
          <w:lang w:bidi="he-IL"/>
        </w:rPr>
      </w:pPr>
      <w:r w:rsidRPr="00F67DDE">
        <w:rPr>
          <w:lang w:bidi="he-IL"/>
        </w:rPr>
        <w:t xml:space="preserve">Redis </w:t>
      </w:r>
      <w:r w:rsidRPr="00F67DDE">
        <w:rPr>
          <w:rtl/>
          <w:lang w:bidi="he-IL"/>
        </w:rPr>
        <w:t>לסנכרון בין רכיבים</w:t>
      </w:r>
    </w:p>
    <w:p w14:paraId="5AD24C0E" w14:textId="77777777" w:rsidR="00F67DDE" w:rsidRPr="00F67DDE" w:rsidRDefault="00F67DDE" w:rsidP="00040FAB">
      <w:pPr>
        <w:numPr>
          <w:ilvl w:val="0"/>
          <w:numId w:val="13"/>
        </w:numPr>
        <w:bidi/>
        <w:rPr>
          <w:lang w:bidi="he-IL"/>
        </w:rPr>
      </w:pPr>
      <w:r w:rsidRPr="00F67DDE">
        <w:rPr>
          <w:lang w:bidi="he-IL"/>
        </w:rPr>
        <w:t xml:space="preserve">TCP/IP sockets (Pi </w:t>
      </w:r>
      <w:r w:rsidRPr="00F67DDE">
        <w:rPr>
          <w:rtl/>
          <w:lang w:bidi="he-IL"/>
        </w:rPr>
        <w:t>ל</w:t>
      </w:r>
      <w:r w:rsidRPr="00F67DDE">
        <w:rPr>
          <w:lang w:bidi="he-IL"/>
        </w:rPr>
        <w:t>-VM)</w:t>
      </w:r>
    </w:p>
    <w:p w14:paraId="63C6C4A0" w14:textId="6EE1E830" w:rsidR="00F67DDE" w:rsidRPr="00F67DDE" w:rsidRDefault="00F67DDE" w:rsidP="00040FAB">
      <w:pPr>
        <w:numPr>
          <w:ilvl w:val="0"/>
          <w:numId w:val="13"/>
        </w:numPr>
        <w:bidi/>
        <w:rPr>
          <w:rtl/>
          <w:lang w:bidi="he-IL"/>
        </w:rPr>
      </w:pPr>
      <w:r w:rsidRPr="00F67DDE">
        <w:rPr>
          <w:lang w:bidi="he-IL"/>
        </w:rPr>
        <w:t xml:space="preserve">REST APIs </w:t>
      </w:r>
      <w:r w:rsidRPr="00F67DDE">
        <w:rPr>
          <w:rtl/>
          <w:lang w:bidi="he-IL"/>
        </w:rPr>
        <w:t>ו</w:t>
      </w:r>
      <w:r w:rsidRPr="00F67DDE">
        <w:rPr>
          <w:lang w:bidi="he-IL"/>
        </w:rPr>
        <w:t>-WebSockets (</w:t>
      </w:r>
      <w:r w:rsidRPr="00F67DDE">
        <w:rPr>
          <w:rtl/>
          <w:lang w:bidi="he-IL"/>
        </w:rPr>
        <w:t>אינטגרציה אינטרנטית</w:t>
      </w:r>
      <w:r w:rsidRPr="00F67DDE">
        <w:rPr>
          <w:lang w:bidi="he-IL"/>
        </w:rPr>
        <w:t>)</w:t>
      </w:r>
    </w:p>
    <w:p w14:paraId="0CF760A8" w14:textId="0669A713" w:rsidR="003C4C19" w:rsidRDefault="00CF4045" w:rsidP="00040FAB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3. תכונות לבדיקה</w:t>
      </w:r>
    </w:p>
    <w:p w14:paraId="2E484D84" w14:textId="57E31794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צילום וידאו חי</w:t>
      </w:r>
      <w:r w:rsidRPr="00CF4045">
        <w:rPr>
          <w:lang w:bidi="he-IL"/>
        </w:rPr>
        <w:t xml:space="preserve"> (</w:t>
      </w:r>
      <w:r w:rsidRPr="00CF4045">
        <w:rPr>
          <w:rtl/>
          <w:lang w:bidi="he-IL"/>
        </w:rPr>
        <w:t>ממצלמת ה</w:t>
      </w:r>
      <w:r w:rsidRPr="00CF4045">
        <w:rPr>
          <w:lang w:bidi="he-IL"/>
        </w:rPr>
        <w:t>-Pi)</w:t>
      </w:r>
    </w:p>
    <w:p w14:paraId="4D311958" w14:textId="77777777" w:rsidR="00CF4045" w:rsidRDefault="00CF4045" w:rsidP="00040FAB">
      <w:pPr>
        <w:bidi/>
        <w:rPr>
          <w:rtl/>
          <w:lang w:bidi="he-IL"/>
        </w:rPr>
      </w:pPr>
      <w:r w:rsidRPr="00CF4045">
        <w:rPr>
          <w:rtl/>
          <w:lang w:bidi="he-IL"/>
        </w:rPr>
        <w:t>שליחת פריימים ב</w:t>
      </w:r>
      <w:r w:rsidRPr="00CF4045">
        <w:rPr>
          <w:lang w:bidi="he-IL"/>
        </w:rPr>
        <w:t>-TCP</w:t>
      </w:r>
    </w:p>
    <w:p w14:paraId="694EE188" w14:textId="5B09C3CB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הסקת זיהוי אובייקטים ב</w:t>
      </w:r>
      <w:r w:rsidRPr="00CF4045">
        <w:rPr>
          <w:lang w:bidi="he-IL"/>
        </w:rPr>
        <w:t xml:space="preserve">-Jetson </w:t>
      </w:r>
      <w:r w:rsidRPr="00CF4045">
        <w:rPr>
          <w:rtl/>
          <w:lang w:bidi="he-IL"/>
        </w:rPr>
        <w:t>ו</w:t>
      </w:r>
      <w:r w:rsidRPr="00CF4045">
        <w:rPr>
          <w:lang w:bidi="he-IL"/>
        </w:rPr>
        <w:t>-Pi</w:t>
      </w:r>
    </w:p>
    <w:p w14:paraId="122F1FA9" w14:textId="5BA56D57" w:rsidR="00CF4045" w:rsidRPr="00CF4045" w:rsidRDefault="00CF4045" w:rsidP="00040FAB">
      <w:pPr>
        <w:bidi/>
        <w:rPr>
          <w:lang w:bidi="he-IL"/>
        </w:rPr>
      </w:pPr>
      <w:r>
        <w:rPr>
          <w:rFonts w:hint="cs"/>
          <w:rtl/>
          <w:lang w:bidi="he-IL"/>
        </w:rPr>
        <w:t>התרעה בזיהוי אובייקט ו</w:t>
      </w:r>
      <w:r w:rsidRPr="00CF4045">
        <w:rPr>
          <w:rtl/>
          <w:lang w:bidi="he-IL"/>
        </w:rPr>
        <w:t>סיום התרעה כשהאובייקט נעלם</w:t>
      </w:r>
    </w:p>
    <w:p w14:paraId="34DE5689" w14:textId="7460994A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lastRenderedPageBreak/>
        <w:t>תקשורת בין</w:t>
      </w:r>
      <w:r w:rsidRPr="00CF4045">
        <w:rPr>
          <w:lang w:bidi="he-IL"/>
        </w:rPr>
        <w:t xml:space="preserve"> Pi </w:t>
      </w:r>
      <w:r w:rsidRPr="00CF4045">
        <w:rPr>
          <w:rFonts w:ascii="Arial" w:hAnsi="Arial" w:cs="Arial"/>
          <w:lang w:bidi="he-IL"/>
        </w:rPr>
        <w:t>↔</w:t>
      </w:r>
      <w:r w:rsidRPr="00CF4045">
        <w:rPr>
          <w:lang w:bidi="he-IL"/>
        </w:rPr>
        <w:t xml:space="preserve"> Jetson </w:t>
      </w:r>
      <w:r w:rsidRPr="00CF4045">
        <w:rPr>
          <w:rFonts w:ascii="Arial" w:hAnsi="Arial" w:cs="Arial"/>
          <w:lang w:bidi="he-IL"/>
        </w:rPr>
        <w:t>↔</w:t>
      </w:r>
      <w:r w:rsidRPr="00CF4045">
        <w:rPr>
          <w:lang w:bidi="he-IL"/>
        </w:rPr>
        <w:t xml:space="preserve"> VM</w:t>
      </w:r>
    </w:p>
    <w:p w14:paraId="50AA8BD4" w14:textId="38E5A14C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אימות משתמשים והצגת פריימים בפלטפורמה</w:t>
      </w:r>
    </w:p>
    <w:p w14:paraId="39C3177D" w14:textId="5C69AC5C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סקריפט אוטומטי ב</w:t>
      </w:r>
      <w:r w:rsidRPr="00CF4045">
        <w:rPr>
          <w:lang w:bidi="he-IL"/>
        </w:rPr>
        <w:t xml:space="preserve">-Pi </w:t>
      </w:r>
      <w:r w:rsidRPr="00CF4045">
        <w:rPr>
          <w:rtl/>
          <w:lang w:bidi="he-IL"/>
        </w:rPr>
        <w:t>בלחיצת כפתור</w:t>
      </w:r>
    </w:p>
    <w:p w14:paraId="30432DC4" w14:textId="4BC7D0BA" w:rsidR="00CF4045" w:rsidRPr="00CF4045" w:rsidRDefault="00CF4045" w:rsidP="004663BE">
      <w:pPr>
        <w:bidi/>
        <w:rPr>
          <w:lang w:bidi="he-IL"/>
        </w:rPr>
      </w:pPr>
      <w:r w:rsidRPr="00CF4045">
        <w:rPr>
          <w:rtl/>
          <w:lang w:bidi="he-IL"/>
        </w:rPr>
        <w:t>ניטור שימוש במשאבים וטיפול בפריימים פגומים</w:t>
      </w:r>
    </w:p>
    <w:p w14:paraId="62A5D1B9" w14:textId="4904A530" w:rsidR="00CF4045" w:rsidRDefault="00CF4045" w:rsidP="00040FAB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4. תכונות שלא יבדקו</w:t>
      </w:r>
    </w:p>
    <w:p w14:paraId="3D5BF04B" w14:textId="0101F924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אימון או כוונון נוסף של מודל</w:t>
      </w:r>
      <w:r w:rsidRPr="00CF4045">
        <w:rPr>
          <w:lang w:bidi="he-IL"/>
        </w:rPr>
        <w:t xml:space="preserve"> YOLOv8</w:t>
      </w:r>
    </w:p>
    <w:p w14:paraId="0B1E3C13" w14:textId="43BF9665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השירותים הפנימיים של</w:t>
      </w:r>
      <w:r w:rsidRPr="00CF4045">
        <w:rPr>
          <w:lang w:bidi="he-IL"/>
        </w:rPr>
        <w:t xml:space="preserve"> Google Cloud, Claude AI, Firebase</w:t>
      </w:r>
    </w:p>
    <w:p w14:paraId="21F35BAD" w14:textId="27F98300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בדיקות חומרה ברמת לוח אם</w:t>
      </w:r>
    </w:p>
    <w:p w14:paraId="1010CD39" w14:textId="6EAD7CD3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עיצוב ממשק משתמש וחוויית משתמש</w:t>
      </w:r>
    </w:p>
    <w:p w14:paraId="6F9DC138" w14:textId="109AAEE7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זמינות אינטרנט</w:t>
      </w:r>
    </w:p>
    <w:p w14:paraId="120A866B" w14:textId="19349E53" w:rsidR="00CF4045" w:rsidRPr="00CF4045" w:rsidRDefault="00CF4045" w:rsidP="00040FAB">
      <w:pPr>
        <w:bidi/>
        <w:rPr>
          <w:lang w:bidi="he-IL"/>
        </w:rPr>
      </w:pPr>
      <w:r w:rsidRPr="00CF4045">
        <w:rPr>
          <w:rtl/>
          <w:lang w:bidi="he-IL"/>
        </w:rPr>
        <w:t>תכונות</w:t>
      </w:r>
      <w:r w:rsidRPr="00CF4045">
        <w:rPr>
          <w:lang w:bidi="he-IL"/>
        </w:rPr>
        <w:t xml:space="preserve"> GPS </w:t>
      </w:r>
      <w:r w:rsidRPr="00CF4045">
        <w:rPr>
          <w:rtl/>
          <w:lang w:bidi="he-IL"/>
        </w:rPr>
        <w:t>או תיאום עם רחפנים</w:t>
      </w:r>
    </w:p>
    <w:p w14:paraId="4D8BE845" w14:textId="358DFEB8" w:rsidR="00CF4045" w:rsidRPr="00CF4045" w:rsidRDefault="00CF4045" w:rsidP="00040FAB">
      <w:pPr>
        <w:bidi/>
        <w:rPr>
          <w:rtl/>
          <w:lang w:bidi="he-IL"/>
        </w:rPr>
      </w:pPr>
      <w:r w:rsidRPr="00CF4045">
        <w:rPr>
          <w:rtl/>
          <w:lang w:bidi="he-IL"/>
        </w:rPr>
        <w:t>ראיית לילה או תיאום מרובה משתמשים</w:t>
      </w:r>
    </w:p>
    <w:p w14:paraId="5101CDDD" w14:textId="224A894C" w:rsidR="003C4C19" w:rsidRDefault="00CF4045" w:rsidP="00040FAB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5. אסטרטגיית בדיקה</w:t>
      </w:r>
    </w:p>
    <w:p w14:paraId="10337963" w14:textId="77777777" w:rsidR="00CF4045" w:rsidRPr="00CF4045" w:rsidRDefault="00CF4045" w:rsidP="00040FAB">
      <w:pPr>
        <w:bidi/>
      </w:pPr>
      <w:r w:rsidRPr="00CF4045">
        <w:rPr>
          <w:b/>
          <w:bCs/>
          <w:rtl/>
          <w:lang w:bidi="he-IL"/>
        </w:rPr>
        <w:t>סוגי בדיקות</w:t>
      </w:r>
      <w:r w:rsidRPr="00CF4045">
        <w:rPr>
          <w:b/>
          <w:bCs/>
        </w:rPr>
        <w:t>:</w:t>
      </w:r>
    </w:p>
    <w:p w14:paraId="21C48FE7" w14:textId="77777777" w:rsidR="00CF4045" w:rsidRPr="00CF4045" w:rsidRDefault="00CF4045" w:rsidP="00040FAB">
      <w:pPr>
        <w:numPr>
          <w:ilvl w:val="0"/>
          <w:numId w:val="16"/>
        </w:numPr>
        <w:bidi/>
      </w:pPr>
      <w:r w:rsidRPr="00CF4045">
        <w:rPr>
          <w:rtl/>
          <w:lang w:bidi="he-IL"/>
        </w:rPr>
        <w:t>בדיקות יחידה</w:t>
      </w:r>
      <w:r w:rsidRPr="00CF4045">
        <w:t xml:space="preserve"> (sockets, </w:t>
      </w:r>
      <w:r w:rsidRPr="00CF4045">
        <w:rPr>
          <w:rtl/>
          <w:lang w:bidi="he-IL"/>
        </w:rPr>
        <w:t>כפתור, מודול זיהוי</w:t>
      </w:r>
      <w:r w:rsidRPr="00CF4045">
        <w:t>)</w:t>
      </w:r>
    </w:p>
    <w:p w14:paraId="0CD14898" w14:textId="77777777" w:rsidR="00CF4045" w:rsidRPr="00CF4045" w:rsidRDefault="00CF4045" w:rsidP="00040FAB">
      <w:pPr>
        <w:numPr>
          <w:ilvl w:val="0"/>
          <w:numId w:val="16"/>
        </w:numPr>
        <w:bidi/>
      </w:pPr>
      <w:r w:rsidRPr="00CF4045">
        <w:rPr>
          <w:rtl/>
          <w:lang w:bidi="he-IL"/>
        </w:rPr>
        <w:t>אינטגרציה מקצה לקצה (מצלמה → שרת → התרעה)</w:t>
      </w:r>
    </w:p>
    <w:p w14:paraId="53DAA11F" w14:textId="77777777" w:rsidR="00CF4045" w:rsidRPr="00CF4045" w:rsidRDefault="00CF4045" w:rsidP="00040FAB">
      <w:pPr>
        <w:numPr>
          <w:ilvl w:val="0"/>
          <w:numId w:val="16"/>
        </w:numPr>
        <w:bidi/>
      </w:pPr>
      <w:r w:rsidRPr="00CF4045">
        <w:rPr>
          <w:rtl/>
          <w:lang w:bidi="he-IL"/>
        </w:rPr>
        <w:t>מערכת</w:t>
      </w:r>
      <w:r w:rsidRPr="00CF4045">
        <w:t xml:space="preserve"> (end-to-end)</w:t>
      </w:r>
    </w:p>
    <w:p w14:paraId="0563FB0E" w14:textId="77777777" w:rsidR="00CF4045" w:rsidRPr="00CF4045" w:rsidRDefault="00CF4045" w:rsidP="00040FAB">
      <w:pPr>
        <w:numPr>
          <w:ilvl w:val="0"/>
          <w:numId w:val="16"/>
        </w:numPr>
        <w:bidi/>
      </w:pPr>
      <w:r w:rsidRPr="00CF4045">
        <w:rPr>
          <w:rtl/>
          <w:lang w:bidi="he-IL"/>
        </w:rPr>
        <w:t>ביצועים (השהיות, יציבות שידור)</w:t>
      </w:r>
    </w:p>
    <w:p w14:paraId="67A304ED" w14:textId="77777777" w:rsidR="00CF4045" w:rsidRPr="00CF4045" w:rsidRDefault="00CF4045" w:rsidP="00040FAB">
      <w:pPr>
        <w:numPr>
          <w:ilvl w:val="0"/>
          <w:numId w:val="16"/>
        </w:numPr>
        <w:bidi/>
      </w:pPr>
      <w:r w:rsidRPr="00CF4045">
        <w:rPr>
          <w:rtl/>
          <w:lang w:bidi="he-IL"/>
        </w:rPr>
        <w:t>תאימות</w:t>
      </w:r>
      <w:r w:rsidRPr="00CF4045">
        <w:t xml:space="preserve"> (Jetson, Pi, </w:t>
      </w:r>
      <w:r w:rsidRPr="00CF4045">
        <w:rPr>
          <w:rtl/>
          <w:lang w:bidi="he-IL"/>
        </w:rPr>
        <w:t>רשת</w:t>
      </w:r>
      <w:r w:rsidRPr="00CF4045">
        <w:t>)</w:t>
      </w:r>
    </w:p>
    <w:p w14:paraId="7400E4D1" w14:textId="77777777" w:rsidR="00CF4045" w:rsidRPr="00CF4045" w:rsidRDefault="00CF4045" w:rsidP="00040FAB">
      <w:pPr>
        <w:numPr>
          <w:ilvl w:val="0"/>
          <w:numId w:val="16"/>
        </w:numPr>
        <w:bidi/>
      </w:pPr>
      <w:r w:rsidRPr="00CF4045">
        <w:rPr>
          <w:rtl/>
          <w:lang w:bidi="he-IL"/>
        </w:rPr>
        <w:t>רגרסיה (שינויים במודלים או קוד)</w:t>
      </w:r>
    </w:p>
    <w:p w14:paraId="61571544" w14:textId="77777777" w:rsidR="00CF4045" w:rsidRPr="00CF4045" w:rsidRDefault="00CF4045" w:rsidP="00040FAB">
      <w:pPr>
        <w:bidi/>
      </w:pPr>
      <w:r w:rsidRPr="00CF4045">
        <w:rPr>
          <w:b/>
          <w:bCs/>
          <w:rtl/>
          <w:lang w:bidi="he-IL"/>
        </w:rPr>
        <w:t>שיטות</w:t>
      </w:r>
      <w:r w:rsidRPr="00CF4045">
        <w:rPr>
          <w:b/>
          <w:bCs/>
        </w:rPr>
        <w:t>:</w:t>
      </w:r>
    </w:p>
    <w:p w14:paraId="64D7CEE8" w14:textId="77777777" w:rsidR="00CF4045" w:rsidRPr="00CF4045" w:rsidRDefault="00CF4045" w:rsidP="00040FAB">
      <w:pPr>
        <w:numPr>
          <w:ilvl w:val="0"/>
          <w:numId w:val="17"/>
        </w:numPr>
        <w:bidi/>
      </w:pPr>
      <w:r w:rsidRPr="00CF4045">
        <w:rPr>
          <w:rtl/>
          <w:lang w:bidi="he-IL"/>
        </w:rPr>
        <w:t>גישת קופסה שחורה ולבנה</w:t>
      </w:r>
    </w:p>
    <w:p w14:paraId="46298820" w14:textId="77777777" w:rsidR="00CF4045" w:rsidRPr="00CF4045" w:rsidRDefault="00CF4045" w:rsidP="00040FAB">
      <w:pPr>
        <w:numPr>
          <w:ilvl w:val="0"/>
          <w:numId w:val="17"/>
        </w:numPr>
        <w:bidi/>
      </w:pPr>
      <w:r w:rsidRPr="00CF4045">
        <w:rPr>
          <w:rtl/>
          <w:lang w:bidi="he-IL"/>
        </w:rPr>
        <w:t>בדיקות חקר והזרקת מקרי קצה</w:t>
      </w:r>
    </w:p>
    <w:p w14:paraId="42581867" w14:textId="77777777" w:rsidR="00CF4045" w:rsidRPr="00CF4045" w:rsidRDefault="00CF4045" w:rsidP="00040FAB">
      <w:pPr>
        <w:numPr>
          <w:ilvl w:val="0"/>
          <w:numId w:val="17"/>
        </w:numPr>
        <w:bidi/>
      </w:pPr>
      <w:r w:rsidRPr="00CF4045">
        <w:rPr>
          <w:rtl/>
          <w:lang w:bidi="he-IL"/>
        </w:rPr>
        <w:t>בדיקות עומס</w:t>
      </w:r>
    </w:p>
    <w:p w14:paraId="35FEDD14" w14:textId="4531D7BC" w:rsidR="006C7D03" w:rsidRPr="00CF4045" w:rsidRDefault="00CF4045" w:rsidP="004663BE">
      <w:pPr>
        <w:numPr>
          <w:ilvl w:val="0"/>
          <w:numId w:val="17"/>
        </w:numPr>
        <w:bidi/>
      </w:pPr>
      <w:r w:rsidRPr="00CF4045">
        <w:rPr>
          <w:rtl/>
          <w:lang w:bidi="he-IL"/>
        </w:rPr>
        <w:t>בדיקות שימושיות ל</w:t>
      </w:r>
      <w:r w:rsidRPr="00CF4045">
        <w:t xml:space="preserve">-API </w:t>
      </w:r>
      <w:r w:rsidRPr="00CF4045">
        <w:rPr>
          <w:rtl/>
          <w:lang w:bidi="he-IL"/>
        </w:rPr>
        <w:t>ולממשק</w:t>
      </w:r>
    </w:p>
    <w:p w14:paraId="7C806358" w14:textId="77777777" w:rsidR="006C7D03" w:rsidRDefault="00CF4045" w:rsidP="006C7D03">
      <w:pPr>
        <w:bidi/>
        <w:rPr>
          <w:b/>
          <w:bCs/>
          <w:rtl/>
          <w:lang w:bidi="he-IL"/>
        </w:rPr>
      </w:pPr>
      <w:r w:rsidRPr="00CF4045">
        <w:rPr>
          <w:b/>
          <w:bCs/>
          <w:rtl/>
          <w:lang w:bidi="he-IL"/>
        </w:rPr>
        <w:lastRenderedPageBreak/>
        <w:t>אוטומציה</w:t>
      </w:r>
      <w:r w:rsidR="006C7D03">
        <w:rPr>
          <w:rFonts w:hint="cs"/>
          <w:b/>
          <w:bCs/>
          <w:rtl/>
          <w:lang w:bidi="he-IL"/>
        </w:rPr>
        <w:t>\בדיקות :</w:t>
      </w:r>
    </w:p>
    <w:p w14:paraId="1AF7F897" w14:textId="250E3A3B" w:rsidR="00CF4045" w:rsidRPr="00995F3B" w:rsidRDefault="006C7D03" w:rsidP="00995F3B">
      <w:pPr>
        <w:pStyle w:val="ListParagraph"/>
        <w:numPr>
          <w:ilvl w:val="1"/>
          <w:numId w:val="17"/>
        </w:numPr>
        <w:bidi/>
        <w:rPr>
          <w:rFonts w:hint="cs"/>
          <w:lang/>
        </w:rPr>
      </w:pPr>
      <w:r w:rsidRPr="006C7D03">
        <w:rPr>
          <w:rtl/>
          <w:lang w:bidi="he-IL"/>
        </w:rPr>
        <w:t>בדיקת ביצועים:</w:t>
      </w:r>
      <w:r w:rsidR="00995F3B">
        <w:rPr>
          <w:rtl/>
          <w:lang w:bidi="he-IL"/>
        </w:rPr>
        <w:br/>
      </w:r>
    </w:p>
    <w:p w14:paraId="3C38ECE0" w14:textId="1E0653A1" w:rsidR="006C7D03" w:rsidRDefault="006C7D03" w:rsidP="006C7D03">
      <w:pPr>
        <w:pStyle w:val="ListParagraph"/>
        <w:numPr>
          <w:ilvl w:val="0"/>
          <w:numId w:val="23"/>
        </w:numPr>
        <w:bidi/>
      </w:pPr>
      <w:r w:rsidRPr="006C7D03">
        <w:t>Jetson Stats (jtop)</w:t>
      </w:r>
      <w:r>
        <w:t xml:space="preserve"> </w:t>
      </w:r>
      <w:r>
        <w:rPr>
          <w:rFonts w:hint="cs"/>
          <w:rtl/>
          <w:lang w:bidi="he-IL"/>
        </w:rPr>
        <w:t xml:space="preserve"> - </w:t>
      </w:r>
      <w:r w:rsidRPr="006C7D03">
        <w:rPr>
          <w:rFonts w:cs="Arial"/>
          <w:rtl/>
          <w:lang w:bidi="he-IL"/>
        </w:rPr>
        <w:t xml:space="preserve">ניטור </w:t>
      </w:r>
      <w:r w:rsidRPr="006C7D03">
        <w:t>GPU/CPU</w:t>
      </w:r>
      <w:r w:rsidRPr="006C7D03">
        <w:rPr>
          <w:rFonts w:cs="Arial"/>
          <w:rtl/>
          <w:lang w:bidi="he-IL"/>
        </w:rPr>
        <w:t xml:space="preserve">/זיכרון פשוט על </w:t>
      </w:r>
      <w:r w:rsidRPr="006C7D03">
        <w:t>Jetson Nano</w:t>
      </w:r>
    </w:p>
    <w:p w14:paraId="72FE2D10" w14:textId="08EF4107" w:rsidR="006C7D03" w:rsidRPr="006C7D03" w:rsidRDefault="006C7D03" w:rsidP="006C7D03">
      <w:pPr>
        <w:pStyle w:val="ListParagraph"/>
        <w:numPr>
          <w:ilvl w:val="0"/>
          <w:numId w:val="23"/>
        </w:numPr>
        <w:bidi/>
      </w:pPr>
      <w:r w:rsidRPr="006C7D03">
        <w:rPr>
          <w:rFonts w:cs="Arial"/>
          <w:rtl/>
          <w:lang w:bidi="he-IL"/>
        </w:rPr>
        <w:t xml:space="preserve">סקריפטים מותאמים אישית של </w:t>
      </w:r>
      <w:r w:rsidRPr="006C7D03">
        <w:t>Python</w:t>
      </w:r>
      <w:r w:rsidRPr="006C7D03">
        <w:rPr>
          <w:rFonts w:cs="Arial"/>
          <w:rtl/>
          <w:lang w:bidi="he-IL"/>
        </w:rPr>
        <w:t xml:space="preserve"> באמצעות </w:t>
      </w:r>
      <w:r w:rsidRPr="006C7D03">
        <w:t>psutil</w:t>
      </w:r>
      <w:r w:rsidRPr="006C7D03">
        <w:rPr>
          <w:rFonts w:cs="Arial"/>
          <w:rtl/>
          <w:lang w:bidi="he-IL"/>
        </w:rPr>
        <w:t xml:space="preserve"> לניטור מערכת בסיסית</w:t>
      </w:r>
    </w:p>
    <w:p w14:paraId="15E01B85" w14:textId="6F597161" w:rsidR="006C7D03" w:rsidRDefault="006C7D03" w:rsidP="006C7D03">
      <w:pPr>
        <w:pStyle w:val="ListParagraph"/>
        <w:numPr>
          <w:ilvl w:val="0"/>
          <w:numId w:val="23"/>
        </w:numPr>
        <w:bidi/>
      </w:pPr>
      <w:r w:rsidRPr="006C7D03">
        <w:rPr>
          <w:rFonts w:cs="Arial"/>
          <w:rtl/>
          <w:lang w:bidi="he-IL"/>
        </w:rPr>
        <w:t xml:space="preserve">סקריפטים בסיסיים למדידת </w:t>
      </w:r>
      <w:r w:rsidRPr="006C7D03">
        <w:t>FPS</w:t>
      </w:r>
      <w:r w:rsidRPr="006C7D03">
        <w:rPr>
          <w:rFonts w:cs="Arial"/>
          <w:rtl/>
          <w:lang w:bidi="he-IL"/>
        </w:rPr>
        <w:t xml:space="preserve"> - קוד תזמון פשוט למדידת ביצועי </w:t>
      </w:r>
      <w:r w:rsidRPr="006C7D03">
        <w:t>YOLO</w:t>
      </w:r>
    </w:p>
    <w:p w14:paraId="530BBDCD" w14:textId="47425B62" w:rsidR="006C7D03" w:rsidRDefault="006C7D03" w:rsidP="00995F3B">
      <w:pPr>
        <w:pStyle w:val="ListParagraph"/>
        <w:numPr>
          <w:ilvl w:val="0"/>
          <w:numId w:val="23"/>
        </w:numPr>
        <w:bidi/>
        <w:rPr>
          <w:rtl/>
        </w:rPr>
      </w:pPr>
      <w:r w:rsidRPr="006C7D03">
        <w:rPr>
          <w:rFonts w:cs="Arial"/>
          <w:rtl/>
          <w:lang w:bidi="he-IL"/>
        </w:rPr>
        <w:t>השוואת ביצועים פשוטה - הקלט מספרי לפני/אחרי ביצועים</w:t>
      </w:r>
      <w:r w:rsidR="00995F3B">
        <w:rPr>
          <w:rFonts w:cs="Arial"/>
          <w:rtl/>
          <w:lang w:bidi="he-IL"/>
        </w:rPr>
        <w:br/>
      </w:r>
    </w:p>
    <w:p w14:paraId="52340AED" w14:textId="3F88F03D" w:rsidR="006C7D03" w:rsidRPr="006C7D03" w:rsidRDefault="006C7D03" w:rsidP="006C7D03">
      <w:pPr>
        <w:pStyle w:val="ListParagraph"/>
        <w:numPr>
          <w:ilvl w:val="1"/>
          <w:numId w:val="17"/>
        </w:numPr>
        <w:bidi/>
        <w:rPr>
          <w:lang w:bidi="he-IL"/>
        </w:rPr>
      </w:pPr>
      <w:r w:rsidRPr="006C7D03">
        <w:rPr>
          <w:rFonts w:cs="Arial"/>
          <w:rtl/>
          <w:lang w:bidi="he-IL"/>
        </w:rPr>
        <w:t xml:space="preserve">בדיקת </w:t>
      </w:r>
      <w:r w:rsidRPr="006C7D03">
        <w:t>YOLO</w:t>
      </w:r>
      <w:r w:rsidRPr="006C7D03">
        <w:rPr>
          <w:rFonts w:cs="Arial"/>
          <w:rtl/>
          <w:lang w:bidi="he-IL"/>
        </w:rPr>
        <w:t xml:space="preserve"> זיהוי:</w:t>
      </w:r>
    </w:p>
    <w:p w14:paraId="20E566BF" w14:textId="77777777" w:rsidR="006C7D03" w:rsidRPr="006C7D03" w:rsidRDefault="006C7D03" w:rsidP="006C7D03">
      <w:pPr>
        <w:pStyle w:val="ListParagraph"/>
        <w:bidi/>
        <w:ind w:left="1440"/>
        <w:rPr>
          <w:lang w:bidi="he-IL"/>
        </w:rPr>
      </w:pPr>
    </w:p>
    <w:p w14:paraId="2858185B" w14:textId="7D756EF2" w:rsidR="006C7D03" w:rsidRPr="006C7D03" w:rsidRDefault="006C7D03" w:rsidP="006C7D03">
      <w:pPr>
        <w:pStyle w:val="ListParagraph"/>
        <w:numPr>
          <w:ilvl w:val="0"/>
          <w:numId w:val="17"/>
        </w:numPr>
        <w:bidi/>
        <w:rPr>
          <w:lang w:bidi="he-IL"/>
        </w:rPr>
      </w:pPr>
      <w:r w:rsidRPr="006C7D03">
        <w:rPr>
          <w:rFonts w:cs="Arial"/>
          <w:rtl/>
          <w:lang w:bidi="he-IL"/>
        </w:rPr>
        <w:t>אימות דיוק פשוט - השווה מספר תוצאות זיהוי באופן ידני</w:t>
      </w:r>
    </w:p>
    <w:p w14:paraId="15B9BB09" w14:textId="5D2A216E" w:rsidR="006C7D03" w:rsidRPr="006C7D03" w:rsidRDefault="006C7D03" w:rsidP="006C7D03">
      <w:pPr>
        <w:pStyle w:val="ListParagraph"/>
        <w:numPr>
          <w:ilvl w:val="0"/>
          <w:numId w:val="17"/>
        </w:numPr>
        <w:bidi/>
        <w:rPr>
          <w:lang w:bidi="he-IL"/>
        </w:rPr>
      </w:pPr>
      <w:r w:rsidRPr="006C7D03">
        <w:rPr>
          <w:rFonts w:cs="Arial"/>
          <w:rtl/>
          <w:lang w:bidi="he-IL"/>
        </w:rPr>
        <w:t xml:space="preserve">תסריטי השוואת </w:t>
      </w:r>
      <w:r w:rsidRPr="006C7D03">
        <w:t>FPS</w:t>
      </w:r>
      <w:r w:rsidRPr="006C7D03">
        <w:rPr>
          <w:rFonts w:cs="Arial"/>
          <w:rtl/>
          <w:lang w:bidi="he-IL"/>
        </w:rPr>
        <w:t xml:space="preserve"> - מדידה והקלטת תפוקה עבור התזה שלך</w:t>
      </w:r>
    </w:p>
    <w:p w14:paraId="334A30CF" w14:textId="6062F0B3" w:rsidR="006C7D03" w:rsidRPr="006C7D03" w:rsidRDefault="006C7D03" w:rsidP="006C7D03">
      <w:pPr>
        <w:pStyle w:val="ListParagraph"/>
        <w:numPr>
          <w:ilvl w:val="0"/>
          <w:numId w:val="17"/>
        </w:numPr>
        <w:bidi/>
        <w:rPr>
          <w:lang w:bidi="he-IL"/>
        </w:rPr>
      </w:pPr>
      <w:r w:rsidRPr="006C7D03">
        <w:rPr>
          <w:rFonts w:cs="Arial"/>
          <w:rtl/>
          <w:lang w:bidi="he-IL"/>
        </w:rPr>
        <w:t xml:space="preserve">מדדים נפוצים: דיוק, דיוק, ריקול, מפרט, ציון </w:t>
      </w:r>
      <w:r w:rsidRPr="006C7D03">
        <w:t>f1 , fpr , fnr</w:t>
      </w:r>
      <w:r w:rsidRPr="006C7D03">
        <w:rPr>
          <w:rFonts w:cs="Arial"/>
          <w:rtl/>
          <w:lang w:bidi="he-IL"/>
        </w:rPr>
        <w:t xml:space="preserve"> , מפת חום/מטריצת בלבול</w:t>
      </w:r>
    </w:p>
    <w:p w14:paraId="033149E7" w14:textId="7BB8D179" w:rsidR="006C7D03" w:rsidRDefault="006C7D03" w:rsidP="006C7D03">
      <w:pPr>
        <w:bidi/>
        <w:ind w:firstLine="720"/>
        <w:rPr>
          <w:rFonts w:cs="Arial"/>
          <w:rtl/>
          <w:lang w:bidi="he-IL"/>
        </w:rPr>
      </w:pPr>
      <w:r>
        <w:rPr>
          <w:rFonts w:hint="cs"/>
          <w:rtl/>
          <w:lang w:bidi="he-IL"/>
        </w:rPr>
        <w:t xml:space="preserve">    3.   </w:t>
      </w:r>
      <w:r w:rsidRPr="006C7D03">
        <w:rPr>
          <w:rFonts w:cs="Arial"/>
          <w:rtl/>
          <w:lang w:bidi="he-IL"/>
        </w:rPr>
        <w:t>בדיקת אינטגרציה בענן:</w:t>
      </w:r>
    </w:p>
    <w:p w14:paraId="7D528A47" w14:textId="767527E0" w:rsidR="006C7D03" w:rsidRDefault="006C7D03" w:rsidP="006C7D03">
      <w:pPr>
        <w:pStyle w:val="ListParagraph"/>
        <w:numPr>
          <w:ilvl w:val="0"/>
          <w:numId w:val="26"/>
        </w:numPr>
        <w:bidi/>
        <w:rPr>
          <w:lang w:bidi="he-IL"/>
        </w:rPr>
      </w:pPr>
      <w:r w:rsidRPr="006C7D03">
        <w:rPr>
          <w:rFonts w:cs="Arial"/>
          <w:rtl/>
          <w:lang w:bidi="he-IL"/>
        </w:rPr>
        <w:t xml:space="preserve">בדיקת </w:t>
      </w:r>
      <w:r w:rsidRPr="006C7D03">
        <w:t>Google Cloud Vision API</w:t>
      </w:r>
      <w:r w:rsidRPr="006C7D03">
        <w:rPr>
          <w:rFonts w:cs="Arial"/>
          <w:rtl/>
          <w:lang w:bidi="he-IL"/>
        </w:rPr>
        <w:t xml:space="preserve"> - סקריפטים של </w:t>
      </w:r>
      <w:r w:rsidRPr="006C7D03">
        <w:t>Python</w:t>
      </w:r>
      <w:r w:rsidRPr="006C7D03">
        <w:rPr>
          <w:rFonts w:cs="Arial"/>
          <w:rtl/>
          <w:lang w:bidi="he-IL"/>
        </w:rPr>
        <w:t xml:space="preserve"> באמצעות </w:t>
      </w:r>
      <w:r w:rsidRPr="006C7D03">
        <w:t>google-cloud-vision SDK</w:t>
      </w:r>
    </w:p>
    <w:p w14:paraId="469F20BF" w14:textId="3D75EFEB" w:rsidR="006C7D03" w:rsidRPr="006C7D03" w:rsidRDefault="006C7D03" w:rsidP="006C7D03">
      <w:pPr>
        <w:pStyle w:val="ListParagraph"/>
        <w:numPr>
          <w:ilvl w:val="0"/>
          <w:numId w:val="26"/>
        </w:numPr>
        <w:bidi/>
        <w:rPr>
          <w:lang w:bidi="he-IL"/>
        </w:rPr>
      </w:pPr>
      <w:r w:rsidRPr="006C7D03">
        <w:rPr>
          <w:rFonts w:cs="Arial"/>
          <w:rtl/>
          <w:lang w:bidi="he-IL"/>
        </w:rPr>
        <w:t xml:space="preserve">בדיקות קישוריות בסיסיות - בקשות </w:t>
      </w:r>
      <w:r w:rsidRPr="006C7D03">
        <w:t>HTTP</w:t>
      </w:r>
      <w:r w:rsidRPr="006C7D03">
        <w:rPr>
          <w:rFonts w:cs="Arial"/>
          <w:rtl/>
          <w:lang w:bidi="he-IL"/>
        </w:rPr>
        <w:t xml:space="preserve"> פשוטות לאימות חיבור</w:t>
      </w:r>
    </w:p>
    <w:p w14:paraId="3AE5CC34" w14:textId="66CE4B71" w:rsidR="006C7D03" w:rsidRDefault="006C7D03" w:rsidP="006C7D03">
      <w:pPr>
        <w:pStyle w:val="ListParagraph"/>
        <w:numPr>
          <w:ilvl w:val="0"/>
          <w:numId w:val="26"/>
        </w:numPr>
        <w:bidi/>
        <w:rPr>
          <w:rtl/>
          <w:lang w:bidi="he-IL"/>
        </w:rPr>
      </w:pPr>
      <w:r w:rsidRPr="006C7D03">
        <w:rPr>
          <w:rFonts w:cs="Arial"/>
          <w:rtl/>
          <w:lang w:bidi="he-IL"/>
        </w:rPr>
        <w:t>אימות העברת נתונים - סקריפטים בסיסיים לאישור זרימת נתונים נכונה</w:t>
      </w:r>
    </w:p>
    <w:p w14:paraId="5EC2DC90" w14:textId="77777777" w:rsidR="006C7D03" w:rsidRDefault="006C7D03" w:rsidP="006C7D03">
      <w:pPr>
        <w:bidi/>
        <w:ind w:left="360" w:firstLine="360"/>
        <w:rPr>
          <w:rFonts w:cs="Arial"/>
          <w:rtl/>
          <w:lang w:bidi="he-IL"/>
        </w:rPr>
      </w:pPr>
      <w:r>
        <w:rPr>
          <w:rFonts w:hint="cs"/>
          <w:rtl/>
          <w:lang w:bidi="he-IL"/>
        </w:rPr>
        <w:t xml:space="preserve">4. </w:t>
      </w:r>
      <w:r w:rsidRPr="006C7D03">
        <w:rPr>
          <w:rFonts w:cs="Arial"/>
          <w:rtl/>
          <w:lang w:bidi="he-IL"/>
        </w:rPr>
        <w:t>בדיקות אינטרנט:</w:t>
      </w:r>
    </w:p>
    <w:p w14:paraId="78B74485" w14:textId="77777777" w:rsidR="006C7D03" w:rsidRPr="006C7D03" w:rsidRDefault="006C7D03" w:rsidP="006C7D03">
      <w:pPr>
        <w:pStyle w:val="ListParagraph"/>
        <w:numPr>
          <w:ilvl w:val="0"/>
          <w:numId w:val="28"/>
        </w:numPr>
        <w:bidi/>
        <w:rPr>
          <w:lang w:bidi="he-IL"/>
        </w:rPr>
      </w:pPr>
      <w:r>
        <w:rPr>
          <w:rFonts w:asciiTheme="minorHAnsi" w:hAnsiTheme="minorHAnsi" w:cs="Arial"/>
          <w:lang w:bidi="he-IL"/>
        </w:rPr>
        <w:t>Jest</w:t>
      </w:r>
      <w:r>
        <w:rPr>
          <w:rFonts w:asciiTheme="minorHAnsi" w:hAnsiTheme="minorHAnsi" w:cs="Arial" w:hint="cs"/>
          <w:rtl/>
          <w:lang w:bidi="he-IL"/>
        </w:rPr>
        <w:t xml:space="preserve"> - </w:t>
      </w:r>
      <w:r w:rsidRPr="006C7D03">
        <w:rPr>
          <w:rFonts w:cs="Arial"/>
          <w:rtl/>
          <w:lang w:bidi="he-IL"/>
        </w:rPr>
        <w:t>לבדיקות יחידות (פונקציות, ווים, כלי עזר)</w:t>
      </w:r>
    </w:p>
    <w:p w14:paraId="1CB0E0F8" w14:textId="77777777" w:rsidR="006C7D03" w:rsidRPr="006C7D03" w:rsidRDefault="006C7D03" w:rsidP="006C7D03">
      <w:pPr>
        <w:pStyle w:val="ListParagraph"/>
        <w:numPr>
          <w:ilvl w:val="0"/>
          <w:numId w:val="28"/>
        </w:numPr>
        <w:bidi/>
        <w:rPr>
          <w:lang w:bidi="he-IL"/>
        </w:rPr>
      </w:pPr>
      <w:r w:rsidRPr="006C7D03">
        <w:rPr>
          <w:rFonts w:cs="Arial"/>
          <w:lang w:bidi="he-IL"/>
        </w:rPr>
        <w:t>React Testing Library</w:t>
      </w:r>
      <w:r w:rsidRPr="006C7D03">
        <w:rPr>
          <w:rFonts w:cs="Arial"/>
          <w:rtl/>
          <w:lang w:bidi="he-IL"/>
        </w:rPr>
        <w:t xml:space="preserve"> (עובד עם </w:t>
      </w:r>
      <w:r w:rsidRPr="006C7D03">
        <w:rPr>
          <w:rFonts w:cs="Arial"/>
          <w:lang w:bidi="he-IL"/>
        </w:rPr>
        <w:t>Jest</w:t>
      </w:r>
      <w:r w:rsidRPr="006C7D03">
        <w:rPr>
          <w:rFonts w:cs="Arial"/>
          <w:rtl/>
          <w:lang w:bidi="he-IL"/>
        </w:rPr>
        <w:t>) עבור בדיקות יחידות רכיבים</w:t>
      </w:r>
    </w:p>
    <w:p w14:paraId="63940AD3" w14:textId="162EC74E" w:rsidR="006C7D03" w:rsidRPr="006C7D03" w:rsidRDefault="006C7D03" w:rsidP="006C7D03">
      <w:pPr>
        <w:pStyle w:val="ListParagraph"/>
        <w:numPr>
          <w:ilvl w:val="0"/>
          <w:numId w:val="28"/>
        </w:numPr>
        <w:bidi/>
        <w:rPr>
          <w:lang w:bidi="he-IL"/>
        </w:rPr>
      </w:pPr>
      <w:r>
        <w:rPr>
          <w:rFonts w:cs="Arial"/>
          <w:lang w:bidi="he-IL"/>
        </w:rPr>
        <w:t>Cypress</w:t>
      </w:r>
      <w:r>
        <w:rPr>
          <w:rFonts w:cs="Arial" w:hint="cs"/>
          <w:rtl/>
          <w:lang w:bidi="he-IL"/>
        </w:rPr>
        <w:t xml:space="preserve"> - </w:t>
      </w:r>
      <w:r w:rsidRPr="006C7D03">
        <w:rPr>
          <w:rFonts w:cs="Arial" w:hint="cs"/>
          <w:rtl/>
          <w:lang w:bidi="he-IL"/>
        </w:rPr>
        <w:t>לאינטגרציה</w:t>
      </w:r>
      <w:r w:rsidRPr="006C7D03">
        <w:rPr>
          <w:rFonts w:cs="Arial"/>
          <w:rtl/>
          <w:lang w:bidi="he-IL"/>
        </w:rPr>
        <w:t xml:space="preserve"> ומבחנים מקצה לקצה</w:t>
      </w:r>
    </w:p>
    <w:p w14:paraId="231727AA" w14:textId="6C31EFC1" w:rsidR="00B456C6" w:rsidRDefault="006C7D03" w:rsidP="00BC42A5">
      <w:pPr>
        <w:pStyle w:val="ListParagraph"/>
        <w:numPr>
          <w:ilvl w:val="0"/>
          <w:numId w:val="28"/>
        </w:numPr>
        <w:bidi/>
        <w:rPr>
          <w:lang w:bidi="he-IL"/>
        </w:rPr>
      </w:pPr>
      <w:r>
        <w:rPr>
          <w:rFonts w:cs="Arial"/>
          <w:lang w:bidi="he-IL"/>
        </w:rPr>
        <w:t>P</w:t>
      </w:r>
      <w:r>
        <w:rPr>
          <w:rFonts w:asciiTheme="minorHAnsi" w:hAnsiTheme="minorHAnsi" w:cs="Arial"/>
          <w:lang w:bidi="he-IL"/>
        </w:rPr>
        <w:t>ostman</w:t>
      </w:r>
      <w:r>
        <w:rPr>
          <w:rFonts w:asciiTheme="minorHAnsi" w:hAnsiTheme="minorHAnsi" w:cs="Arial" w:hint="cs"/>
          <w:rtl/>
          <w:lang w:bidi="he-IL"/>
        </w:rPr>
        <w:t xml:space="preserve"> </w:t>
      </w:r>
      <w:r>
        <w:rPr>
          <w:rFonts w:asciiTheme="minorHAnsi" w:hAnsiTheme="minorHAnsi" w:cs="Arial"/>
          <w:rtl/>
          <w:lang w:bidi="he-IL"/>
        </w:rPr>
        <w:t>–</w:t>
      </w:r>
      <w:r>
        <w:rPr>
          <w:rFonts w:asciiTheme="minorHAnsi" w:hAnsiTheme="minorHAnsi" w:cs="Arial" w:hint="cs"/>
          <w:rtl/>
          <w:lang w:bidi="he-IL"/>
        </w:rPr>
        <w:t xml:space="preserve"> בדיקות עבור בסיסי נתונים</w:t>
      </w:r>
    </w:p>
    <w:p w14:paraId="4CBC11D9" w14:textId="40958161" w:rsidR="003C4C19" w:rsidRDefault="00CF4045" w:rsidP="00040FAB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6. סביבת בדיקות</w:t>
      </w:r>
    </w:p>
    <w:p w14:paraId="0716C1FA" w14:textId="77777777" w:rsidR="00CF4045" w:rsidRPr="00CF4045" w:rsidRDefault="00CF4045" w:rsidP="00040FAB">
      <w:pPr>
        <w:bidi/>
        <w:rPr>
          <w:lang w:bidi="he-IL"/>
        </w:rPr>
      </w:pPr>
      <w:r w:rsidRPr="00CF4045">
        <w:rPr>
          <w:b/>
          <w:bCs/>
          <w:rtl/>
          <w:lang w:bidi="he-IL"/>
        </w:rPr>
        <w:t>חומרה</w:t>
      </w:r>
      <w:r w:rsidRPr="00CF4045">
        <w:rPr>
          <w:b/>
          <w:bCs/>
          <w:lang w:bidi="he-IL"/>
        </w:rPr>
        <w:t>:</w:t>
      </w:r>
    </w:p>
    <w:p w14:paraId="0F1C5888" w14:textId="77777777" w:rsidR="00CF4045" w:rsidRPr="00CF4045" w:rsidRDefault="00CF4045" w:rsidP="00040FAB">
      <w:pPr>
        <w:numPr>
          <w:ilvl w:val="0"/>
          <w:numId w:val="19"/>
        </w:numPr>
        <w:bidi/>
        <w:rPr>
          <w:lang w:bidi="he-IL"/>
        </w:rPr>
      </w:pPr>
      <w:r w:rsidRPr="00CF4045">
        <w:rPr>
          <w:lang w:bidi="he-IL"/>
        </w:rPr>
        <w:t xml:space="preserve">Jetson Nano </w:t>
      </w:r>
      <w:r w:rsidRPr="00CF4045">
        <w:rPr>
          <w:rtl/>
          <w:lang w:bidi="he-IL"/>
        </w:rPr>
        <w:t>עם</w:t>
      </w:r>
      <w:r w:rsidRPr="00CF4045">
        <w:rPr>
          <w:lang w:bidi="he-IL"/>
        </w:rPr>
        <w:t xml:space="preserve"> YOLOv8</w:t>
      </w:r>
    </w:p>
    <w:p w14:paraId="4D7D2289" w14:textId="77777777" w:rsidR="00CF4045" w:rsidRPr="00CF4045" w:rsidRDefault="00CF4045" w:rsidP="00040FAB">
      <w:pPr>
        <w:numPr>
          <w:ilvl w:val="0"/>
          <w:numId w:val="19"/>
        </w:numPr>
        <w:bidi/>
        <w:rPr>
          <w:lang w:bidi="he-IL"/>
        </w:rPr>
      </w:pPr>
      <w:r w:rsidRPr="00CF4045">
        <w:rPr>
          <w:lang w:bidi="he-IL"/>
        </w:rPr>
        <w:t xml:space="preserve">Raspberry Pi </w:t>
      </w:r>
      <w:r w:rsidRPr="00CF4045">
        <w:rPr>
          <w:rtl/>
          <w:lang w:bidi="he-IL"/>
        </w:rPr>
        <w:t>עם כפתור, מצלמה, ומערכת הפעלה</w:t>
      </w:r>
    </w:p>
    <w:p w14:paraId="54A2C666" w14:textId="77777777" w:rsidR="00CF4045" w:rsidRPr="00CF4045" w:rsidRDefault="00CF4045" w:rsidP="00040FAB">
      <w:pPr>
        <w:numPr>
          <w:ilvl w:val="0"/>
          <w:numId w:val="19"/>
        </w:numPr>
        <w:bidi/>
        <w:rPr>
          <w:lang w:bidi="he-IL"/>
        </w:rPr>
      </w:pPr>
      <w:r w:rsidRPr="00CF4045">
        <w:rPr>
          <w:rtl/>
          <w:lang w:bidi="he-IL"/>
        </w:rPr>
        <w:t>מסך</w:t>
      </w:r>
      <w:r w:rsidRPr="00CF4045">
        <w:rPr>
          <w:lang w:bidi="he-IL"/>
        </w:rPr>
        <w:t xml:space="preserve"> LCD </w:t>
      </w:r>
      <w:r w:rsidRPr="00CF4045">
        <w:rPr>
          <w:rtl/>
          <w:lang w:bidi="he-IL"/>
        </w:rPr>
        <w:t>ומערכת שמע</w:t>
      </w:r>
    </w:p>
    <w:p w14:paraId="03A20EBA" w14:textId="77777777" w:rsidR="00CF4045" w:rsidRPr="00CF4045" w:rsidRDefault="00CF4045" w:rsidP="00040FAB">
      <w:pPr>
        <w:numPr>
          <w:ilvl w:val="0"/>
          <w:numId w:val="19"/>
        </w:numPr>
        <w:bidi/>
        <w:rPr>
          <w:lang w:bidi="he-IL"/>
        </w:rPr>
      </w:pPr>
      <w:r w:rsidRPr="00CF4045">
        <w:rPr>
          <w:rtl/>
          <w:lang w:bidi="he-IL"/>
        </w:rPr>
        <w:t>כרטיסי</w:t>
      </w:r>
      <w:r w:rsidRPr="00CF4045">
        <w:rPr>
          <w:lang w:bidi="he-IL"/>
        </w:rPr>
        <w:t xml:space="preserve"> SD </w:t>
      </w:r>
      <w:r w:rsidRPr="00CF4045">
        <w:rPr>
          <w:rtl/>
          <w:lang w:bidi="he-IL"/>
        </w:rPr>
        <w:t>מהירים וחיבורי חשמל כפולים</w:t>
      </w:r>
    </w:p>
    <w:p w14:paraId="7B1B969C" w14:textId="77777777" w:rsidR="00CF4045" w:rsidRPr="00CF4045" w:rsidRDefault="00CF4045" w:rsidP="00040FAB">
      <w:pPr>
        <w:bidi/>
        <w:rPr>
          <w:lang w:bidi="he-IL"/>
        </w:rPr>
      </w:pPr>
      <w:r w:rsidRPr="00CF4045">
        <w:rPr>
          <w:b/>
          <w:bCs/>
          <w:rtl/>
          <w:lang w:bidi="he-IL"/>
        </w:rPr>
        <w:t>תוכנה</w:t>
      </w:r>
      <w:r w:rsidRPr="00CF4045">
        <w:rPr>
          <w:b/>
          <w:bCs/>
          <w:lang w:bidi="he-IL"/>
        </w:rPr>
        <w:t>:</w:t>
      </w:r>
    </w:p>
    <w:p w14:paraId="6C6DE2D8" w14:textId="77777777" w:rsidR="00CF4045" w:rsidRPr="00CF4045" w:rsidRDefault="00CF4045" w:rsidP="00040FAB">
      <w:pPr>
        <w:numPr>
          <w:ilvl w:val="0"/>
          <w:numId w:val="20"/>
        </w:numPr>
        <w:bidi/>
        <w:rPr>
          <w:lang w:bidi="he-IL"/>
        </w:rPr>
      </w:pPr>
      <w:r w:rsidRPr="00CF4045">
        <w:rPr>
          <w:lang w:bidi="he-IL"/>
        </w:rPr>
        <w:t>Python 3.8–3.10, OpenCV, NumPy</w:t>
      </w:r>
    </w:p>
    <w:p w14:paraId="4EA46231" w14:textId="77777777" w:rsidR="00CF4045" w:rsidRPr="00CF4045" w:rsidRDefault="00CF4045" w:rsidP="00040FAB">
      <w:pPr>
        <w:numPr>
          <w:ilvl w:val="0"/>
          <w:numId w:val="20"/>
        </w:numPr>
        <w:bidi/>
        <w:rPr>
          <w:lang w:bidi="he-IL"/>
        </w:rPr>
      </w:pPr>
      <w:r w:rsidRPr="00CF4045">
        <w:rPr>
          <w:lang w:bidi="he-IL"/>
        </w:rPr>
        <w:t>Redis, MongoDB, PostgreSQL</w:t>
      </w:r>
    </w:p>
    <w:p w14:paraId="1357D708" w14:textId="77777777" w:rsidR="00CF4045" w:rsidRPr="00CF4045" w:rsidRDefault="00CF4045" w:rsidP="00040FAB">
      <w:pPr>
        <w:numPr>
          <w:ilvl w:val="0"/>
          <w:numId w:val="20"/>
        </w:numPr>
        <w:bidi/>
        <w:rPr>
          <w:lang w:bidi="he-IL"/>
        </w:rPr>
      </w:pPr>
      <w:r w:rsidRPr="00CF4045">
        <w:rPr>
          <w:lang w:bidi="he-IL"/>
        </w:rPr>
        <w:lastRenderedPageBreak/>
        <w:t>Firebase Auth</w:t>
      </w:r>
    </w:p>
    <w:p w14:paraId="2BE11098" w14:textId="77777777" w:rsidR="00CF4045" w:rsidRPr="00CF4045" w:rsidRDefault="00CF4045" w:rsidP="00040FAB">
      <w:pPr>
        <w:numPr>
          <w:ilvl w:val="0"/>
          <w:numId w:val="20"/>
        </w:numPr>
        <w:bidi/>
        <w:rPr>
          <w:lang w:bidi="he-IL"/>
        </w:rPr>
      </w:pPr>
      <w:r w:rsidRPr="00CF4045">
        <w:rPr>
          <w:lang w:bidi="he-IL"/>
        </w:rPr>
        <w:t>Node.js (Express), React</w:t>
      </w:r>
    </w:p>
    <w:p w14:paraId="74466404" w14:textId="77777777" w:rsidR="00CF4045" w:rsidRPr="00CF4045" w:rsidRDefault="00CF4045" w:rsidP="00040FAB">
      <w:pPr>
        <w:bidi/>
        <w:rPr>
          <w:lang w:bidi="he-IL"/>
        </w:rPr>
      </w:pPr>
      <w:r w:rsidRPr="00CF4045">
        <w:rPr>
          <w:b/>
          <w:bCs/>
          <w:rtl/>
          <w:lang w:bidi="he-IL"/>
        </w:rPr>
        <w:t>רשת</w:t>
      </w:r>
      <w:r w:rsidRPr="00CF4045">
        <w:rPr>
          <w:b/>
          <w:bCs/>
          <w:lang w:bidi="he-IL"/>
        </w:rPr>
        <w:t>:</w:t>
      </w:r>
    </w:p>
    <w:p w14:paraId="4B77F4A0" w14:textId="77777777" w:rsidR="00CF4045" w:rsidRPr="00CF4045" w:rsidRDefault="00CF4045" w:rsidP="00040FAB">
      <w:pPr>
        <w:numPr>
          <w:ilvl w:val="0"/>
          <w:numId w:val="21"/>
        </w:numPr>
        <w:bidi/>
        <w:rPr>
          <w:lang w:bidi="he-IL"/>
        </w:rPr>
      </w:pPr>
      <w:r w:rsidRPr="00CF4045">
        <w:rPr>
          <w:rtl/>
          <w:lang w:bidi="he-IL"/>
        </w:rPr>
        <w:t>חיבור לאינטרנט</w:t>
      </w:r>
      <w:r w:rsidRPr="00CF4045">
        <w:rPr>
          <w:lang w:bidi="he-IL"/>
        </w:rPr>
        <w:t xml:space="preserve"> + WiFi </w:t>
      </w:r>
      <w:r w:rsidRPr="00CF4045">
        <w:rPr>
          <w:rtl/>
          <w:lang w:bidi="he-IL"/>
        </w:rPr>
        <w:t>מקומי</w:t>
      </w:r>
    </w:p>
    <w:p w14:paraId="53F06BAD" w14:textId="77777777" w:rsidR="00CF4045" w:rsidRPr="00CF4045" w:rsidRDefault="00CF4045" w:rsidP="00040FAB">
      <w:pPr>
        <w:numPr>
          <w:ilvl w:val="0"/>
          <w:numId w:val="21"/>
        </w:numPr>
        <w:bidi/>
        <w:rPr>
          <w:lang w:bidi="he-IL"/>
        </w:rPr>
      </w:pPr>
      <w:r w:rsidRPr="00CF4045">
        <w:rPr>
          <w:rtl/>
          <w:lang w:bidi="he-IL"/>
        </w:rPr>
        <w:t>פתיחת פורט 8000 בחומת אש</w:t>
      </w:r>
    </w:p>
    <w:p w14:paraId="495FA59D" w14:textId="77777777" w:rsidR="00CF4045" w:rsidRPr="00CF4045" w:rsidRDefault="00CF4045" w:rsidP="00040FAB">
      <w:pPr>
        <w:numPr>
          <w:ilvl w:val="0"/>
          <w:numId w:val="21"/>
        </w:numPr>
        <w:bidi/>
        <w:rPr>
          <w:lang w:bidi="he-IL"/>
        </w:rPr>
      </w:pPr>
      <w:r w:rsidRPr="00CF4045">
        <w:rPr>
          <w:rtl/>
          <w:lang w:bidi="he-IL"/>
        </w:rPr>
        <w:t>כתובת</w:t>
      </w:r>
      <w:r w:rsidRPr="00CF4045">
        <w:rPr>
          <w:lang w:bidi="he-IL"/>
        </w:rPr>
        <w:t xml:space="preserve"> IP </w:t>
      </w:r>
      <w:r w:rsidRPr="00CF4045">
        <w:rPr>
          <w:rtl/>
          <w:lang w:bidi="he-IL"/>
        </w:rPr>
        <w:t>סטטית ל</w:t>
      </w:r>
      <w:r w:rsidRPr="00CF4045">
        <w:rPr>
          <w:lang w:bidi="he-IL"/>
        </w:rPr>
        <w:t>-VM</w:t>
      </w:r>
    </w:p>
    <w:p w14:paraId="756142BC" w14:textId="77777777" w:rsidR="00CF4045" w:rsidRPr="00CF4045" w:rsidRDefault="00CF4045" w:rsidP="00040FAB">
      <w:pPr>
        <w:bidi/>
        <w:rPr>
          <w:lang w:bidi="he-IL"/>
        </w:rPr>
      </w:pPr>
      <w:r w:rsidRPr="00CF4045">
        <w:rPr>
          <w:b/>
          <w:bCs/>
          <w:rtl/>
          <w:lang w:bidi="he-IL"/>
        </w:rPr>
        <w:t>נתוני בדיקה</w:t>
      </w:r>
      <w:r w:rsidRPr="00CF4045">
        <w:rPr>
          <w:b/>
          <w:bCs/>
          <w:lang w:bidi="he-IL"/>
        </w:rPr>
        <w:t>:</w:t>
      </w:r>
    </w:p>
    <w:p w14:paraId="2F4A2A2C" w14:textId="77777777" w:rsidR="00CF4045" w:rsidRPr="00CF4045" w:rsidRDefault="00CF4045" w:rsidP="00040FAB">
      <w:pPr>
        <w:numPr>
          <w:ilvl w:val="0"/>
          <w:numId w:val="22"/>
        </w:numPr>
        <w:bidi/>
        <w:rPr>
          <w:lang w:bidi="he-IL"/>
        </w:rPr>
      </w:pPr>
      <w:r w:rsidRPr="00CF4045">
        <w:rPr>
          <w:rtl/>
          <w:lang w:bidi="he-IL"/>
        </w:rPr>
        <w:t>תמונות/סרטונים עם נשק</w:t>
      </w:r>
    </w:p>
    <w:p w14:paraId="4B40A7D6" w14:textId="77777777" w:rsidR="00CF4045" w:rsidRPr="00CF4045" w:rsidRDefault="00CF4045" w:rsidP="00040FAB">
      <w:pPr>
        <w:numPr>
          <w:ilvl w:val="0"/>
          <w:numId w:val="22"/>
        </w:numPr>
        <w:bidi/>
        <w:rPr>
          <w:lang w:bidi="he-IL"/>
        </w:rPr>
      </w:pPr>
      <w:r w:rsidRPr="00CF4045">
        <w:rPr>
          <w:rtl/>
          <w:lang w:bidi="he-IL"/>
        </w:rPr>
        <w:t>דוגמאות למניעת חיוביות שגויות</w:t>
      </w:r>
    </w:p>
    <w:p w14:paraId="0A738C05" w14:textId="77777777" w:rsidR="00CF4045" w:rsidRPr="00CF4045" w:rsidRDefault="00CF4045" w:rsidP="00040FAB">
      <w:pPr>
        <w:numPr>
          <w:ilvl w:val="0"/>
          <w:numId w:val="22"/>
        </w:numPr>
        <w:bidi/>
        <w:rPr>
          <w:lang w:bidi="he-IL"/>
        </w:rPr>
      </w:pPr>
      <w:r w:rsidRPr="00CF4045">
        <w:rPr>
          <w:rtl/>
          <w:lang w:bidi="he-IL"/>
        </w:rPr>
        <w:t>וריאציות בתאורה וסביבה</w:t>
      </w:r>
    </w:p>
    <w:p w14:paraId="7640A1D2" w14:textId="58D5423E" w:rsidR="00CF4045" w:rsidRDefault="00CF4045" w:rsidP="00BC42A5">
      <w:pPr>
        <w:numPr>
          <w:ilvl w:val="0"/>
          <w:numId w:val="22"/>
        </w:numPr>
        <w:bidi/>
        <w:rPr>
          <w:lang w:bidi="he-IL"/>
        </w:rPr>
      </w:pPr>
      <w:r w:rsidRPr="00CF4045">
        <w:rPr>
          <w:rtl/>
          <w:lang w:bidi="he-IL"/>
        </w:rPr>
        <w:t>מקרי קצה מוקלטים</w:t>
      </w:r>
    </w:p>
    <w:p w14:paraId="545BA0D3" w14:textId="0A5A9B1A" w:rsidR="003C4C19" w:rsidRDefault="00CF4045" w:rsidP="00040FAB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7. תחומי אחריות</w:t>
      </w:r>
    </w:p>
    <w:p w14:paraId="5A359891" w14:textId="54C8E7A8" w:rsidR="003C4C19" w:rsidRDefault="00CF4045" w:rsidP="00040FAB">
      <w:pPr>
        <w:bidi/>
      </w:pPr>
      <w:r>
        <w:rPr>
          <w:rFonts w:hint="cs"/>
          <w:rtl/>
          <w:lang w:bidi="he-IL"/>
        </w:rPr>
        <w:t>כרגע ריק</w:t>
      </w:r>
    </w:p>
    <w:p w14:paraId="552ACB51" w14:textId="0A4AFFB6" w:rsidR="003C4C19" w:rsidRDefault="00CF4045" w:rsidP="00040FAB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8. לוח זמנים</w:t>
      </w:r>
    </w:p>
    <w:p w14:paraId="65C6B7B1" w14:textId="10D950F5" w:rsidR="003C4C19" w:rsidRDefault="00CF4045" w:rsidP="00040FAB">
      <w:pPr>
        <w:bidi/>
      </w:pPr>
      <w:r>
        <w:rPr>
          <w:rFonts w:hint="cs"/>
          <w:rtl/>
          <w:lang w:bidi="he-IL"/>
        </w:rPr>
        <w:t>כרגע ריק</w:t>
      </w:r>
    </w:p>
    <w:p w14:paraId="1381F644" w14:textId="236215DD" w:rsidR="003C4C19" w:rsidRDefault="00040FAB" w:rsidP="00040FAB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9. סיכונים ופתרונות</w:t>
      </w:r>
    </w:p>
    <w:p w14:paraId="7BD156EE" w14:textId="7C414EAE" w:rsidR="00040FAB" w:rsidRDefault="00196A1E" w:rsidP="00040FAB">
      <w:pPr>
        <w:pStyle w:val="ListBullet"/>
        <w:bidi/>
      </w:pPr>
      <w:r>
        <w:rPr>
          <w:lang w:bidi="he-IL"/>
        </w:rPr>
        <w:t>מגבלות</w:t>
      </w:r>
      <w:r>
        <w:t xml:space="preserve"> </w:t>
      </w:r>
      <w:r>
        <w:rPr>
          <w:lang w:bidi="he-IL"/>
        </w:rPr>
        <w:t>חו</w:t>
      </w:r>
    </w:p>
    <w:p w14:paraId="6B95614D" w14:textId="34A50182" w:rsidR="00040FAB" w:rsidRDefault="00040FAB" w:rsidP="00040FAB">
      <w:pPr>
        <w:pStyle w:val="ListBullet"/>
        <w:bidi/>
        <w:rPr>
          <w:rFonts w:ascii="Times New Roman" w:hAnsi="Times New Roman"/>
        </w:rPr>
      </w:pPr>
      <w:r>
        <w:rPr>
          <w:rStyle w:val="Strong"/>
          <w:rtl/>
          <w:lang w:bidi="he-IL"/>
        </w:rPr>
        <w:t>אי-דיוקים במודל</w:t>
      </w:r>
      <w:r>
        <w:rPr>
          <w:rtl/>
        </w:rPr>
        <w:t xml:space="preserve"> </w:t>
      </w:r>
      <w:r>
        <w:t xml:space="preserve">– </w:t>
      </w:r>
      <w:r>
        <w:rPr>
          <w:rtl/>
          <w:lang w:bidi="he-IL"/>
        </w:rPr>
        <w:t>זיהויים שגויים → התאמת ספי ביטחון ובחירת סט נתונים טוב יותר</w:t>
      </w:r>
    </w:p>
    <w:p w14:paraId="5CC2B2DE" w14:textId="04CF1C6A" w:rsidR="00040FAB" w:rsidRDefault="00040FAB" w:rsidP="00040FAB">
      <w:pPr>
        <w:pStyle w:val="ListBullet"/>
        <w:bidi/>
      </w:pPr>
      <w:r>
        <w:rPr>
          <w:rStyle w:val="Strong"/>
          <w:rtl/>
          <w:lang w:bidi="he-IL"/>
        </w:rPr>
        <w:t>אי יציבות רשת</w:t>
      </w:r>
      <w:r>
        <w:rPr>
          <w:rtl/>
        </w:rPr>
        <w:t xml:space="preserve"> </w:t>
      </w:r>
      <w:r>
        <w:t xml:space="preserve">– </w:t>
      </w:r>
      <w:r>
        <w:rPr>
          <w:rtl/>
          <w:lang w:bidi="he-IL"/>
        </w:rPr>
        <w:t>ניתוקים → מנגנון התחברות מחדש ופתרונות גיבוי</w:t>
      </w:r>
    </w:p>
    <w:p w14:paraId="3454DE11" w14:textId="06D1CAA1" w:rsidR="00040FAB" w:rsidRDefault="00040FAB" w:rsidP="00040FAB">
      <w:pPr>
        <w:pStyle w:val="ListBullet"/>
        <w:bidi/>
      </w:pPr>
      <w:r>
        <w:rPr>
          <w:rStyle w:val="Strong"/>
          <w:rtl/>
          <w:lang w:bidi="he-IL"/>
        </w:rPr>
        <w:t>סיכוני אבטחה</w:t>
      </w:r>
      <w:r>
        <w:rPr>
          <w:rtl/>
        </w:rPr>
        <w:t xml:space="preserve"> </w:t>
      </w:r>
      <w:r>
        <w:t xml:space="preserve">– </w:t>
      </w:r>
      <w:r>
        <w:rPr>
          <w:rtl/>
          <w:lang w:bidi="he-IL"/>
        </w:rPr>
        <w:t>אימות חלש או דליפת נתונים → הקשחת</w:t>
      </w:r>
      <w:r>
        <w:t xml:space="preserve"> Firebase </w:t>
      </w:r>
      <w:r>
        <w:rPr>
          <w:rtl/>
          <w:lang w:bidi="he-IL"/>
        </w:rPr>
        <w:t>והגנה על</w:t>
      </w:r>
      <w:r>
        <w:t xml:space="preserve"> APIs</w:t>
      </w:r>
    </w:p>
    <w:p w14:paraId="36D80FD6" w14:textId="0F309839" w:rsidR="00040FAB" w:rsidRDefault="00040FAB" w:rsidP="00040FAB">
      <w:pPr>
        <w:pStyle w:val="ListBullet"/>
        <w:bidi/>
      </w:pPr>
      <w:r>
        <w:rPr>
          <w:rStyle w:val="Strong"/>
          <w:rtl/>
          <w:lang w:bidi="he-IL"/>
        </w:rPr>
        <w:t>עיכובי בדיקה</w:t>
      </w:r>
      <w:r>
        <w:rPr>
          <w:rtl/>
        </w:rPr>
        <w:t xml:space="preserve"> </w:t>
      </w:r>
      <w:r>
        <w:t xml:space="preserve">– </w:t>
      </w:r>
      <w:r>
        <w:rPr>
          <w:rtl/>
          <w:lang w:bidi="he-IL"/>
        </w:rPr>
        <w:t>זמינות חומרה או סביבת ניסוי מוגבלת → שימוש בגיבויים וסימולציות</w:t>
      </w:r>
    </w:p>
    <w:p w14:paraId="19E46088" w14:textId="7784BCC4" w:rsidR="00040FAB" w:rsidRDefault="00040FAB" w:rsidP="00040FAB">
      <w:pPr>
        <w:pStyle w:val="ListBullet"/>
        <w:bidi/>
      </w:pPr>
      <w:r>
        <w:rPr>
          <w:rStyle w:val="Strong"/>
          <w:rtl/>
          <w:lang w:bidi="he-IL"/>
        </w:rPr>
        <w:t>בעיות תאימות דפדפנים</w:t>
      </w:r>
      <w:r>
        <w:rPr>
          <w:rtl/>
        </w:rPr>
        <w:t xml:space="preserve"> </w:t>
      </w:r>
      <w:r>
        <w:t xml:space="preserve">– </w:t>
      </w:r>
      <w:r>
        <w:rPr>
          <w:rtl/>
          <w:lang w:bidi="he-IL"/>
        </w:rPr>
        <w:t>הבדל בהצגת הממשק → בדיקות על דפדפנים נפוצים</w:t>
      </w:r>
    </w:p>
    <w:p w14:paraId="69580870" w14:textId="6CFE9643" w:rsidR="00040FAB" w:rsidRDefault="00040FAB" w:rsidP="00040FAB">
      <w:pPr>
        <w:pStyle w:val="ListBullet"/>
        <w:bidi/>
      </w:pPr>
      <w:r>
        <w:rPr>
          <w:rStyle w:val="Strong"/>
          <w:rtl/>
          <w:lang w:bidi="he-IL"/>
        </w:rPr>
        <w:t>מכסת</w:t>
      </w:r>
      <w:r>
        <w:rPr>
          <w:rStyle w:val="Strong"/>
        </w:rPr>
        <w:t xml:space="preserve"> API</w:t>
      </w:r>
      <w:r>
        <w:t xml:space="preserve"> – </w:t>
      </w:r>
      <w:r>
        <w:rPr>
          <w:rtl/>
          <w:lang w:bidi="he-IL"/>
        </w:rPr>
        <w:t>חריגה ממגבלות שימוש ב</w:t>
      </w:r>
      <w:r>
        <w:t xml:space="preserve">-Google </w:t>
      </w:r>
      <w:r>
        <w:rPr>
          <w:rtl/>
          <w:lang w:bidi="he-IL"/>
        </w:rPr>
        <w:t>או</w:t>
      </w:r>
      <w:r>
        <w:t xml:space="preserve"> Claude </w:t>
      </w:r>
      <w:r>
        <w:rPr>
          <w:rFonts w:ascii="Arial" w:hAnsi="Arial" w:cs="Arial"/>
        </w:rPr>
        <w:t>→</w:t>
      </w:r>
      <w:r>
        <w:t xml:space="preserve"> </w:t>
      </w:r>
      <w:r>
        <w:rPr>
          <w:rtl/>
          <w:lang w:bidi="he-IL"/>
        </w:rPr>
        <w:t>מעקב אחרי שימוש ומעבר למודלים מקומיים</w:t>
      </w:r>
    </w:p>
    <w:p w14:paraId="0702B7E6" w14:textId="04ED7457" w:rsidR="003C4C19" w:rsidRDefault="003C4C19" w:rsidP="00040FAB">
      <w:pPr>
        <w:pStyle w:val="ListBullet"/>
        <w:numPr>
          <w:ilvl w:val="0"/>
          <w:numId w:val="0"/>
        </w:numPr>
        <w:bidi/>
      </w:pPr>
    </w:p>
    <w:sectPr w:rsidR="003C4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D2D96" w14:textId="77777777" w:rsidR="00316498" w:rsidRDefault="00316498" w:rsidP="00CF4045">
      <w:pPr>
        <w:spacing w:after="0" w:line="240" w:lineRule="auto"/>
      </w:pPr>
      <w:r>
        <w:separator/>
      </w:r>
    </w:p>
  </w:endnote>
  <w:endnote w:type="continuationSeparator" w:id="0">
    <w:p w14:paraId="7A42ADF5" w14:textId="77777777" w:rsidR="00316498" w:rsidRDefault="00316498" w:rsidP="00CF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AA1CD" w14:textId="77777777" w:rsidR="00316498" w:rsidRDefault="00316498" w:rsidP="00CF4045">
      <w:pPr>
        <w:spacing w:after="0" w:line="240" w:lineRule="auto"/>
      </w:pPr>
      <w:r>
        <w:separator/>
      </w:r>
    </w:p>
  </w:footnote>
  <w:footnote w:type="continuationSeparator" w:id="0">
    <w:p w14:paraId="79A55580" w14:textId="77777777" w:rsidR="00316498" w:rsidRDefault="00316498" w:rsidP="00CF4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F1463"/>
    <w:multiLevelType w:val="multilevel"/>
    <w:tmpl w:val="48E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D4AF1"/>
    <w:multiLevelType w:val="multilevel"/>
    <w:tmpl w:val="692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94192"/>
    <w:multiLevelType w:val="hybridMultilevel"/>
    <w:tmpl w:val="5D98F5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15AC7"/>
    <w:multiLevelType w:val="multilevel"/>
    <w:tmpl w:val="AAB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36FFB"/>
    <w:multiLevelType w:val="multilevel"/>
    <w:tmpl w:val="70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551D3"/>
    <w:multiLevelType w:val="hybridMultilevel"/>
    <w:tmpl w:val="C2389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2072F"/>
    <w:multiLevelType w:val="hybridMultilevel"/>
    <w:tmpl w:val="84702C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458F5"/>
    <w:multiLevelType w:val="multilevel"/>
    <w:tmpl w:val="CA2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E1EA8"/>
    <w:multiLevelType w:val="multilevel"/>
    <w:tmpl w:val="AEB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321D6"/>
    <w:multiLevelType w:val="hybridMultilevel"/>
    <w:tmpl w:val="789C87B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A0054D"/>
    <w:multiLevelType w:val="multilevel"/>
    <w:tmpl w:val="F61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A202C"/>
    <w:multiLevelType w:val="hybridMultilevel"/>
    <w:tmpl w:val="BBA648B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5115DC"/>
    <w:multiLevelType w:val="multilevel"/>
    <w:tmpl w:val="AAD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23894"/>
    <w:multiLevelType w:val="multilevel"/>
    <w:tmpl w:val="96F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E06E1"/>
    <w:multiLevelType w:val="multilevel"/>
    <w:tmpl w:val="0ED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74892"/>
    <w:multiLevelType w:val="multilevel"/>
    <w:tmpl w:val="93B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36E15"/>
    <w:multiLevelType w:val="multilevel"/>
    <w:tmpl w:val="DF2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E37CF"/>
    <w:multiLevelType w:val="hybridMultilevel"/>
    <w:tmpl w:val="7D9A03B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052D37"/>
    <w:multiLevelType w:val="multilevel"/>
    <w:tmpl w:val="A8E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6432">
    <w:abstractNumId w:val="8"/>
  </w:num>
  <w:num w:numId="2" w16cid:durableId="64105998">
    <w:abstractNumId w:val="6"/>
  </w:num>
  <w:num w:numId="3" w16cid:durableId="1869756228">
    <w:abstractNumId w:val="5"/>
  </w:num>
  <w:num w:numId="4" w16cid:durableId="835462572">
    <w:abstractNumId w:val="4"/>
  </w:num>
  <w:num w:numId="5" w16cid:durableId="1956711870">
    <w:abstractNumId w:val="7"/>
  </w:num>
  <w:num w:numId="6" w16cid:durableId="115297348">
    <w:abstractNumId w:val="3"/>
  </w:num>
  <w:num w:numId="7" w16cid:durableId="883104681">
    <w:abstractNumId w:val="2"/>
  </w:num>
  <w:num w:numId="8" w16cid:durableId="630131327">
    <w:abstractNumId w:val="1"/>
  </w:num>
  <w:num w:numId="9" w16cid:durableId="711459913">
    <w:abstractNumId w:val="0"/>
  </w:num>
  <w:num w:numId="10" w16cid:durableId="446317558">
    <w:abstractNumId w:val="12"/>
  </w:num>
  <w:num w:numId="11" w16cid:durableId="1986658913">
    <w:abstractNumId w:val="21"/>
  </w:num>
  <w:num w:numId="12" w16cid:durableId="15936421">
    <w:abstractNumId w:val="27"/>
  </w:num>
  <w:num w:numId="13" w16cid:durableId="842815813">
    <w:abstractNumId w:val="10"/>
  </w:num>
  <w:num w:numId="14" w16cid:durableId="1464810279">
    <w:abstractNumId w:val="22"/>
  </w:num>
  <w:num w:numId="15" w16cid:durableId="1752196547">
    <w:abstractNumId w:val="25"/>
  </w:num>
  <w:num w:numId="16" w16cid:durableId="1830176445">
    <w:abstractNumId w:val="24"/>
  </w:num>
  <w:num w:numId="17" w16cid:durableId="1218469670">
    <w:abstractNumId w:val="9"/>
  </w:num>
  <w:num w:numId="18" w16cid:durableId="1605914452">
    <w:abstractNumId w:val="23"/>
  </w:num>
  <w:num w:numId="19" w16cid:durableId="1107963306">
    <w:abstractNumId w:val="19"/>
  </w:num>
  <w:num w:numId="20" w16cid:durableId="1765374565">
    <w:abstractNumId w:val="13"/>
  </w:num>
  <w:num w:numId="21" w16cid:durableId="854537257">
    <w:abstractNumId w:val="17"/>
  </w:num>
  <w:num w:numId="22" w16cid:durableId="2125727227">
    <w:abstractNumId w:val="16"/>
  </w:num>
  <w:num w:numId="23" w16cid:durableId="1462069159">
    <w:abstractNumId w:val="14"/>
  </w:num>
  <w:num w:numId="24" w16cid:durableId="1208372541">
    <w:abstractNumId w:val="20"/>
  </w:num>
  <w:num w:numId="25" w16cid:durableId="219558653">
    <w:abstractNumId w:val="18"/>
  </w:num>
  <w:num w:numId="26" w16cid:durableId="1677726198">
    <w:abstractNumId w:val="15"/>
  </w:num>
  <w:num w:numId="27" w16cid:durableId="1566255629">
    <w:abstractNumId w:val="26"/>
  </w:num>
  <w:num w:numId="28" w16cid:durableId="1975476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FAB"/>
    <w:rsid w:val="0006063C"/>
    <w:rsid w:val="000D0C9F"/>
    <w:rsid w:val="000F402C"/>
    <w:rsid w:val="0015074B"/>
    <w:rsid w:val="00196A1E"/>
    <w:rsid w:val="0029639D"/>
    <w:rsid w:val="00316498"/>
    <w:rsid w:val="00326F90"/>
    <w:rsid w:val="003C4C19"/>
    <w:rsid w:val="004663BE"/>
    <w:rsid w:val="006C7D03"/>
    <w:rsid w:val="00995F3B"/>
    <w:rsid w:val="00A646C6"/>
    <w:rsid w:val="00AA1D8D"/>
    <w:rsid w:val="00B456C6"/>
    <w:rsid w:val="00B47730"/>
    <w:rsid w:val="00BC42A5"/>
    <w:rsid w:val="00C55341"/>
    <w:rsid w:val="00C5622B"/>
    <w:rsid w:val="00CB0664"/>
    <w:rsid w:val="00CF4045"/>
    <w:rsid w:val="00E0561C"/>
    <w:rsid w:val="00F6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7947B"/>
  <w14:defaultImageDpi w14:val="300"/>
  <w15:docId w15:val="{12B720EC-5630-304F-B462-8FDEFF42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David" w:hAnsi="Davi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Yaroslav Lenerman</cp:lastModifiedBy>
  <cp:revision>6</cp:revision>
  <dcterms:created xsi:type="dcterms:W3CDTF">2025-05-27T16:00:00Z</dcterms:created>
  <dcterms:modified xsi:type="dcterms:W3CDTF">2025-05-27T16:01:00Z</dcterms:modified>
  <cp:category/>
</cp:coreProperties>
</file>