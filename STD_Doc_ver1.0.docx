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37691" w14:textId="77777777" w:rsidR="00A5585C" w:rsidRPr="00A5585C" w:rsidRDefault="00A5585C" w:rsidP="00A5585C">
      <w:pPr>
        <w:jc w:val="center"/>
        <w:rPr>
          <w:b/>
          <w:bCs/>
          <w:sz w:val="32"/>
          <w:szCs w:val="32"/>
          <w:u w:val="single"/>
        </w:rPr>
      </w:pPr>
      <w:r w:rsidRPr="00A5585C">
        <w:rPr>
          <w:b/>
          <w:bCs/>
          <w:sz w:val="32"/>
          <w:szCs w:val="32"/>
          <w:u w:val="single"/>
        </w:rPr>
        <w:t>ARCIS Weapon Detection System - Software Test Design (STD)</w:t>
      </w:r>
    </w:p>
    <w:p w14:paraId="62434A37" w14:textId="77777777" w:rsidR="00AE7802" w:rsidRDefault="00AE7802"/>
    <w:p w14:paraId="73F0171A" w14:textId="77777777" w:rsidR="00A5585C" w:rsidRPr="00A5585C" w:rsidRDefault="00A5585C" w:rsidP="00A5585C">
      <w:pPr>
        <w:rPr>
          <w:b/>
          <w:bCs/>
          <w:sz w:val="28"/>
          <w:szCs w:val="28"/>
        </w:rPr>
      </w:pPr>
      <w:r w:rsidRPr="00A5585C">
        <w:rPr>
          <w:b/>
          <w:bCs/>
          <w:sz w:val="28"/>
          <w:szCs w:val="28"/>
        </w:rPr>
        <w:t>1. Introduction</w:t>
      </w:r>
    </w:p>
    <w:p w14:paraId="128130F1" w14:textId="77777777" w:rsidR="00A5585C" w:rsidRPr="00A5585C" w:rsidRDefault="00A5585C" w:rsidP="00A5585C">
      <w:r>
        <w:t xml:space="preserve">1.1 </w:t>
      </w:r>
      <w:r w:rsidRPr="00A5585C">
        <w:t>Purpose</w:t>
      </w:r>
    </w:p>
    <w:p w14:paraId="013F39EA" w14:textId="77777777" w:rsidR="00A5585C" w:rsidRPr="00A5585C" w:rsidRDefault="00A5585C" w:rsidP="00A5585C">
      <w:r w:rsidRPr="00A5585C">
        <w:t>This Software Test Design (STD) document outlines comprehensive testing strategies and test cases for the ARCIS (Advanced Real-time Comprehensive Intelligence System) weapon detection platform. The document covers all critical system components including API endpoints, database operations, user interface functionality, and end-to-end system workflows.</w:t>
      </w:r>
    </w:p>
    <w:p w14:paraId="308B3C04" w14:textId="77777777" w:rsidR="00A5585C" w:rsidRPr="00A5585C" w:rsidRDefault="00A5585C" w:rsidP="00A5585C">
      <w:r>
        <w:t xml:space="preserve">1.2 </w:t>
      </w:r>
      <w:r w:rsidRPr="00A5585C">
        <w:t>Scope</w:t>
      </w:r>
    </w:p>
    <w:p w14:paraId="688A33D4" w14:textId="77777777" w:rsidR="00A5585C" w:rsidRPr="00A5585C" w:rsidRDefault="00A5585C" w:rsidP="00A5585C">
      <w:r w:rsidRPr="00A5585C">
        <w:t>The testing covers:</w:t>
      </w:r>
    </w:p>
    <w:p w14:paraId="18F33CB6" w14:textId="7BC8A350" w:rsidR="00A5585C" w:rsidRPr="00A5585C" w:rsidRDefault="00A5585C" w:rsidP="00A5585C">
      <w:r w:rsidRPr="00A5585C">
        <w:t>- Backend API Testing(Postman) - Database integration, endpoint functionality, data validation</w:t>
      </w:r>
    </w:p>
    <w:p w14:paraId="466CCCC9" w14:textId="422AA86F" w:rsidR="00A5585C" w:rsidRPr="00A5585C" w:rsidRDefault="00A5585C" w:rsidP="00A5585C">
      <w:r w:rsidRPr="00A5585C">
        <w:t>- Frontend Unit Testing(Jest + React Testing Library) - Component functionality, hooks, utilities</w:t>
      </w:r>
    </w:p>
    <w:p w14:paraId="56F91D79" w14:textId="2CFC9CA9" w:rsidR="00A5585C" w:rsidRPr="00A5585C" w:rsidRDefault="00A5585C" w:rsidP="00A5585C">
      <w:r w:rsidRPr="00A5585C">
        <w:t>- Integration Testing (Cypress) - User workflows, authentication, real-time features</w:t>
      </w:r>
    </w:p>
    <w:p w14:paraId="6991EB08" w14:textId="29627212" w:rsidR="00A5585C" w:rsidRPr="00A5585C" w:rsidRDefault="00A5585C" w:rsidP="00A5585C">
      <w:r w:rsidRPr="00A5585C">
        <w:t>- End-to-End Testing (Cypress) - Complete system functionality from detection to alert management</w:t>
      </w:r>
    </w:p>
    <w:p w14:paraId="1DF28B38" w14:textId="4FB376AD" w:rsidR="00A5585C" w:rsidRPr="00A5585C" w:rsidRDefault="00A5585C" w:rsidP="00A5585C">
      <w:r>
        <w:t xml:space="preserve">1.3 </w:t>
      </w:r>
      <w:r w:rsidRPr="00A5585C">
        <w:t xml:space="preserve"> System Overview</w:t>
      </w:r>
    </w:p>
    <w:p w14:paraId="7CD399BD" w14:textId="77777777" w:rsidR="00A5585C" w:rsidRDefault="00A5585C" w:rsidP="00A5585C">
      <w:r w:rsidRPr="00A5585C">
        <w:t>ARCIS is a real-time weapon detection system that processes video feeds from security devices (Jetson Nano, Raspberry Pi) to identify weapons and generate threat alerts. The system includes user authentication, manual detection entry, threat analysis, and comprehensive reporting capabilities.</w:t>
      </w:r>
    </w:p>
    <w:p w14:paraId="71BBC00C" w14:textId="77777777" w:rsidR="00273FBC" w:rsidRDefault="00273FBC" w:rsidP="00A5585C"/>
    <w:p w14:paraId="4B8C9B21" w14:textId="77777777" w:rsidR="00273FBC" w:rsidRDefault="00273FBC" w:rsidP="00A5585C"/>
    <w:p w14:paraId="5B4C1528" w14:textId="77777777" w:rsidR="00273FBC" w:rsidRDefault="00273FBC" w:rsidP="00A5585C"/>
    <w:p w14:paraId="46AD903B" w14:textId="77777777" w:rsidR="00273FBC" w:rsidRDefault="00273FBC" w:rsidP="00A5585C"/>
    <w:p w14:paraId="39E64259" w14:textId="77777777" w:rsidR="00273FBC" w:rsidRDefault="00273FBC" w:rsidP="00A5585C"/>
    <w:p w14:paraId="06270F18" w14:textId="77777777" w:rsidR="00273FBC" w:rsidRPr="00A5585C" w:rsidRDefault="00273FBC" w:rsidP="00A5585C"/>
    <w:p w14:paraId="19B2CA59" w14:textId="77777777" w:rsidR="00273FBC" w:rsidRPr="00273FBC" w:rsidRDefault="00273FBC" w:rsidP="00273FBC">
      <w:pPr>
        <w:rPr>
          <w:b/>
          <w:bCs/>
          <w:sz w:val="28"/>
          <w:szCs w:val="28"/>
        </w:rPr>
      </w:pPr>
      <w:r w:rsidRPr="00273FBC">
        <w:rPr>
          <w:b/>
          <w:bCs/>
          <w:sz w:val="28"/>
          <w:szCs w:val="28"/>
        </w:rPr>
        <w:lastRenderedPageBreak/>
        <w:t>2. System Overview</w:t>
      </w:r>
    </w:p>
    <w:p w14:paraId="7B097F23" w14:textId="77777777" w:rsidR="00273FBC" w:rsidRPr="00273FBC" w:rsidRDefault="00273FBC" w:rsidP="00273FBC"/>
    <w:p w14:paraId="365F5482" w14:textId="237ACF62" w:rsidR="00273FBC" w:rsidRPr="00273FBC" w:rsidRDefault="00273FBC" w:rsidP="00273FBC">
      <w:pPr>
        <w:rPr>
          <w:b/>
          <w:bCs/>
        </w:rPr>
      </w:pPr>
      <w:r w:rsidRPr="00273FBC">
        <w:rPr>
          <w:b/>
          <w:bCs/>
        </w:rPr>
        <w:t>2.1 System Description</w:t>
      </w:r>
    </w:p>
    <w:p w14:paraId="0239BD32" w14:textId="77777777" w:rsidR="00273FBC" w:rsidRPr="00273FBC" w:rsidRDefault="00273FBC" w:rsidP="00273FBC">
      <w:r w:rsidRPr="00273FBC">
        <w:t>ARCIS is a real-time weapon detection system that processes video feeds from security devices (Jetson Nano, Raspberry Pi) to identify weapons and generate threat alerts. The system provides comprehensive security monitoring through AI-powered detection, manual entry capabilities, user authentication, threat analysis, and reporting dashboard.</w:t>
      </w:r>
    </w:p>
    <w:p w14:paraId="54DEA8E5" w14:textId="67D01C01" w:rsidR="00273FBC" w:rsidRPr="00273FBC" w:rsidRDefault="00273FBC" w:rsidP="00273FBC">
      <w:pPr>
        <w:rPr>
          <w:u w:val="single"/>
        </w:rPr>
      </w:pPr>
      <w:r w:rsidRPr="00273FBC">
        <w:rPr>
          <w:u w:val="single"/>
        </w:rPr>
        <w:t>Core Functionality:</w:t>
      </w:r>
    </w:p>
    <w:p w14:paraId="7D024C81" w14:textId="77777777" w:rsidR="00273FBC" w:rsidRPr="00273FBC" w:rsidRDefault="00273FBC" w:rsidP="00273FBC">
      <w:r w:rsidRPr="00273FBC">
        <w:t>- Real-time weapon detection from video streams</w:t>
      </w:r>
    </w:p>
    <w:p w14:paraId="5C3DDF9B" w14:textId="77777777" w:rsidR="00273FBC" w:rsidRPr="00273FBC" w:rsidRDefault="00273FBC" w:rsidP="00273FBC">
      <w:r w:rsidRPr="00273FBC">
        <w:t>- Automated threat level calculation and alerting</w:t>
      </w:r>
    </w:p>
    <w:p w14:paraId="4CB82921" w14:textId="77777777" w:rsidR="00273FBC" w:rsidRPr="00273FBC" w:rsidRDefault="00273FBC" w:rsidP="00273FBC">
      <w:r w:rsidRPr="00273FBC">
        <w:t>- Manual detection entry by security personnel</w:t>
      </w:r>
    </w:p>
    <w:p w14:paraId="500EBF70" w14:textId="77777777" w:rsidR="00273FBC" w:rsidRPr="00273FBC" w:rsidRDefault="00273FBC" w:rsidP="00273FBC">
      <w:r w:rsidRPr="00273FBC">
        <w:t>- User authentication and role-based access control</w:t>
      </w:r>
    </w:p>
    <w:p w14:paraId="60D30D78" w14:textId="77777777" w:rsidR="00273FBC" w:rsidRDefault="00273FBC" w:rsidP="00273FBC">
      <w:r w:rsidRPr="00273FBC">
        <w:t>- Comprehensive dashboard with analytics and reporting</w:t>
      </w:r>
    </w:p>
    <w:p w14:paraId="36328DC7" w14:textId="24A9BD13" w:rsidR="00847B0F" w:rsidRPr="00402909" w:rsidRDefault="00847B0F" w:rsidP="00847B0F">
      <w:pPr>
        <w:rPr>
          <w:b/>
          <w:bCs/>
        </w:rPr>
      </w:pPr>
      <w:r w:rsidRPr="00847B0F">
        <w:rPr>
          <w:b/>
          <w:bCs/>
        </w:rPr>
        <w:t>2.2 System Architecture</w:t>
      </w:r>
      <w:r w:rsidRPr="00402909">
        <w:rPr>
          <w:b/>
          <w:bCs/>
          <w:noProof/>
        </w:rPr>
        <mc:AlternateContent>
          <mc:Choice Requires="wps">
            <w:drawing>
              <wp:anchor distT="0" distB="0" distL="114300" distR="114300" simplePos="0" relativeHeight="251840512" behindDoc="0" locked="0" layoutInCell="1" allowOverlap="1" wp14:anchorId="03341EE9" wp14:editId="73DB32DA">
                <wp:simplePos x="0" y="0"/>
                <wp:positionH relativeFrom="column">
                  <wp:posOffset>-93269</wp:posOffset>
                </wp:positionH>
                <wp:positionV relativeFrom="paragraph">
                  <wp:posOffset>257988</wp:posOffset>
                </wp:positionV>
                <wp:extent cx="4516755" cy="1199693"/>
                <wp:effectExtent l="0" t="0" r="17145" b="19685"/>
                <wp:wrapNone/>
                <wp:docPr id="595668055" name="Rectangle 2"/>
                <wp:cNvGraphicFramePr/>
                <a:graphic xmlns:a="http://schemas.openxmlformats.org/drawingml/2006/main">
                  <a:graphicData uri="http://schemas.microsoft.com/office/word/2010/wordprocessingShape">
                    <wps:wsp>
                      <wps:cNvSpPr/>
                      <wps:spPr>
                        <a:xfrm>
                          <a:off x="0" y="0"/>
                          <a:ext cx="4516755" cy="1199693"/>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1C9B5" id="Rectangle 2" o:spid="_x0000_s1026" style="position:absolute;margin-left:-7.35pt;margin-top:20.3pt;width:355.65pt;height:94.4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" filled="f" strokecolor="#8064a2 [3207]">
                <v:stroke joinstyle="round"/>
              </v:rect>
            </w:pict>
          </mc:Fallback>
        </mc:AlternateContent>
      </w:r>
    </w:p>
    <w:p w14:paraId="7EA76435" w14:textId="53449B8A" w:rsidR="00847B0F" w:rsidRPr="00847B0F" w:rsidRDefault="00847B0F" w:rsidP="00847B0F">
      <w:r>
        <w:t xml:space="preserve">Detection </w:t>
      </w:r>
      <w:r w:rsidR="009A0C2B">
        <w:t>devices</w:t>
      </w:r>
    </w:p>
    <w:p w14:paraId="55383D03" w14:textId="64DCEE4B" w:rsidR="00273FBC" w:rsidRDefault="00847B0F" w:rsidP="00273FBC">
      <w:r>
        <w:rPr>
          <w:noProof/>
        </w:rPr>
        <mc:AlternateContent>
          <mc:Choice Requires="wps">
            <w:drawing>
              <wp:anchor distT="0" distB="0" distL="114300" distR="114300" simplePos="0" relativeHeight="251487232" behindDoc="0" locked="0" layoutInCell="1" allowOverlap="1" wp14:anchorId="680EE3FA" wp14:editId="68331676">
                <wp:simplePos x="0" y="0"/>
                <wp:positionH relativeFrom="column">
                  <wp:posOffset>2788768</wp:posOffset>
                </wp:positionH>
                <wp:positionV relativeFrom="paragraph">
                  <wp:posOffset>26035</wp:posOffset>
                </wp:positionV>
                <wp:extent cx="991209" cy="669341"/>
                <wp:effectExtent l="0" t="0" r="19050" b="16510"/>
                <wp:wrapNone/>
                <wp:docPr id="930586057"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dk1"/>
                        </a:lnRef>
                        <a:fillRef idx="1">
                          <a:schemeClr val="lt1"/>
                        </a:fillRef>
                        <a:effectRef idx="0">
                          <a:schemeClr val="dk1"/>
                        </a:effectRef>
                        <a:fontRef idx="minor">
                          <a:schemeClr val="dk1"/>
                        </a:fontRef>
                      </wps:style>
                      <wps:txbx>
                        <w:txbxContent>
                          <w:p w14:paraId="25AB9E39" w14:textId="03891F65" w:rsidR="00847B0F" w:rsidRDefault="00847B0F" w:rsidP="00847B0F">
                            <w:pPr>
                              <w:jc w:val="center"/>
                            </w:pPr>
                            <w:r>
                              <w:t>Manual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EE3FA" id="Rectangle 1" o:spid="_x0000_s1026" style="position:absolute;margin-left:219.6pt;margin-top:2.05pt;width:78.05pt;height:52.7pt;z-index:25148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" fillcolor="white [3201]" strokecolor="black [3200]" strokeweight="2pt">
                <v:textbox>
                  <w:txbxContent>
                    <w:p w14:paraId="25AB9E39" w14:textId="03891F65" w:rsidR="00847B0F" w:rsidRDefault="00847B0F" w:rsidP="00847B0F">
                      <w:pPr>
                        <w:jc w:val="center"/>
                      </w:pPr>
                      <w:r>
                        <w:t>Manual entry</w:t>
                      </w:r>
                    </w:p>
                  </w:txbxContent>
                </v:textbox>
              </v:rect>
            </w:pict>
          </mc:Fallback>
        </mc:AlternateContent>
      </w:r>
      <w:r>
        <w:rPr>
          <w:noProof/>
        </w:rPr>
        <mc:AlternateContent>
          <mc:Choice Requires="wps">
            <w:drawing>
              <wp:anchor distT="0" distB="0" distL="114300" distR="114300" simplePos="0" relativeHeight="251466752" behindDoc="0" locked="0" layoutInCell="1" allowOverlap="1" wp14:anchorId="6F72CA29" wp14:editId="2A9D8359">
                <wp:simplePos x="0" y="0"/>
                <wp:positionH relativeFrom="column">
                  <wp:posOffset>13386</wp:posOffset>
                </wp:positionH>
                <wp:positionV relativeFrom="paragraph">
                  <wp:posOffset>53036</wp:posOffset>
                </wp:positionV>
                <wp:extent cx="991209" cy="669341"/>
                <wp:effectExtent l="0" t="0" r="19050" b="16510"/>
                <wp:wrapNone/>
                <wp:docPr id="1917472449"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dk1"/>
                        </a:lnRef>
                        <a:fillRef idx="1">
                          <a:schemeClr val="lt1"/>
                        </a:fillRef>
                        <a:effectRef idx="0">
                          <a:schemeClr val="dk1"/>
                        </a:effectRef>
                        <a:fontRef idx="minor">
                          <a:schemeClr val="dk1"/>
                        </a:fontRef>
                      </wps:style>
                      <wps:txbx>
                        <w:txbxContent>
                          <w:p w14:paraId="270484B3" w14:textId="478A2CA8" w:rsidR="00847B0F" w:rsidRPr="00847B0F" w:rsidRDefault="00847B0F" w:rsidP="00847B0F">
                            <w:pPr>
                              <w:jc w:val="center"/>
                            </w:pPr>
                            <w:r>
                              <w:t>Jetson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2CA29" id="_x0000_s1027" style="position:absolute;margin-left:1.05pt;margin-top:4.2pt;width:78.05pt;height:52.7pt;z-index:25146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" fillcolor="white [3201]" strokecolor="black [3200]" strokeweight="2pt">
                <v:textbox>
                  <w:txbxContent>
                    <w:p w14:paraId="270484B3" w14:textId="478A2CA8" w:rsidR="00847B0F" w:rsidRPr="00847B0F" w:rsidRDefault="00847B0F" w:rsidP="00847B0F">
                      <w:pPr>
                        <w:jc w:val="center"/>
                      </w:pPr>
                      <w:r>
                        <w:t>Jetson nano</w:t>
                      </w:r>
                    </w:p>
                  </w:txbxContent>
                </v:textbox>
              </v:rect>
            </w:pict>
          </mc:Fallback>
        </mc:AlternateContent>
      </w:r>
      <w:r>
        <w:rPr>
          <w:noProof/>
        </w:rPr>
        <mc:AlternateContent>
          <mc:Choice Requires="wps">
            <w:drawing>
              <wp:anchor distT="0" distB="0" distL="114300" distR="114300" simplePos="0" relativeHeight="251476992" behindDoc="0" locked="0" layoutInCell="1" allowOverlap="1" wp14:anchorId="0BD9CAA5" wp14:editId="192BE936">
                <wp:simplePos x="0" y="0"/>
                <wp:positionH relativeFrom="column">
                  <wp:posOffset>1359128</wp:posOffset>
                </wp:positionH>
                <wp:positionV relativeFrom="paragraph">
                  <wp:posOffset>29946</wp:posOffset>
                </wp:positionV>
                <wp:extent cx="991209" cy="669341"/>
                <wp:effectExtent l="0" t="0" r="19050" b="16510"/>
                <wp:wrapNone/>
                <wp:docPr id="1367875067"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dk1"/>
                        </a:lnRef>
                        <a:fillRef idx="1">
                          <a:schemeClr val="lt1"/>
                        </a:fillRef>
                        <a:effectRef idx="0">
                          <a:schemeClr val="dk1"/>
                        </a:effectRef>
                        <a:fontRef idx="minor">
                          <a:schemeClr val="dk1"/>
                        </a:fontRef>
                      </wps:style>
                      <wps:txbx>
                        <w:txbxContent>
                          <w:p w14:paraId="2153713D" w14:textId="5FAF837F" w:rsidR="00847B0F" w:rsidRDefault="00847B0F" w:rsidP="00847B0F">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9CAA5" id="_x0000_s1028" style="position:absolute;margin-left:107pt;margin-top:2.35pt;width:78.05pt;height:52.7pt;z-index:25147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" fillcolor="white [3201]" strokecolor="black [3200]" strokeweight="2pt">
                <v:textbox>
                  <w:txbxContent>
                    <w:p w14:paraId="2153713D" w14:textId="5FAF837F" w:rsidR="00847B0F" w:rsidRDefault="00847B0F" w:rsidP="00847B0F">
                      <w:pPr>
                        <w:jc w:val="center"/>
                      </w:pPr>
                      <w:r>
                        <w:t>Raspberry pi</w:t>
                      </w:r>
                    </w:p>
                  </w:txbxContent>
                </v:textbox>
              </v:rect>
            </w:pict>
          </mc:Fallback>
        </mc:AlternateContent>
      </w:r>
    </w:p>
    <w:p w14:paraId="581F4CE9" w14:textId="1F155D5C" w:rsidR="00273FBC" w:rsidRPr="00273FBC" w:rsidRDefault="00273FBC" w:rsidP="00273FBC"/>
    <w:p w14:paraId="1BB89002" w14:textId="51CCA1A8" w:rsidR="00273FBC" w:rsidRPr="00273FBC" w:rsidRDefault="00847B0F" w:rsidP="00273FBC">
      <w:r>
        <w:rPr>
          <w:noProof/>
        </w:rPr>
        <mc:AlternateContent>
          <mc:Choice Requires="wps">
            <w:drawing>
              <wp:anchor distT="0" distB="0" distL="114300" distR="114300" simplePos="0" relativeHeight="251845632" behindDoc="0" locked="0" layoutInCell="1" allowOverlap="1" wp14:anchorId="2D543118" wp14:editId="48840CCE">
                <wp:simplePos x="0" y="0"/>
                <wp:positionH relativeFrom="column">
                  <wp:posOffset>-93269</wp:posOffset>
                </wp:positionH>
                <wp:positionV relativeFrom="paragraph">
                  <wp:posOffset>244526</wp:posOffset>
                </wp:positionV>
                <wp:extent cx="4516755" cy="1130198"/>
                <wp:effectExtent l="0" t="0" r="17145" b="13335"/>
                <wp:wrapNone/>
                <wp:docPr id="1233355168" name="Rectangle 2"/>
                <wp:cNvGraphicFramePr/>
                <a:graphic xmlns:a="http://schemas.openxmlformats.org/drawingml/2006/main">
                  <a:graphicData uri="http://schemas.microsoft.com/office/word/2010/wordprocessingShape">
                    <wps:wsp>
                      <wps:cNvSpPr/>
                      <wps:spPr>
                        <a:xfrm>
                          <a:off x="0" y="0"/>
                          <a:ext cx="4516755" cy="1130198"/>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544C7" id="Rectangle 2" o:spid="_x0000_s1026" style="position:absolute;margin-left:-7.35pt;margin-top:19.25pt;width:355.65pt;height:89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" filled="f" strokecolor="#8064a2 [3207]">
                <v:stroke joinstyle="round"/>
              </v:rect>
            </w:pict>
          </mc:Fallback>
        </mc:AlternateContent>
      </w:r>
    </w:p>
    <w:p w14:paraId="0C42FB69" w14:textId="14CD2DFF" w:rsidR="00847B0F" w:rsidRDefault="00402909" w:rsidP="00847B0F">
      <w:r>
        <w:rPr>
          <w:noProof/>
        </w:rPr>
        <mc:AlternateContent>
          <mc:Choice Requires="wps">
            <w:drawing>
              <wp:anchor distT="0" distB="0" distL="114300" distR="114300" simplePos="0" relativeHeight="251608064" behindDoc="0" locked="0" layoutInCell="1" allowOverlap="1" wp14:anchorId="32128EE7" wp14:editId="78149458">
                <wp:simplePos x="0" y="0"/>
                <wp:positionH relativeFrom="column">
                  <wp:posOffset>2795270</wp:posOffset>
                </wp:positionH>
                <wp:positionV relativeFrom="paragraph">
                  <wp:posOffset>265430</wp:posOffset>
                </wp:positionV>
                <wp:extent cx="991209" cy="669341"/>
                <wp:effectExtent l="0" t="0" r="19050" b="16510"/>
                <wp:wrapNone/>
                <wp:docPr id="617742379"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CAAA09" w14:textId="60C49D80" w:rsidR="00847B0F" w:rsidRDefault="00847B0F" w:rsidP="00847B0F">
                            <w:pPr>
                              <w:jc w:val="center"/>
                            </w:pPr>
                            <w:r>
                              <w:t>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28EE7" id="_x0000_s1029" style="position:absolute;margin-left:220.1pt;margin-top:20.9pt;width:78.05pt;height:52.7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" fillcolor="white [3201]" strokecolor="#4f81bd [3204]" strokeweight="2pt">
                <v:textbox>
                  <w:txbxContent>
                    <w:p w14:paraId="33CAAA09" w14:textId="60C49D80" w:rsidR="00847B0F" w:rsidRDefault="00847B0F" w:rsidP="00847B0F">
                      <w:pPr>
                        <w:jc w:val="center"/>
                      </w:pPr>
                      <w:r>
                        <w:t>Alert system</w:t>
                      </w:r>
                    </w:p>
                  </w:txbxContent>
                </v:textbox>
              </v:rect>
            </w:pict>
          </mc:Fallback>
        </mc:AlternateContent>
      </w:r>
      <w:r>
        <w:rPr>
          <w:noProof/>
        </w:rPr>
        <mc:AlternateContent>
          <mc:Choice Requires="wps">
            <w:drawing>
              <wp:anchor distT="0" distB="0" distL="114300" distR="114300" simplePos="0" relativeHeight="251569152" behindDoc="0" locked="0" layoutInCell="1" allowOverlap="1" wp14:anchorId="4154418E" wp14:editId="49839BEB">
                <wp:simplePos x="0" y="0"/>
                <wp:positionH relativeFrom="column">
                  <wp:posOffset>1266825</wp:posOffset>
                </wp:positionH>
                <wp:positionV relativeFrom="paragraph">
                  <wp:posOffset>276073</wp:posOffset>
                </wp:positionV>
                <wp:extent cx="1103986" cy="669290"/>
                <wp:effectExtent l="0" t="0" r="20320" b="16510"/>
                <wp:wrapNone/>
                <wp:docPr id="1486206512" name="Rectangle 1"/>
                <wp:cNvGraphicFramePr/>
                <a:graphic xmlns:a="http://schemas.openxmlformats.org/drawingml/2006/main">
                  <a:graphicData uri="http://schemas.microsoft.com/office/word/2010/wordprocessingShape">
                    <wps:wsp>
                      <wps:cNvSpPr/>
                      <wps:spPr>
                        <a:xfrm>
                          <a:off x="0" y="0"/>
                          <a:ext cx="1103986" cy="6692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1BB26C" w14:textId="2E61FBA6" w:rsidR="00847B0F" w:rsidRDefault="00847B0F" w:rsidP="00847B0F">
                            <w:pPr>
                              <w:jc w:val="center"/>
                            </w:pPr>
                            <w:r>
                              <w:t xml:space="preserve">Authentication </w:t>
                            </w:r>
                            <w:r w:rsidR="00402909">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4418E" id="_x0000_s1030" style="position:absolute;margin-left:99.75pt;margin-top:21.75pt;width:86.95pt;height:52.7pt;z-index:25156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" fillcolor="white [3201]" strokecolor="#4f81bd [3204]" strokeweight="2pt">
                <v:textbox>
                  <w:txbxContent>
                    <w:p w14:paraId="5A1BB26C" w14:textId="2E61FBA6" w:rsidR="00847B0F" w:rsidRDefault="00847B0F" w:rsidP="00847B0F">
                      <w:pPr>
                        <w:jc w:val="center"/>
                      </w:pPr>
                      <w:r>
                        <w:t xml:space="preserve">Authentication </w:t>
                      </w:r>
                      <w:r w:rsidR="00402909">
                        <w:t>Authorization</w:t>
                      </w:r>
                    </w:p>
                  </w:txbxContent>
                </v:textbox>
              </v:rect>
            </w:pict>
          </mc:Fallback>
        </mc:AlternateContent>
      </w:r>
      <w:r>
        <w:rPr>
          <w:noProof/>
        </w:rPr>
        <mc:AlternateContent>
          <mc:Choice Requires="wps">
            <w:drawing>
              <wp:anchor distT="0" distB="0" distL="114300" distR="114300" simplePos="0" relativeHeight="251527168" behindDoc="0" locked="0" layoutInCell="1" allowOverlap="1" wp14:anchorId="72A93294" wp14:editId="6E4BEA6A">
                <wp:simplePos x="0" y="0"/>
                <wp:positionH relativeFrom="column">
                  <wp:posOffset>12396</wp:posOffset>
                </wp:positionH>
                <wp:positionV relativeFrom="paragraph">
                  <wp:posOffset>290246</wp:posOffset>
                </wp:positionV>
                <wp:extent cx="990600" cy="669290"/>
                <wp:effectExtent l="0" t="0" r="19050" b="16510"/>
                <wp:wrapNone/>
                <wp:docPr id="898192458" name="Rectangle 1"/>
                <wp:cNvGraphicFramePr/>
                <a:graphic xmlns:a="http://schemas.openxmlformats.org/drawingml/2006/main">
                  <a:graphicData uri="http://schemas.microsoft.com/office/word/2010/wordprocessingShape">
                    <wps:wsp>
                      <wps:cNvSpPr/>
                      <wps:spPr>
                        <a:xfrm>
                          <a:off x="0" y="0"/>
                          <a:ext cx="990600" cy="6692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EEF6913" w14:textId="19BB71B8" w:rsidR="00847B0F" w:rsidRDefault="00847B0F" w:rsidP="00847B0F">
                            <w:pPr>
                              <w:jc w:val="center"/>
                            </w:pPr>
                            <w:r>
                              <w:t>Detection processing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93294" id="_x0000_s1031" style="position:absolute;margin-left:1pt;margin-top:22.85pt;width:78pt;height:52.7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" fillcolor="white [3201]" strokecolor="#4f81bd [3204]" strokeweight="2pt">
                <v:textbox>
                  <w:txbxContent>
                    <w:p w14:paraId="4EEF6913" w14:textId="19BB71B8" w:rsidR="00847B0F" w:rsidRDefault="00847B0F" w:rsidP="00847B0F">
                      <w:pPr>
                        <w:jc w:val="center"/>
                      </w:pPr>
                      <w:r>
                        <w:t>Detection processing routes</w:t>
                      </w:r>
                    </w:p>
                  </w:txbxContent>
                </v:textbox>
              </v:rect>
            </w:pict>
          </mc:Fallback>
        </mc:AlternateContent>
      </w:r>
      <w:r w:rsidR="00847B0F" w:rsidRPr="00847B0F">
        <w:t>│  Backend API Server (Node.js + Express)                    │</w:t>
      </w:r>
    </w:p>
    <w:p w14:paraId="07547A5E" w14:textId="27DF34DE" w:rsidR="00847B0F" w:rsidRDefault="00847B0F"/>
    <w:p w14:paraId="1201F2FA" w14:textId="4B2B856F" w:rsidR="00847B0F" w:rsidRDefault="00847B0F"/>
    <w:p w14:paraId="0F262024" w14:textId="5834A7F1" w:rsidR="00847B0F" w:rsidRDefault="00847B0F">
      <w:r>
        <w:rPr>
          <w:noProof/>
        </w:rPr>
        <mc:AlternateContent>
          <mc:Choice Requires="wps">
            <w:drawing>
              <wp:anchor distT="0" distB="0" distL="114300" distR="114300" simplePos="0" relativeHeight="251850752" behindDoc="0" locked="0" layoutInCell="1" allowOverlap="1" wp14:anchorId="4240C2BA" wp14:editId="7308377B">
                <wp:simplePos x="0" y="0"/>
                <wp:positionH relativeFrom="column">
                  <wp:posOffset>-105410</wp:posOffset>
                </wp:positionH>
                <wp:positionV relativeFrom="paragraph">
                  <wp:posOffset>166420</wp:posOffset>
                </wp:positionV>
                <wp:extent cx="4516755" cy="1130198"/>
                <wp:effectExtent l="0" t="0" r="17145" b="13335"/>
                <wp:wrapNone/>
                <wp:docPr id="509238228" name="Rectangle 2"/>
                <wp:cNvGraphicFramePr/>
                <a:graphic xmlns:a="http://schemas.openxmlformats.org/drawingml/2006/main">
                  <a:graphicData uri="http://schemas.microsoft.com/office/word/2010/wordprocessingShape">
                    <wps:wsp>
                      <wps:cNvSpPr/>
                      <wps:spPr>
                        <a:xfrm>
                          <a:off x="0" y="0"/>
                          <a:ext cx="4516755" cy="1130198"/>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7F2FE" id="Rectangle 2" o:spid="_x0000_s1026" style="position:absolute;margin-left:-8.3pt;margin-top:13.1pt;width:355.65pt;height:89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" filled="f" strokecolor="#8064a2 [3207]">
                <v:stroke joinstyle="round"/>
              </v:rect>
            </w:pict>
          </mc:Fallback>
        </mc:AlternateContent>
      </w:r>
    </w:p>
    <w:p w14:paraId="09024636" w14:textId="05700DDE" w:rsidR="00847B0F" w:rsidRDefault="00402909">
      <w:r>
        <w:rPr>
          <w:noProof/>
        </w:rPr>
        <mc:AlternateContent>
          <mc:Choice Requires="wps">
            <w:drawing>
              <wp:anchor distT="0" distB="0" distL="114300" distR="114300" simplePos="0" relativeHeight="251706368" behindDoc="0" locked="0" layoutInCell="1" allowOverlap="1" wp14:anchorId="7F267619" wp14:editId="017AEF88">
                <wp:simplePos x="0" y="0"/>
                <wp:positionH relativeFrom="column">
                  <wp:posOffset>2828925</wp:posOffset>
                </wp:positionH>
                <wp:positionV relativeFrom="paragraph">
                  <wp:posOffset>242697</wp:posOffset>
                </wp:positionV>
                <wp:extent cx="991209" cy="669341"/>
                <wp:effectExtent l="0" t="0" r="19050" b="16510"/>
                <wp:wrapNone/>
                <wp:docPr id="899982376"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accent2"/>
                        </a:lnRef>
                        <a:fillRef idx="1">
                          <a:schemeClr val="lt1"/>
                        </a:fillRef>
                        <a:effectRef idx="0">
                          <a:schemeClr val="accent2"/>
                        </a:effectRef>
                        <a:fontRef idx="minor">
                          <a:schemeClr val="dk1"/>
                        </a:fontRef>
                      </wps:style>
                      <wps:txbx>
                        <w:txbxContent>
                          <w:p w14:paraId="6A5166BD" w14:textId="51BE5543" w:rsidR="00402909" w:rsidRDefault="00402909" w:rsidP="00402909">
                            <w:pPr>
                              <w:jc w:val="center"/>
                            </w:pPr>
                            <w:r>
                              <w:t>System metrics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67619" id="_x0000_s1032" style="position:absolute;margin-left:222.75pt;margin-top:19.1pt;width:78.05pt;height:5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" fillcolor="white [3201]" strokecolor="#c0504d [3205]" strokeweight="2pt">
                <v:textbox>
                  <w:txbxContent>
                    <w:p w14:paraId="6A5166BD" w14:textId="51BE5543" w:rsidR="00402909" w:rsidRDefault="00402909" w:rsidP="00402909">
                      <w:pPr>
                        <w:jc w:val="center"/>
                      </w:pPr>
                      <w:r>
                        <w:t>System metrics storage</w:t>
                      </w:r>
                    </w:p>
                  </w:txbxContent>
                </v:textbox>
              </v:rect>
            </w:pict>
          </mc:Fallback>
        </mc:AlternateContent>
      </w:r>
      <w:r w:rsidR="00847B0F">
        <w:rPr>
          <w:noProof/>
        </w:rPr>
        <mc:AlternateContent>
          <mc:Choice Requires="wps">
            <w:drawing>
              <wp:anchor distT="0" distB="0" distL="114300" distR="114300" simplePos="0" relativeHeight="251658240" behindDoc="0" locked="0" layoutInCell="1" allowOverlap="1" wp14:anchorId="1ECEA8CE" wp14:editId="476B2A67">
                <wp:simplePos x="0" y="0"/>
                <wp:positionH relativeFrom="column">
                  <wp:posOffset>1359712</wp:posOffset>
                </wp:positionH>
                <wp:positionV relativeFrom="paragraph">
                  <wp:posOffset>243306</wp:posOffset>
                </wp:positionV>
                <wp:extent cx="990600" cy="669290"/>
                <wp:effectExtent l="0" t="0" r="19050" b="16510"/>
                <wp:wrapNone/>
                <wp:docPr id="1952638598" name="Rectangle 1"/>
                <wp:cNvGraphicFramePr/>
                <a:graphic xmlns:a="http://schemas.openxmlformats.org/drawingml/2006/main">
                  <a:graphicData uri="http://schemas.microsoft.com/office/word/2010/wordprocessingShape">
                    <wps:wsp>
                      <wps:cNvSpPr/>
                      <wps:spPr>
                        <a:xfrm>
                          <a:off x="0" y="0"/>
                          <a:ext cx="990600" cy="6692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B92424A" w14:textId="03056AA2" w:rsidR="00402909" w:rsidRDefault="00402909" w:rsidP="00402909">
                            <w:pPr>
                              <w:jc w:val="center"/>
                            </w:pPr>
                            <w:r>
                              <w:t>User &amp; device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EA8CE" id="_x0000_s1033" style="position:absolute;margin-left:107.05pt;margin-top:19.15pt;width:78pt;height:5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" fillcolor="white [3201]" strokecolor="#c0504d [3205]" strokeweight="2pt">
                <v:textbox>
                  <w:txbxContent>
                    <w:p w14:paraId="7B92424A" w14:textId="03056AA2" w:rsidR="00402909" w:rsidRDefault="00402909" w:rsidP="00402909">
                      <w:pPr>
                        <w:jc w:val="center"/>
                      </w:pPr>
                      <w:r>
                        <w:t>User &amp; device management</w:t>
                      </w:r>
                    </w:p>
                  </w:txbxContent>
                </v:textbox>
              </v:rect>
            </w:pict>
          </mc:Fallback>
        </mc:AlternateContent>
      </w:r>
      <w:r w:rsidR="00847B0F">
        <w:rPr>
          <w:noProof/>
        </w:rPr>
        <mc:AlternateContent>
          <mc:Choice Requires="wps">
            <w:drawing>
              <wp:anchor distT="0" distB="0" distL="114300" distR="114300" simplePos="0" relativeHeight="251755520" behindDoc="0" locked="0" layoutInCell="1" allowOverlap="1" wp14:anchorId="50222562" wp14:editId="61D4E79A">
                <wp:simplePos x="0" y="0"/>
                <wp:positionH relativeFrom="column">
                  <wp:posOffset>6019</wp:posOffset>
                </wp:positionH>
                <wp:positionV relativeFrom="paragraph">
                  <wp:posOffset>245770</wp:posOffset>
                </wp:positionV>
                <wp:extent cx="991209" cy="669341"/>
                <wp:effectExtent l="0" t="0" r="19050" b="16510"/>
                <wp:wrapNone/>
                <wp:docPr id="1127940582"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accent2"/>
                        </a:lnRef>
                        <a:fillRef idx="1">
                          <a:schemeClr val="lt1"/>
                        </a:fillRef>
                        <a:effectRef idx="0">
                          <a:schemeClr val="accent2"/>
                        </a:effectRef>
                        <a:fontRef idx="minor">
                          <a:schemeClr val="dk1"/>
                        </a:fontRef>
                      </wps:style>
                      <wps:txbx>
                        <w:txbxContent>
                          <w:p w14:paraId="6F77CBDE" w14:textId="058E1EB2" w:rsidR="00402909" w:rsidRDefault="00402909" w:rsidP="00402909">
                            <w:pPr>
                              <w:jc w:val="center"/>
                            </w:pPr>
                            <w:r>
                              <w:t>Detection 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22562" id="_x0000_s1034" style="position:absolute;margin-left:.45pt;margin-top:19.35pt;width:78.05pt;height:52.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" fillcolor="white [3201]" strokecolor="#c0504d [3205]" strokeweight="2pt">
                <v:textbox>
                  <w:txbxContent>
                    <w:p w14:paraId="6F77CBDE" w14:textId="058E1EB2" w:rsidR="00402909" w:rsidRDefault="00402909" w:rsidP="00402909">
                      <w:pPr>
                        <w:jc w:val="center"/>
                      </w:pPr>
                      <w:r>
                        <w:t>Detection data storage</w:t>
                      </w:r>
                    </w:p>
                  </w:txbxContent>
                </v:textbox>
              </v:rect>
            </w:pict>
          </mc:Fallback>
        </mc:AlternateContent>
      </w:r>
      <w:r w:rsidR="00847B0F">
        <w:t xml:space="preserve">Database Layer: PostgreSQL + </w:t>
      </w:r>
      <w:proofErr w:type="spellStart"/>
      <w:r w:rsidR="00847B0F">
        <w:t>supabase</w:t>
      </w:r>
      <w:proofErr w:type="spellEnd"/>
    </w:p>
    <w:p w14:paraId="04760588" w14:textId="133B5EBB" w:rsidR="00847B0F" w:rsidRDefault="00847B0F"/>
    <w:p w14:paraId="39ABC19F" w14:textId="7C9C0544" w:rsidR="00847B0F" w:rsidRDefault="00847B0F"/>
    <w:p w14:paraId="2DB706FF" w14:textId="1212A411" w:rsidR="00402909" w:rsidRDefault="00402909">
      <w:r>
        <w:rPr>
          <w:noProof/>
        </w:rPr>
        <mc:AlternateContent>
          <mc:Choice Requires="wps">
            <w:drawing>
              <wp:anchor distT="0" distB="0" distL="114300" distR="114300" simplePos="0" relativeHeight="251853824" behindDoc="0" locked="0" layoutInCell="1" allowOverlap="1" wp14:anchorId="5DA128AC" wp14:editId="0B84D59F">
                <wp:simplePos x="0" y="0"/>
                <wp:positionH relativeFrom="column">
                  <wp:posOffset>-104242</wp:posOffset>
                </wp:positionH>
                <wp:positionV relativeFrom="paragraph">
                  <wp:posOffset>110084</wp:posOffset>
                </wp:positionV>
                <wp:extent cx="4516755" cy="1232611"/>
                <wp:effectExtent l="0" t="0" r="17145" b="24765"/>
                <wp:wrapNone/>
                <wp:docPr id="1535676389" name="Rectangle 2"/>
                <wp:cNvGraphicFramePr/>
                <a:graphic xmlns:a="http://schemas.openxmlformats.org/drawingml/2006/main">
                  <a:graphicData uri="http://schemas.microsoft.com/office/word/2010/wordprocessingShape">
                    <wps:wsp>
                      <wps:cNvSpPr/>
                      <wps:spPr>
                        <a:xfrm>
                          <a:off x="0" y="0"/>
                          <a:ext cx="4516755" cy="1232611"/>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188115" id="Rectangle 2" o:spid="_x0000_s1026" style="position:absolute;margin-left:-8.2pt;margin-top:8.65pt;width:355.65pt;height:97.0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" filled="f" strokecolor="#8064a2 [3207]">
                <v:stroke joinstyle="round"/>
              </v:rect>
            </w:pict>
          </mc:Fallback>
        </mc:AlternateContent>
      </w:r>
    </w:p>
    <w:p w14:paraId="7F0EB582" w14:textId="4C81A160" w:rsidR="00847B0F" w:rsidRDefault="00402909">
      <w:r>
        <w:rPr>
          <w:noProof/>
        </w:rPr>
        <mc:AlternateContent>
          <mc:Choice Requires="wps">
            <w:drawing>
              <wp:anchor distT="0" distB="0" distL="114300" distR="114300" simplePos="0" relativeHeight="251810816" behindDoc="0" locked="0" layoutInCell="1" allowOverlap="1" wp14:anchorId="355F587E" wp14:editId="0F8CDC75">
                <wp:simplePos x="0" y="0"/>
                <wp:positionH relativeFrom="column">
                  <wp:posOffset>1385037</wp:posOffset>
                </wp:positionH>
                <wp:positionV relativeFrom="paragraph">
                  <wp:posOffset>264769</wp:posOffset>
                </wp:positionV>
                <wp:extent cx="991209" cy="669341"/>
                <wp:effectExtent l="0" t="0" r="19050" b="16510"/>
                <wp:wrapNone/>
                <wp:docPr id="136785384"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accent3"/>
                        </a:lnRef>
                        <a:fillRef idx="1">
                          <a:schemeClr val="lt1"/>
                        </a:fillRef>
                        <a:effectRef idx="0">
                          <a:schemeClr val="accent3"/>
                        </a:effectRef>
                        <a:fontRef idx="minor">
                          <a:schemeClr val="dk1"/>
                        </a:fontRef>
                      </wps:style>
                      <wps:txbx>
                        <w:txbxContent>
                          <w:p w14:paraId="417DBB72" w14:textId="1973C994" w:rsidR="00402909" w:rsidRDefault="00402909" w:rsidP="00402909">
                            <w:pPr>
                              <w:jc w:val="center"/>
                            </w:pPr>
                            <w:r>
                              <w:t>Manual detection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587E" id="_x0000_s1035" style="position:absolute;margin-left:109.05pt;margin-top:20.85pt;width:78.05pt;height:52.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" fillcolor="white [3201]" strokecolor="#9bbb59 [3206]" strokeweight="2pt">
                <v:textbox>
                  <w:txbxContent>
                    <w:p w14:paraId="417DBB72" w14:textId="1973C994" w:rsidR="00402909" w:rsidRDefault="00402909" w:rsidP="00402909">
                      <w:pPr>
                        <w:jc w:val="center"/>
                      </w:pPr>
                      <w:r>
                        <w:t>Manual detection entry</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05C3F6DE" wp14:editId="0F7EFEBD">
                <wp:simplePos x="0" y="0"/>
                <wp:positionH relativeFrom="column">
                  <wp:posOffset>2854960</wp:posOffset>
                </wp:positionH>
                <wp:positionV relativeFrom="paragraph">
                  <wp:posOffset>247548</wp:posOffset>
                </wp:positionV>
                <wp:extent cx="990600" cy="669290"/>
                <wp:effectExtent l="0" t="0" r="19050" b="16510"/>
                <wp:wrapNone/>
                <wp:docPr id="1933296885" name="Rectangle 1"/>
                <wp:cNvGraphicFramePr/>
                <a:graphic xmlns:a="http://schemas.openxmlformats.org/drawingml/2006/main">
                  <a:graphicData uri="http://schemas.microsoft.com/office/word/2010/wordprocessingShape">
                    <wps:wsp>
                      <wps:cNvSpPr/>
                      <wps:spPr>
                        <a:xfrm>
                          <a:off x="0" y="0"/>
                          <a:ext cx="99060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022CD7" w14:textId="5E4318EA" w:rsidR="00402909" w:rsidRDefault="00402909" w:rsidP="00402909">
                            <w:pPr>
                              <w:jc w:val="center"/>
                            </w:pPr>
                            <w:r>
                              <w:t>Analytics &amp; report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3F6DE" id="_x0000_s1036" style="position:absolute;margin-left:224.8pt;margin-top:19.5pt;width:78pt;height:52.7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" fillcolor="white [3201]" strokecolor="#9bbb59 [3206]" strokeweight="2pt">
                <v:textbox>
                  <w:txbxContent>
                    <w:p w14:paraId="15022CD7" w14:textId="5E4318EA" w:rsidR="00402909" w:rsidRDefault="00402909" w:rsidP="00402909">
                      <w:pPr>
                        <w:jc w:val="center"/>
                      </w:pPr>
                      <w:r>
                        <w:t>Analytics &amp; report interface</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1F873995" wp14:editId="0C993C01">
                <wp:simplePos x="0" y="0"/>
                <wp:positionH relativeFrom="column">
                  <wp:posOffset>-3785</wp:posOffset>
                </wp:positionH>
                <wp:positionV relativeFrom="paragraph">
                  <wp:posOffset>271704</wp:posOffset>
                </wp:positionV>
                <wp:extent cx="991209" cy="669341"/>
                <wp:effectExtent l="0" t="0" r="19050" b="16510"/>
                <wp:wrapNone/>
                <wp:docPr id="950426694" name="Rectangle 1"/>
                <wp:cNvGraphicFramePr/>
                <a:graphic xmlns:a="http://schemas.openxmlformats.org/drawingml/2006/main">
                  <a:graphicData uri="http://schemas.microsoft.com/office/word/2010/wordprocessingShape">
                    <wps:wsp>
                      <wps:cNvSpPr/>
                      <wps:spPr>
                        <a:xfrm>
                          <a:off x="0" y="0"/>
                          <a:ext cx="991209" cy="669341"/>
                        </a:xfrm>
                        <a:prstGeom prst="rect">
                          <a:avLst/>
                        </a:prstGeom>
                      </wps:spPr>
                      <wps:style>
                        <a:lnRef idx="2">
                          <a:schemeClr val="accent3"/>
                        </a:lnRef>
                        <a:fillRef idx="1">
                          <a:schemeClr val="lt1"/>
                        </a:fillRef>
                        <a:effectRef idx="0">
                          <a:schemeClr val="accent3"/>
                        </a:effectRef>
                        <a:fontRef idx="minor">
                          <a:schemeClr val="dk1"/>
                        </a:fontRef>
                      </wps:style>
                      <wps:txbx>
                        <w:txbxContent>
                          <w:p w14:paraId="65B5DAD6" w14:textId="0DAAFE84" w:rsidR="00402909" w:rsidRDefault="00402909" w:rsidP="00402909">
                            <w:pPr>
                              <w:jc w:val="center"/>
                            </w:pPr>
                            <w:r>
                              <w:t>Realtime threat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73995" id="_x0000_s1037" style="position:absolute;margin-left:-.3pt;margin-top:21.4pt;width:78.05pt;height:52.7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" fillcolor="white [3201]" strokecolor="#9bbb59 [3206]" strokeweight="2pt">
                <v:textbox>
                  <w:txbxContent>
                    <w:p w14:paraId="65B5DAD6" w14:textId="0DAAFE84" w:rsidR="00402909" w:rsidRDefault="00402909" w:rsidP="00402909">
                      <w:pPr>
                        <w:jc w:val="center"/>
                      </w:pPr>
                      <w:r>
                        <w:t>Realtime threat dashboard</w:t>
                      </w:r>
                    </w:p>
                  </w:txbxContent>
                </v:textbox>
              </v:rect>
            </w:pict>
          </mc:Fallback>
        </mc:AlternateContent>
      </w:r>
      <w:r>
        <w:t>Frontend: react + typescript</w:t>
      </w:r>
    </w:p>
    <w:p w14:paraId="73C96D7F" w14:textId="77777777" w:rsidR="00402909" w:rsidRPr="00402909" w:rsidRDefault="00402909" w:rsidP="00402909">
      <w:pPr>
        <w:rPr>
          <w:b/>
          <w:bCs/>
        </w:rPr>
      </w:pPr>
      <w:r w:rsidRPr="00402909">
        <w:rPr>
          <w:b/>
          <w:bCs/>
        </w:rPr>
        <w:lastRenderedPageBreak/>
        <w:t>2.3 Key Features</w:t>
      </w:r>
    </w:p>
    <w:p w14:paraId="117AA0BE" w14:textId="211690E2" w:rsidR="00402909" w:rsidRPr="00402909" w:rsidRDefault="00402909" w:rsidP="00402909">
      <w:r w:rsidRPr="00402909">
        <w:t>- Feature 1: Real-time weapon detection (Knife, Pistol, weapon, rifle) with threat level calculation</w:t>
      </w:r>
    </w:p>
    <w:p w14:paraId="28755963" w14:textId="299B8948" w:rsidR="00402909" w:rsidRPr="00402909" w:rsidRDefault="00402909" w:rsidP="00402909">
      <w:r w:rsidRPr="00402909">
        <w:t>- Feature 2: Multi-device support (Jetson Nano AI processing, Raspberry Pi with Cloud Vision)</w:t>
      </w:r>
    </w:p>
    <w:p w14:paraId="38F305EE" w14:textId="6A63D59C" w:rsidR="00402909" w:rsidRPr="00402909" w:rsidRDefault="00402909" w:rsidP="00402909">
      <w:r w:rsidRPr="00402909">
        <w:t>- Feature 3: Comprehensive dashboard with threat alerts, system metrics, and manual entry capabilities</w:t>
      </w:r>
    </w:p>
    <w:p w14:paraId="5E374291" w14:textId="3D40A48D" w:rsidR="00402909" w:rsidRPr="00402909" w:rsidRDefault="00402909" w:rsidP="00402909">
      <w:r w:rsidRPr="00402909">
        <w:t>- Feature 4: Role-based authentication with Firebase integration</w:t>
      </w:r>
    </w:p>
    <w:p w14:paraId="09019CFB" w14:textId="0F5F5DE2" w:rsidR="00402909" w:rsidRDefault="00402909" w:rsidP="00402909">
      <w:r w:rsidRPr="00402909">
        <w:t>- Feature 5: Complete audit trail with comments, detection history, and system performance metrics</w:t>
      </w:r>
    </w:p>
    <w:p w14:paraId="42E89CBF" w14:textId="77777777" w:rsidR="00402909" w:rsidRDefault="00402909" w:rsidP="00402909"/>
    <w:p w14:paraId="3D2D33EB" w14:textId="77777777" w:rsidR="00402909" w:rsidRPr="00402909" w:rsidRDefault="00402909" w:rsidP="00402909">
      <w:pPr>
        <w:rPr>
          <w:b/>
          <w:bCs/>
          <w:sz w:val="28"/>
          <w:szCs w:val="28"/>
        </w:rPr>
      </w:pPr>
      <w:r w:rsidRPr="00402909">
        <w:rPr>
          <w:b/>
          <w:bCs/>
          <w:sz w:val="28"/>
          <w:szCs w:val="28"/>
        </w:rPr>
        <w:t>3. Test Environment</w:t>
      </w:r>
    </w:p>
    <w:p w14:paraId="1FBAC00F" w14:textId="77777777" w:rsidR="00402909" w:rsidRPr="00402909" w:rsidRDefault="00402909" w:rsidP="00402909">
      <w:pPr>
        <w:rPr>
          <w:b/>
          <w:bCs/>
        </w:rPr>
      </w:pPr>
      <w:r w:rsidRPr="00402909">
        <w:rPr>
          <w:b/>
          <w:bCs/>
        </w:rPr>
        <w:t>3.1 Hardware Requirements</w:t>
      </w:r>
    </w:p>
    <w:p w14:paraId="5A66CFFF" w14:textId="17237127" w:rsidR="00402909" w:rsidRPr="00402909" w:rsidRDefault="00402909" w:rsidP="00402909">
      <w:pPr>
        <w:rPr>
          <w:b/>
          <w:bCs/>
        </w:rPr>
      </w:pPr>
      <w:r w:rsidRPr="00402909">
        <w:rPr>
          <w:b/>
          <w:bCs/>
        </w:rPr>
        <w:t>Minimum Specifications:</w:t>
      </w:r>
    </w:p>
    <w:p w14:paraId="35464D98" w14:textId="03C22188" w:rsidR="00402909" w:rsidRPr="00402909" w:rsidRDefault="00402909" w:rsidP="00402909">
      <w:r w:rsidRPr="00402909">
        <w:t>- Processor: Intel i5 4-core 2.4GHz or AMD equivalent</w:t>
      </w:r>
    </w:p>
    <w:p w14:paraId="651B7F88" w14:textId="296E0430" w:rsidR="00402909" w:rsidRPr="00402909" w:rsidRDefault="00402909" w:rsidP="00402909">
      <w:r w:rsidRPr="00402909">
        <w:t xml:space="preserve">- Memory: 8GB RAM </w:t>
      </w:r>
    </w:p>
    <w:p w14:paraId="6AF870E6" w14:textId="618BA1C9" w:rsidR="00402909" w:rsidRPr="00402909" w:rsidRDefault="00402909" w:rsidP="00402909">
      <w:r w:rsidRPr="00402909">
        <w:t>- Storage: 20GB available disk space</w:t>
      </w:r>
    </w:p>
    <w:p w14:paraId="5810285B" w14:textId="1F3F72E4" w:rsidR="00402909" w:rsidRPr="00402909" w:rsidRDefault="00402909" w:rsidP="00402909">
      <w:r w:rsidRPr="00402909">
        <w:t xml:space="preserve">- Network: Broadband internet connection </w:t>
      </w:r>
    </w:p>
    <w:p w14:paraId="7EE90E2F" w14:textId="5616FCA5" w:rsidR="00402909" w:rsidRPr="00402909" w:rsidRDefault="00402909" w:rsidP="00402909">
      <w:r w:rsidRPr="00402909">
        <w:t xml:space="preserve">- Graphics: Integrated graphics sufficient </w:t>
      </w:r>
    </w:p>
    <w:p w14:paraId="5FF79A18" w14:textId="38EE601B" w:rsidR="00402909" w:rsidRPr="00402909" w:rsidRDefault="00402909" w:rsidP="00402909">
      <w:pPr>
        <w:rPr>
          <w:b/>
          <w:bCs/>
        </w:rPr>
      </w:pPr>
      <w:r w:rsidRPr="00402909">
        <w:rPr>
          <w:b/>
          <w:bCs/>
        </w:rPr>
        <w:t>Detection Device Requirements:</w:t>
      </w:r>
    </w:p>
    <w:p w14:paraId="38DF793D" w14:textId="318720C3" w:rsidR="00402909" w:rsidRPr="00402909" w:rsidRDefault="00402909" w:rsidP="00402909">
      <w:r w:rsidRPr="00402909">
        <w:t>- Jetson Nano: 4GB RAM, microSD card</w:t>
      </w:r>
      <w:r w:rsidR="003A6471">
        <w:t>,</w:t>
      </w:r>
      <w:r w:rsidRPr="00402909">
        <w:t xml:space="preserve"> USB camera</w:t>
      </w:r>
    </w:p>
    <w:p w14:paraId="474BF293" w14:textId="4ECEFD33" w:rsidR="00402909" w:rsidRDefault="00402909" w:rsidP="00402909">
      <w:r w:rsidRPr="00402909">
        <w:t>- Raspberry Pi 4: 4GB RAM, microSD card , Pi camera module</w:t>
      </w:r>
    </w:p>
    <w:p w14:paraId="53BDC29A" w14:textId="77777777" w:rsidR="00402909" w:rsidRPr="00402909" w:rsidRDefault="00402909" w:rsidP="00402909">
      <w:pPr>
        <w:rPr>
          <w:b/>
          <w:bCs/>
          <w:sz w:val="28"/>
          <w:szCs w:val="28"/>
        </w:rPr>
      </w:pPr>
      <w:r w:rsidRPr="00402909">
        <w:rPr>
          <w:b/>
          <w:bCs/>
          <w:sz w:val="28"/>
          <w:szCs w:val="28"/>
        </w:rPr>
        <w:t>3.2 Software Requirements</w:t>
      </w:r>
    </w:p>
    <w:p w14:paraId="31DF7499" w14:textId="0D1111F9" w:rsidR="00402909" w:rsidRPr="00402909" w:rsidRDefault="00402909" w:rsidP="00402909">
      <w:pPr>
        <w:rPr>
          <w:b/>
          <w:bCs/>
        </w:rPr>
      </w:pPr>
      <w:r w:rsidRPr="00402909">
        <w:rPr>
          <w:b/>
          <w:bCs/>
        </w:rPr>
        <w:t>Operating System:</w:t>
      </w:r>
    </w:p>
    <w:p w14:paraId="6488E593" w14:textId="77777777" w:rsidR="00402909" w:rsidRPr="00402909" w:rsidRDefault="00402909" w:rsidP="00402909">
      <w:r w:rsidRPr="00402909">
        <w:t>- Windows 10/11, macOS 10.15+, or Ubuntu 18.04+</w:t>
      </w:r>
    </w:p>
    <w:p w14:paraId="1B7BC292" w14:textId="5416538F" w:rsidR="00402909" w:rsidRDefault="00402909" w:rsidP="00402909">
      <w:r w:rsidRPr="00402909">
        <w:t xml:space="preserve">- Docker support </w:t>
      </w:r>
      <w:r w:rsidR="003A6471">
        <w:t xml:space="preserve">- </w:t>
      </w:r>
      <w:r w:rsidRPr="00402909">
        <w:t>optional for containerized testing</w:t>
      </w:r>
    </w:p>
    <w:p w14:paraId="15944032" w14:textId="77777777" w:rsidR="00402909" w:rsidRDefault="00402909" w:rsidP="00402909"/>
    <w:p w14:paraId="7F8E45C1" w14:textId="23DE8A56" w:rsidR="00402909" w:rsidRPr="00402909" w:rsidRDefault="00402909" w:rsidP="00402909">
      <w:r w:rsidRPr="00402909">
        <w:rPr>
          <w:b/>
          <w:bCs/>
        </w:rPr>
        <w:lastRenderedPageBreak/>
        <w:t>Dependencies</w:t>
      </w:r>
      <w:r w:rsidRPr="00402909">
        <w:t>:</w:t>
      </w:r>
    </w:p>
    <w:p w14:paraId="10170869" w14:textId="77777777" w:rsidR="00402909" w:rsidRPr="00402909" w:rsidRDefault="00402909" w:rsidP="00402909">
      <w:r w:rsidRPr="00402909">
        <w:t xml:space="preserve">- Node.js 18.0+ and </w:t>
      </w:r>
      <w:proofErr w:type="spellStart"/>
      <w:r w:rsidRPr="00402909">
        <w:t>npm</w:t>
      </w:r>
      <w:proofErr w:type="spellEnd"/>
      <w:r w:rsidRPr="00402909">
        <w:t xml:space="preserve"> 8.0+</w:t>
      </w:r>
    </w:p>
    <w:p w14:paraId="5EAA4B08" w14:textId="7DEDEAE9" w:rsidR="00402909" w:rsidRPr="00402909" w:rsidRDefault="00402909" w:rsidP="00402909">
      <w:r w:rsidRPr="00402909">
        <w:t xml:space="preserve">- PostgreSQL 12+ or </w:t>
      </w:r>
      <w:proofErr w:type="spellStart"/>
      <w:r w:rsidRPr="00402909">
        <w:t>Supabase</w:t>
      </w:r>
      <w:proofErr w:type="spellEnd"/>
      <w:r w:rsidRPr="00402909">
        <w:t xml:space="preserve"> cloud database</w:t>
      </w:r>
    </w:p>
    <w:p w14:paraId="460D5629" w14:textId="77777777" w:rsidR="00402909" w:rsidRPr="00402909" w:rsidRDefault="00402909" w:rsidP="00402909">
      <w:r w:rsidRPr="00402909">
        <w:t>- Git for version control</w:t>
      </w:r>
    </w:p>
    <w:p w14:paraId="36D571E1" w14:textId="313BBFDF" w:rsidR="00402909" w:rsidRPr="00402909" w:rsidRDefault="00402909" w:rsidP="00402909">
      <w:r w:rsidRPr="00402909">
        <w:t>- Postman for API testing</w:t>
      </w:r>
    </w:p>
    <w:p w14:paraId="44797A84" w14:textId="42B9113F" w:rsidR="00402909" w:rsidRPr="00402909" w:rsidRDefault="00402909" w:rsidP="00402909">
      <w:r w:rsidRPr="00402909">
        <w:rPr>
          <w:b/>
          <w:bCs/>
        </w:rPr>
        <w:t>Browsers</w:t>
      </w:r>
      <w:r w:rsidRPr="00402909">
        <w:t xml:space="preserve"> :</w:t>
      </w:r>
    </w:p>
    <w:p w14:paraId="45A3ACD3" w14:textId="5C3CAE38" w:rsidR="00402909" w:rsidRPr="00402909" w:rsidRDefault="00402909" w:rsidP="00402909">
      <w:r w:rsidRPr="00402909">
        <w:t>- Chrome 90+, Firefox 88+, Safari 14+, Edge 90+</w:t>
      </w:r>
    </w:p>
    <w:p w14:paraId="3329F35E" w14:textId="6C58FC90" w:rsidR="00402909" w:rsidRPr="00402909" w:rsidRDefault="00402909" w:rsidP="00402909">
      <w:r w:rsidRPr="00402909">
        <w:rPr>
          <w:b/>
          <w:bCs/>
        </w:rPr>
        <w:t>Database</w:t>
      </w:r>
      <w:r w:rsidRPr="00402909">
        <w:t>:</w:t>
      </w:r>
    </w:p>
    <w:p w14:paraId="6B6A3962" w14:textId="77777777" w:rsidR="00402909" w:rsidRPr="00402909" w:rsidRDefault="00402909" w:rsidP="00402909">
      <w:r w:rsidRPr="00402909">
        <w:t>- PostgreSQL with ARCIS schema</w:t>
      </w:r>
    </w:p>
    <w:p w14:paraId="65285571" w14:textId="0DD2233E" w:rsidR="00402909" w:rsidRPr="00402909" w:rsidRDefault="00402909" w:rsidP="00402909">
      <w:r w:rsidRPr="00402909">
        <w:t xml:space="preserve">- </w:t>
      </w:r>
      <w:proofErr w:type="spellStart"/>
      <w:r w:rsidRPr="00402909">
        <w:t>Supabase</w:t>
      </w:r>
      <w:proofErr w:type="spellEnd"/>
      <w:r w:rsidRPr="00402909">
        <w:t xml:space="preserve"> cloud database </w:t>
      </w:r>
    </w:p>
    <w:p w14:paraId="4CE1E386" w14:textId="6771D6BC" w:rsidR="00402909" w:rsidRDefault="00402909" w:rsidP="00402909">
      <w:r w:rsidRPr="00402909">
        <w:t>- Redis for session management</w:t>
      </w:r>
    </w:p>
    <w:p w14:paraId="3AF535F2" w14:textId="77777777" w:rsidR="00402909" w:rsidRPr="00402909" w:rsidRDefault="00402909" w:rsidP="00402909">
      <w:pPr>
        <w:rPr>
          <w:b/>
          <w:bCs/>
          <w:sz w:val="28"/>
          <w:szCs w:val="28"/>
        </w:rPr>
      </w:pPr>
      <w:r w:rsidRPr="00402909">
        <w:rPr>
          <w:b/>
          <w:bCs/>
          <w:sz w:val="28"/>
          <w:szCs w:val="28"/>
        </w:rPr>
        <w:t>3.3 Test Data Requirements</w:t>
      </w:r>
    </w:p>
    <w:p w14:paraId="6C23590E" w14:textId="0A6E49A6" w:rsidR="00402909" w:rsidRPr="00402909" w:rsidRDefault="00402909" w:rsidP="00402909">
      <w:pPr>
        <w:rPr>
          <w:b/>
          <w:bCs/>
        </w:rPr>
      </w:pPr>
      <w:r w:rsidRPr="00402909">
        <w:rPr>
          <w:b/>
          <w:bCs/>
        </w:rPr>
        <w:t>Sample User Accounts:</w:t>
      </w:r>
    </w:p>
    <w:p w14:paraId="231C6D9E" w14:textId="77777777" w:rsidR="00402909" w:rsidRPr="00402909" w:rsidRDefault="00402909" w:rsidP="00402909">
      <w:r w:rsidRPr="00402909">
        <w:t>- Admin user: `admin@arcis.com` / `admin123`</w:t>
      </w:r>
    </w:p>
    <w:p w14:paraId="14A5FFDF" w14:textId="77777777" w:rsidR="00402909" w:rsidRPr="00402909" w:rsidRDefault="00402909" w:rsidP="00402909">
      <w:r w:rsidRPr="00402909">
        <w:t>- Analyst user: `analyst@arcis.com` / `analyst123`</w:t>
      </w:r>
    </w:p>
    <w:p w14:paraId="234F9083" w14:textId="404659AA" w:rsidR="00402909" w:rsidRPr="00402909" w:rsidRDefault="00402909" w:rsidP="00402909">
      <w:r w:rsidRPr="00402909">
        <w:t>- Operator user: `operator@arcis.com` / `operator123`</w:t>
      </w:r>
    </w:p>
    <w:p w14:paraId="641B2D32" w14:textId="1D269100" w:rsidR="00402909" w:rsidRPr="00402909" w:rsidRDefault="00402909" w:rsidP="00402909">
      <w:pPr>
        <w:rPr>
          <w:b/>
          <w:bCs/>
        </w:rPr>
      </w:pPr>
      <w:r w:rsidRPr="00402909">
        <w:rPr>
          <w:b/>
          <w:bCs/>
        </w:rPr>
        <w:t>Test Datasets:</w:t>
      </w:r>
    </w:p>
    <w:p w14:paraId="01A1BC19" w14:textId="26C6912F" w:rsidR="00402909" w:rsidRPr="00402909" w:rsidRDefault="00402909" w:rsidP="00402909">
      <w:r w:rsidRPr="00402909">
        <w:t xml:space="preserve">- Sample weapon detection images </w:t>
      </w:r>
    </w:p>
    <w:p w14:paraId="34B9B1E5" w14:textId="77777777" w:rsidR="00402909" w:rsidRPr="00402909" w:rsidRDefault="00402909" w:rsidP="00402909">
      <w:r w:rsidRPr="00402909">
        <w:t>- Mock detection payloads for Jetson/Pi devices</w:t>
      </w:r>
    </w:p>
    <w:p w14:paraId="6D4F03A6" w14:textId="65EAA2C0" w:rsidR="00402909" w:rsidRPr="00402909" w:rsidRDefault="00402909" w:rsidP="00402909">
      <w:r w:rsidRPr="00402909">
        <w:t>- System metrics test data</w:t>
      </w:r>
    </w:p>
    <w:p w14:paraId="12E2F63D" w14:textId="470A8143" w:rsidR="00402909" w:rsidRPr="00402909" w:rsidRDefault="00402909" w:rsidP="00402909">
      <w:r w:rsidRPr="00402909">
        <w:rPr>
          <w:b/>
          <w:bCs/>
        </w:rPr>
        <w:t>Configuration Files</w:t>
      </w:r>
      <w:r w:rsidRPr="00402909">
        <w:t>:</w:t>
      </w:r>
    </w:p>
    <w:p w14:paraId="280D4B5E" w14:textId="3F851CBB" w:rsidR="00402909" w:rsidRPr="00402909" w:rsidRDefault="00402909" w:rsidP="00402909">
      <w:r w:rsidRPr="00402909">
        <w:t xml:space="preserve">- Environment variables </w:t>
      </w:r>
    </w:p>
    <w:p w14:paraId="21111A62" w14:textId="77777777" w:rsidR="00402909" w:rsidRPr="00402909" w:rsidRDefault="00402909" w:rsidP="00402909">
      <w:r w:rsidRPr="00402909">
        <w:t>- Database connection strings</w:t>
      </w:r>
    </w:p>
    <w:p w14:paraId="282DF526" w14:textId="77777777" w:rsidR="00402909" w:rsidRPr="00402909" w:rsidRDefault="00402909" w:rsidP="00402909">
      <w:r w:rsidRPr="00402909">
        <w:t>- Firebase authentication credentials</w:t>
      </w:r>
    </w:p>
    <w:p w14:paraId="06227A97" w14:textId="77777777" w:rsidR="00402909" w:rsidRPr="00402909" w:rsidRDefault="00402909" w:rsidP="00402909"/>
    <w:p w14:paraId="47F32E4A" w14:textId="77777777" w:rsidR="00402909" w:rsidRPr="00402909" w:rsidRDefault="00402909" w:rsidP="00402909"/>
    <w:p w14:paraId="20B46F0E" w14:textId="77777777" w:rsidR="00402909" w:rsidRPr="00402909" w:rsidRDefault="00402909" w:rsidP="00402909">
      <w:pPr>
        <w:rPr>
          <w:b/>
          <w:bCs/>
          <w:sz w:val="28"/>
          <w:szCs w:val="28"/>
        </w:rPr>
      </w:pPr>
      <w:r w:rsidRPr="00402909">
        <w:rPr>
          <w:b/>
          <w:bCs/>
          <w:sz w:val="28"/>
          <w:szCs w:val="28"/>
        </w:rPr>
        <w:lastRenderedPageBreak/>
        <w:t>4. Test Strategy</w:t>
      </w:r>
    </w:p>
    <w:p w14:paraId="57294052" w14:textId="111D682C" w:rsidR="00402909" w:rsidRPr="00402909" w:rsidRDefault="00402909" w:rsidP="00402909">
      <w:pPr>
        <w:rPr>
          <w:b/>
          <w:bCs/>
        </w:rPr>
      </w:pPr>
      <w:r w:rsidRPr="00402909">
        <w:rPr>
          <w:b/>
          <w:bCs/>
        </w:rPr>
        <w:t xml:space="preserve"> 4.1 Testing Levels</w:t>
      </w:r>
    </w:p>
    <w:p w14:paraId="64955B9C" w14:textId="3F95D039" w:rsidR="00402909" w:rsidRPr="00402909" w:rsidRDefault="00402909" w:rsidP="00402909">
      <w:r w:rsidRPr="00402909">
        <w:t>- Unit Testing: Individual functions, utilities, and custom hooks using Jest</w:t>
      </w:r>
    </w:p>
    <w:p w14:paraId="50E856FF" w14:textId="3B67324C" w:rsidR="00402909" w:rsidRPr="00402909" w:rsidRDefault="00402909" w:rsidP="00402909">
      <w:r w:rsidRPr="00402909">
        <w:t>- Integration Testing: Component interactions and API endpoint testing using React Testing Library</w:t>
      </w:r>
    </w:p>
    <w:p w14:paraId="7C5E60FB" w14:textId="19230C0E" w:rsidR="00402909" w:rsidRPr="00402909" w:rsidRDefault="00402909" w:rsidP="00402909">
      <w:r w:rsidRPr="00402909">
        <w:t>- System Testing: End-to-end workflow validation using Cypress</w:t>
      </w:r>
    </w:p>
    <w:p w14:paraId="4BBB700C" w14:textId="61E51D28" w:rsidR="00402909" w:rsidRPr="00402909" w:rsidRDefault="00402909" w:rsidP="00402909">
      <w:r w:rsidRPr="00402909">
        <w:t>- User Acceptance Testing: Validation against security personnel requirements</w:t>
      </w:r>
    </w:p>
    <w:p w14:paraId="70C667BB" w14:textId="77777777" w:rsidR="00402909" w:rsidRPr="00402909" w:rsidRDefault="00402909" w:rsidP="00402909"/>
    <w:p w14:paraId="068655F1" w14:textId="2D9C81E5" w:rsidR="00402909" w:rsidRPr="00402909" w:rsidRDefault="00402909" w:rsidP="00402909">
      <w:pPr>
        <w:rPr>
          <w:b/>
          <w:bCs/>
        </w:rPr>
      </w:pPr>
      <w:r w:rsidRPr="00402909">
        <w:rPr>
          <w:b/>
          <w:bCs/>
        </w:rPr>
        <w:t>4.2 Testing Types</w:t>
      </w:r>
    </w:p>
    <w:p w14:paraId="6A9BAC54" w14:textId="3CBE52A6" w:rsidR="00402909" w:rsidRPr="00402909" w:rsidRDefault="00402909" w:rsidP="00402909">
      <w:r w:rsidRPr="00402909">
        <w:t>- Functional Testing: Verify weapon detection, alerting, and user management features</w:t>
      </w:r>
    </w:p>
    <w:p w14:paraId="712F120A" w14:textId="3BE2DCA3" w:rsidR="00402909" w:rsidRPr="00402909" w:rsidRDefault="00402909" w:rsidP="00402909">
      <w:r w:rsidRPr="00402909">
        <w:t>- Performance Testing: Validate response times under concurrent detection loads</w:t>
      </w:r>
    </w:p>
    <w:p w14:paraId="61C6A2C8" w14:textId="25DF897A" w:rsidR="00402909" w:rsidRPr="00402909" w:rsidRDefault="00402909" w:rsidP="00402909">
      <w:r w:rsidRPr="00402909">
        <w:t>- Usability Testing: Dashboard interface and workflow evaluation</w:t>
      </w:r>
    </w:p>
    <w:p w14:paraId="051F7232" w14:textId="1E692A4D" w:rsidR="00402909" w:rsidRPr="00402909" w:rsidRDefault="00402909" w:rsidP="00402909">
      <w:pPr>
        <w:rPr>
          <w:b/>
          <w:bCs/>
        </w:rPr>
      </w:pPr>
      <w:r w:rsidRPr="00402909">
        <w:rPr>
          <w:b/>
          <w:bCs/>
        </w:rPr>
        <w:t>4.3 Entry and Exit Criteria</w:t>
      </w:r>
    </w:p>
    <w:p w14:paraId="226CAD1A" w14:textId="0D7B2D41" w:rsidR="00402909" w:rsidRPr="00402909" w:rsidRDefault="00402909" w:rsidP="00402909">
      <w:pPr>
        <w:rPr>
          <w:u w:val="single"/>
        </w:rPr>
      </w:pPr>
      <w:r w:rsidRPr="00402909">
        <w:rPr>
          <w:u w:val="single"/>
        </w:rPr>
        <w:t>Entry Criteria:</w:t>
      </w:r>
    </w:p>
    <w:p w14:paraId="3E39761E" w14:textId="77777777" w:rsidR="00402909" w:rsidRPr="00402909" w:rsidRDefault="00402909" w:rsidP="00402909">
      <w:r w:rsidRPr="00402909">
        <w:t>- Code development completed for target features</w:t>
      </w:r>
    </w:p>
    <w:p w14:paraId="3D75352A" w14:textId="77777777" w:rsidR="00402909" w:rsidRPr="00402909" w:rsidRDefault="00402909" w:rsidP="00402909">
      <w:r w:rsidRPr="00402909">
        <w:t>- Backend API endpoints implemented and accessible</w:t>
      </w:r>
    </w:p>
    <w:p w14:paraId="5485650C" w14:textId="77777777" w:rsidR="00402909" w:rsidRPr="00402909" w:rsidRDefault="00402909" w:rsidP="00402909">
      <w:r w:rsidRPr="00402909">
        <w:t>- Frontend components developed and integrated</w:t>
      </w:r>
    </w:p>
    <w:p w14:paraId="1C826091" w14:textId="77777777" w:rsidR="00402909" w:rsidRPr="00402909" w:rsidRDefault="00402909" w:rsidP="00402909">
      <w:r w:rsidRPr="00402909">
        <w:t>- Test environment prepared with database and dependencies</w:t>
      </w:r>
    </w:p>
    <w:p w14:paraId="58FA5F40" w14:textId="0BA9C3F2" w:rsidR="00402909" w:rsidRPr="00402909" w:rsidRDefault="00402909" w:rsidP="00402909">
      <w:r w:rsidRPr="00402909">
        <w:t>- Test data and user accounts created</w:t>
      </w:r>
    </w:p>
    <w:p w14:paraId="1824F0F2" w14:textId="5E600CFF" w:rsidR="00402909" w:rsidRPr="00402909" w:rsidRDefault="00402909" w:rsidP="00402909">
      <w:pPr>
        <w:rPr>
          <w:u w:val="single"/>
        </w:rPr>
      </w:pPr>
      <w:r w:rsidRPr="00402909">
        <w:rPr>
          <w:u w:val="single"/>
        </w:rPr>
        <w:t>Exit Criteria:</w:t>
      </w:r>
    </w:p>
    <w:p w14:paraId="5C3C2D75" w14:textId="77777777" w:rsidR="00402909" w:rsidRPr="00402909" w:rsidRDefault="00402909" w:rsidP="00402909">
      <w:r w:rsidRPr="00402909">
        <w:t xml:space="preserve">- All high and </w:t>
      </w:r>
      <w:proofErr w:type="gramStart"/>
      <w:r w:rsidRPr="00402909">
        <w:t>medium priority</w:t>
      </w:r>
      <w:proofErr w:type="gramEnd"/>
      <w:r w:rsidRPr="00402909">
        <w:t xml:space="preserve"> test cases executed</w:t>
      </w:r>
    </w:p>
    <w:p w14:paraId="0BA8CE87" w14:textId="77777777" w:rsidR="00402909" w:rsidRPr="00402909" w:rsidRDefault="00402909" w:rsidP="00402909">
      <w:r w:rsidRPr="00402909">
        <w:t>- Critical and high severity defects resolved</w:t>
      </w:r>
    </w:p>
    <w:p w14:paraId="6607CF88" w14:textId="77777777" w:rsidR="00402909" w:rsidRPr="00402909" w:rsidRDefault="00402909" w:rsidP="00402909">
      <w:r w:rsidRPr="00402909">
        <w:t>- Performance benchmarks met (API response &lt; 2 seconds)</w:t>
      </w:r>
    </w:p>
    <w:p w14:paraId="54B180FA" w14:textId="77777777" w:rsidR="00402909" w:rsidRPr="00402909" w:rsidRDefault="00402909" w:rsidP="00402909">
      <w:r w:rsidRPr="00402909">
        <w:t>- Security testing passed with no critical vulnerabilities</w:t>
      </w:r>
    </w:p>
    <w:p w14:paraId="38ADD83A" w14:textId="77777777" w:rsidR="00402909" w:rsidRPr="00402909" w:rsidRDefault="00402909" w:rsidP="00402909">
      <w:r w:rsidRPr="00402909">
        <w:t>- User acceptance criteria validated</w:t>
      </w:r>
    </w:p>
    <w:p w14:paraId="3444AE54" w14:textId="0ACEDE5A" w:rsidR="00402909" w:rsidRPr="00402909" w:rsidRDefault="00402909" w:rsidP="00402909">
      <w:r w:rsidRPr="00402909">
        <w:t>- Test coverage &gt;80% for unit tests</w:t>
      </w:r>
    </w:p>
    <w:p w14:paraId="4621F35B" w14:textId="0A883BF0" w:rsidR="00402909" w:rsidRPr="00402909" w:rsidRDefault="00402909" w:rsidP="00402909">
      <w:pPr>
        <w:rPr>
          <w:b/>
          <w:bCs/>
          <w:sz w:val="28"/>
          <w:szCs w:val="28"/>
        </w:rPr>
      </w:pPr>
      <w:r w:rsidRPr="00402909">
        <w:rPr>
          <w:b/>
          <w:bCs/>
          <w:sz w:val="28"/>
          <w:szCs w:val="28"/>
        </w:rPr>
        <w:lastRenderedPageBreak/>
        <w:t>5. Risk Assessment</w:t>
      </w:r>
    </w:p>
    <w:p w14:paraId="1F81D270" w14:textId="277022A8" w:rsidR="00402909" w:rsidRPr="00402909" w:rsidRDefault="00402909" w:rsidP="00402909">
      <w:pPr>
        <w:rPr>
          <w:b/>
          <w:bCs/>
        </w:rPr>
      </w:pPr>
      <w:r w:rsidRPr="00402909">
        <w:rPr>
          <w:b/>
          <w:bCs/>
        </w:rPr>
        <w:t>5.1 Testing Risks</w:t>
      </w:r>
    </w:p>
    <w:tbl>
      <w:tblPr>
        <w:tblStyle w:val="TableGrid"/>
        <w:tblW w:w="0" w:type="auto"/>
        <w:tblLook w:val="04A0" w:firstRow="1" w:lastRow="0" w:firstColumn="1" w:lastColumn="0" w:noHBand="0" w:noVBand="1"/>
      </w:tblPr>
      <w:tblGrid>
        <w:gridCol w:w="2174"/>
        <w:gridCol w:w="2133"/>
        <w:gridCol w:w="2151"/>
        <w:gridCol w:w="2172"/>
      </w:tblGrid>
      <w:tr w:rsidR="00402909" w14:paraId="050DE3D2" w14:textId="77777777">
        <w:tc>
          <w:tcPr>
            <w:tcW w:w="2214" w:type="dxa"/>
          </w:tcPr>
          <w:p w14:paraId="1AFBCD09" w14:textId="46403FA0" w:rsidR="00402909" w:rsidRDefault="00402909" w:rsidP="00402909">
            <w:r w:rsidRPr="00402909">
              <w:t>Risk</w:t>
            </w:r>
          </w:p>
        </w:tc>
        <w:tc>
          <w:tcPr>
            <w:tcW w:w="2214" w:type="dxa"/>
          </w:tcPr>
          <w:p w14:paraId="48F592DC" w14:textId="7F6F50DC" w:rsidR="00402909" w:rsidRDefault="00402909" w:rsidP="00402909">
            <w:r w:rsidRPr="00402909">
              <w:t>Impact</w:t>
            </w:r>
          </w:p>
        </w:tc>
        <w:tc>
          <w:tcPr>
            <w:tcW w:w="2214" w:type="dxa"/>
          </w:tcPr>
          <w:p w14:paraId="100FCB6E" w14:textId="505293DD" w:rsidR="00402909" w:rsidRDefault="00402909" w:rsidP="00402909">
            <w:r w:rsidRPr="00402909">
              <w:t>Probability</w:t>
            </w:r>
          </w:p>
        </w:tc>
        <w:tc>
          <w:tcPr>
            <w:tcW w:w="2214" w:type="dxa"/>
          </w:tcPr>
          <w:p w14:paraId="48FBF5B4" w14:textId="1C39EE40" w:rsidR="00402909" w:rsidRDefault="00402909" w:rsidP="00402909">
            <w:r w:rsidRPr="00402909">
              <w:t>Mitigation Strategy</w:t>
            </w:r>
          </w:p>
        </w:tc>
      </w:tr>
      <w:tr w:rsidR="00402909" w14:paraId="42EE5C50" w14:textId="77777777">
        <w:tc>
          <w:tcPr>
            <w:tcW w:w="2214" w:type="dxa"/>
          </w:tcPr>
          <w:p w14:paraId="00E99236" w14:textId="7D0F0D07" w:rsidR="00402909" w:rsidRDefault="00402909" w:rsidP="00402909">
            <w:r w:rsidRPr="00402909">
              <w:t>Incomplete device integration</w:t>
            </w:r>
          </w:p>
        </w:tc>
        <w:tc>
          <w:tcPr>
            <w:tcW w:w="2214" w:type="dxa"/>
          </w:tcPr>
          <w:p w14:paraId="1B9AC775" w14:textId="3F1F8764" w:rsidR="00402909" w:rsidRDefault="00402909" w:rsidP="00402909">
            <w:r w:rsidRPr="00402909">
              <w:t>High</w:t>
            </w:r>
          </w:p>
        </w:tc>
        <w:tc>
          <w:tcPr>
            <w:tcW w:w="2214" w:type="dxa"/>
          </w:tcPr>
          <w:p w14:paraId="1BE2A2EE" w14:textId="527AD0CA" w:rsidR="00402909" w:rsidRDefault="00402909" w:rsidP="00402909">
            <w:r w:rsidRPr="00402909">
              <w:t>Medium</w:t>
            </w:r>
          </w:p>
        </w:tc>
        <w:tc>
          <w:tcPr>
            <w:tcW w:w="2214" w:type="dxa"/>
          </w:tcPr>
          <w:p w14:paraId="6091581E" w14:textId="7D2AA3CE" w:rsidR="00402909" w:rsidRDefault="00402909" w:rsidP="00402909">
            <w:r w:rsidRPr="00402909">
              <w:t>Mock device payloads, simulation testing</w:t>
            </w:r>
          </w:p>
        </w:tc>
      </w:tr>
      <w:tr w:rsidR="00402909" w14:paraId="63247556" w14:textId="77777777">
        <w:tc>
          <w:tcPr>
            <w:tcW w:w="2214" w:type="dxa"/>
          </w:tcPr>
          <w:p w14:paraId="4D585050" w14:textId="0C93DCF7" w:rsidR="00402909" w:rsidRDefault="00402909" w:rsidP="00402909">
            <w:r w:rsidRPr="00402909">
              <w:t>Database connectivity issues</w:t>
            </w:r>
          </w:p>
        </w:tc>
        <w:tc>
          <w:tcPr>
            <w:tcW w:w="2214" w:type="dxa"/>
          </w:tcPr>
          <w:p w14:paraId="500DF271" w14:textId="566BB050" w:rsidR="00402909" w:rsidRDefault="00402909" w:rsidP="00402909">
            <w:r w:rsidRPr="00402909">
              <w:t>High</w:t>
            </w:r>
          </w:p>
        </w:tc>
        <w:tc>
          <w:tcPr>
            <w:tcW w:w="2214" w:type="dxa"/>
          </w:tcPr>
          <w:p w14:paraId="421AA9AC" w14:textId="6591646D" w:rsidR="00402909" w:rsidRDefault="00402909" w:rsidP="00402909">
            <w:r w:rsidRPr="00402909">
              <w:t>Low</w:t>
            </w:r>
          </w:p>
        </w:tc>
        <w:tc>
          <w:tcPr>
            <w:tcW w:w="2214" w:type="dxa"/>
          </w:tcPr>
          <w:p w14:paraId="13EC1669" w14:textId="22F225C3" w:rsidR="00402909" w:rsidRDefault="00402909" w:rsidP="00402909">
            <w:r w:rsidRPr="00402909">
              <w:t xml:space="preserve">| Backup </w:t>
            </w:r>
            <w:proofErr w:type="spellStart"/>
            <w:r w:rsidRPr="00402909">
              <w:t>Supabase</w:t>
            </w:r>
            <w:proofErr w:type="spellEnd"/>
            <w:r w:rsidRPr="00402909">
              <w:t xml:space="preserve"> instance, local PostgreSQL</w:t>
            </w:r>
          </w:p>
        </w:tc>
      </w:tr>
      <w:tr w:rsidR="00402909" w14:paraId="68CD2091" w14:textId="77777777">
        <w:tc>
          <w:tcPr>
            <w:tcW w:w="2214" w:type="dxa"/>
          </w:tcPr>
          <w:p w14:paraId="08B6511E" w14:textId="31EF7F88" w:rsidR="00402909" w:rsidRDefault="00402909" w:rsidP="00402909">
            <w:r w:rsidRPr="00402909">
              <w:t>Performance under load</w:t>
            </w:r>
          </w:p>
        </w:tc>
        <w:tc>
          <w:tcPr>
            <w:tcW w:w="2214" w:type="dxa"/>
          </w:tcPr>
          <w:p w14:paraId="55529C73" w14:textId="483231FF" w:rsidR="00402909" w:rsidRDefault="00402909" w:rsidP="00402909">
            <w:r w:rsidRPr="00402909">
              <w:t>Medium</w:t>
            </w:r>
          </w:p>
        </w:tc>
        <w:tc>
          <w:tcPr>
            <w:tcW w:w="2214" w:type="dxa"/>
          </w:tcPr>
          <w:p w14:paraId="5D48DC97" w14:textId="28E5EEF1" w:rsidR="00402909" w:rsidRDefault="00402909" w:rsidP="00402909">
            <w:r w:rsidRPr="00402909">
              <w:t>Medium</w:t>
            </w:r>
          </w:p>
        </w:tc>
        <w:tc>
          <w:tcPr>
            <w:tcW w:w="2214" w:type="dxa"/>
          </w:tcPr>
          <w:p w14:paraId="4F436D83" w14:textId="572A38FB" w:rsidR="00402909" w:rsidRDefault="00402909" w:rsidP="00402909">
            <w:r w:rsidRPr="00402909">
              <w:t>Performance testing with concurrent users</w:t>
            </w:r>
          </w:p>
        </w:tc>
      </w:tr>
      <w:tr w:rsidR="00402909" w14:paraId="1FB2FDB0" w14:textId="77777777">
        <w:tc>
          <w:tcPr>
            <w:tcW w:w="2214" w:type="dxa"/>
          </w:tcPr>
          <w:p w14:paraId="20673CAF" w14:textId="611C089B" w:rsidR="00402909" w:rsidRDefault="00402909" w:rsidP="00402909">
            <w:r w:rsidRPr="00402909">
              <w:t>Authentication service outage</w:t>
            </w:r>
          </w:p>
        </w:tc>
        <w:tc>
          <w:tcPr>
            <w:tcW w:w="2214" w:type="dxa"/>
          </w:tcPr>
          <w:p w14:paraId="338FCF88" w14:textId="149443E5" w:rsidR="00402909" w:rsidRDefault="00402909" w:rsidP="00402909">
            <w:r w:rsidRPr="00402909">
              <w:t>High</w:t>
            </w:r>
          </w:p>
        </w:tc>
        <w:tc>
          <w:tcPr>
            <w:tcW w:w="2214" w:type="dxa"/>
          </w:tcPr>
          <w:p w14:paraId="2F195299" w14:textId="4C778126" w:rsidR="00402909" w:rsidRDefault="00402909" w:rsidP="00402909">
            <w:r w:rsidRPr="00402909">
              <w:t>Low</w:t>
            </w:r>
          </w:p>
        </w:tc>
        <w:tc>
          <w:tcPr>
            <w:tcW w:w="2214" w:type="dxa"/>
          </w:tcPr>
          <w:p w14:paraId="79828847" w14:textId="1E8AF1AC" w:rsidR="00402909" w:rsidRDefault="00402909" w:rsidP="00402909">
            <w:r w:rsidRPr="00402909">
              <w:t>Firebase backup, local authentication fallback</w:t>
            </w:r>
          </w:p>
        </w:tc>
      </w:tr>
    </w:tbl>
    <w:p w14:paraId="274D2CDB" w14:textId="77777777" w:rsidR="00402909" w:rsidRPr="00402909" w:rsidRDefault="00402909" w:rsidP="00402909"/>
    <w:p w14:paraId="56BE9736" w14:textId="582502FD" w:rsidR="00402909" w:rsidRPr="00402909" w:rsidRDefault="00402909" w:rsidP="00402909">
      <w:pPr>
        <w:rPr>
          <w:b/>
          <w:bCs/>
        </w:rPr>
      </w:pPr>
      <w:r w:rsidRPr="00402909">
        <w:rPr>
          <w:b/>
          <w:bCs/>
        </w:rPr>
        <w:t>5.2 Technical Risks</w:t>
      </w:r>
    </w:p>
    <w:p w14:paraId="68BBE1A9" w14:textId="2E632369" w:rsidR="00402909" w:rsidRPr="00402909" w:rsidRDefault="00402909" w:rsidP="00402909">
      <w:r w:rsidRPr="00402909">
        <w:t>- AI Model Accuracy: False positives/negatives in weapon detection</w:t>
      </w:r>
    </w:p>
    <w:p w14:paraId="0ACCF195" w14:textId="4A3A3D01" w:rsidR="00402909" w:rsidRPr="00402909" w:rsidRDefault="00402909" w:rsidP="00402909">
      <w:r w:rsidRPr="00402909">
        <w:t>- Real-time Processing: Latency in detection pipeline</w:t>
      </w:r>
    </w:p>
    <w:p w14:paraId="6F48E545" w14:textId="54A2AD6A" w:rsidR="00402909" w:rsidRDefault="00402909" w:rsidP="00B1324C">
      <w:r w:rsidRPr="00402909">
        <w:t>- System Scalability: Performance with multiple concurrent devices</w:t>
      </w:r>
    </w:p>
    <w:p w14:paraId="5CAB1D8D" w14:textId="77777777" w:rsidR="00B1324C" w:rsidRPr="00402909" w:rsidRDefault="00B1324C" w:rsidP="00B1324C"/>
    <w:p w14:paraId="5A908785" w14:textId="6AD0503A" w:rsidR="00402909" w:rsidRDefault="00402909" w:rsidP="00402909">
      <w:pPr>
        <w:rPr>
          <w:b/>
          <w:bCs/>
          <w:sz w:val="28"/>
          <w:szCs w:val="28"/>
        </w:rPr>
      </w:pPr>
      <w:r w:rsidRPr="00402909">
        <w:rPr>
          <w:b/>
          <w:bCs/>
          <w:sz w:val="28"/>
          <w:szCs w:val="28"/>
        </w:rPr>
        <w:t>6. Test Schedule</w:t>
      </w:r>
    </w:p>
    <w:tbl>
      <w:tblPr>
        <w:tblStyle w:val="TableGrid"/>
        <w:tblW w:w="0" w:type="auto"/>
        <w:tblLook w:val="04A0" w:firstRow="1" w:lastRow="0" w:firstColumn="1" w:lastColumn="0" w:noHBand="0" w:noVBand="1"/>
      </w:tblPr>
      <w:tblGrid>
        <w:gridCol w:w="1748"/>
        <w:gridCol w:w="1704"/>
        <w:gridCol w:w="1704"/>
        <w:gridCol w:w="1724"/>
        <w:gridCol w:w="1750"/>
      </w:tblGrid>
      <w:tr w:rsidR="00B1324C" w14:paraId="2D752EEC" w14:textId="77777777">
        <w:tc>
          <w:tcPr>
            <w:tcW w:w="1771" w:type="dxa"/>
          </w:tcPr>
          <w:p w14:paraId="6D244BCC" w14:textId="7C635586" w:rsidR="00B1324C" w:rsidRDefault="00B1324C" w:rsidP="00402909">
            <w:pPr>
              <w:rPr>
                <w:b/>
                <w:bCs/>
                <w:sz w:val="28"/>
                <w:szCs w:val="28"/>
              </w:rPr>
            </w:pPr>
            <w:r w:rsidRPr="00402909">
              <w:t>Phase</w:t>
            </w:r>
          </w:p>
        </w:tc>
        <w:tc>
          <w:tcPr>
            <w:tcW w:w="1771" w:type="dxa"/>
          </w:tcPr>
          <w:p w14:paraId="247CB7EA" w14:textId="63068740" w:rsidR="00B1324C" w:rsidRDefault="00B1324C" w:rsidP="00402909">
            <w:pPr>
              <w:rPr>
                <w:b/>
                <w:bCs/>
                <w:sz w:val="28"/>
                <w:szCs w:val="28"/>
              </w:rPr>
            </w:pPr>
            <w:r w:rsidRPr="00402909">
              <w:t>Start Date</w:t>
            </w:r>
          </w:p>
        </w:tc>
        <w:tc>
          <w:tcPr>
            <w:tcW w:w="1771" w:type="dxa"/>
          </w:tcPr>
          <w:p w14:paraId="5FA84793" w14:textId="44760D06" w:rsidR="00B1324C" w:rsidRDefault="00B1324C" w:rsidP="00402909">
            <w:pPr>
              <w:rPr>
                <w:b/>
                <w:bCs/>
                <w:sz w:val="28"/>
                <w:szCs w:val="28"/>
              </w:rPr>
            </w:pPr>
            <w:r w:rsidRPr="00402909">
              <w:t>End Date</w:t>
            </w:r>
          </w:p>
        </w:tc>
        <w:tc>
          <w:tcPr>
            <w:tcW w:w="1771" w:type="dxa"/>
          </w:tcPr>
          <w:p w14:paraId="55CEBBC0" w14:textId="5F134CB9" w:rsidR="00B1324C" w:rsidRDefault="00B1324C" w:rsidP="00402909">
            <w:pPr>
              <w:rPr>
                <w:b/>
                <w:bCs/>
                <w:sz w:val="28"/>
                <w:szCs w:val="28"/>
              </w:rPr>
            </w:pPr>
            <w:r w:rsidRPr="00402909">
              <w:t>Duration</w:t>
            </w:r>
          </w:p>
        </w:tc>
        <w:tc>
          <w:tcPr>
            <w:tcW w:w="1772" w:type="dxa"/>
          </w:tcPr>
          <w:p w14:paraId="77059D6C" w14:textId="65D85479" w:rsidR="00B1324C" w:rsidRDefault="00B1324C" w:rsidP="00402909">
            <w:pPr>
              <w:rPr>
                <w:b/>
                <w:bCs/>
                <w:sz w:val="28"/>
                <w:szCs w:val="28"/>
              </w:rPr>
            </w:pPr>
            <w:r w:rsidRPr="00402909">
              <w:t>Deliverable</w:t>
            </w:r>
          </w:p>
        </w:tc>
      </w:tr>
      <w:tr w:rsidR="00B1324C" w14:paraId="5D053791" w14:textId="77777777">
        <w:tc>
          <w:tcPr>
            <w:tcW w:w="1771" w:type="dxa"/>
          </w:tcPr>
          <w:p w14:paraId="0395E2CA" w14:textId="5D4CEF8B" w:rsidR="00B1324C" w:rsidRDefault="00B1324C" w:rsidP="00402909">
            <w:pPr>
              <w:rPr>
                <w:b/>
                <w:bCs/>
                <w:sz w:val="28"/>
                <w:szCs w:val="28"/>
              </w:rPr>
            </w:pPr>
            <w:r w:rsidRPr="00402909">
              <w:t xml:space="preserve"> Test Planning</w:t>
            </w:r>
          </w:p>
        </w:tc>
        <w:tc>
          <w:tcPr>
            <w:tcW w:w="1771" w:type="dxa"/>
          </w:tcPr>
          <w:p w14:paraId="282A04B3" w14:textId="215FAECD" w:rsidR="00B1324C" w:rsidRDefault="00B1324C" w:rsidP="00402909">
            <w:pPr>
              <w:rPr>
                <w:b/>
                <w:bCs/>
                <w:sz w:val="28"/>
                <w:szCs w:val="28"/>
              </w:rPr>
            </w:pPr>
            <w:r w:rsidRPr="00402909">
              <w:t>Week 1</w:t>
            </w:r>
          </w:p>
        </w:tc>
        <w:tc>
          <w:tcPr>
            <w:tcW w:w="1771" w:type="dxa"/>
          </w:tcPr>
          <w:p w14:paraId="6F030C09" w14:textId="7985A780" w:rsidR="00B1324C" w:rsidRDefault="00B1324C" w:rsidP="00402909">
            <w:pPr>
              <w:rPr>
                <w:b/>
                <w:bCs/>
                <w:sz w:val="28"/>
                <w:szCs w:val="28"/>
              </w:rPr>
            </w:pPr>
            <w:r w:rsidRPr="00402909">
              <w:t>Week 1</w:t>
            </w:r>
          </w:p>
        </w:tc>
        <w:tc>
          <w:tcPr>
            <w:tcW w:w="1771" w:type="dxa"/>
          </w:tcPr>
          <w:p w14:paraId="62F19A45" w14:textId="63DA778A" w:rsidR="00B1324C" w:rsidRDefault="00B1324C" w:rsidP="00402909">
            <w:pPr>
              <w:rPr>
                <w:b/>
                <w:bCs/>
                <w:sz w:val="28"/>
                <w:szCs w:val="28"/>
              </w:rPr>
            </w:pPr>
            <w:r w:rsidRPr="00402909">
              <w:t>2 days</w:t>
            </w:r>
          </w:p>
        </w:tc>
        <w:tc>
          <w:tcPr>
            <w:tcW w:w="1772" w:type="dxa"/>
          </w:tcPr>
          <w:p w14:paraId="69B84392" w14:textId="550388DC" w:rsidR="00B1324C" w:rsidRDefault="00B1324C" w:rsidP="00402909">
            <w:pPr>
              <w:rPr>
                <w:b/>
                <w:bCs/>
                <w:sz w:val="28"/>
                <w:szCs w:val="28"/>
              </w:rPr>
            </w:pPr>
            <w:r w:rsidRPr="00402909">
              <w:t xml:space="preserve">Test Plan </w:t>
            </w:r>
            <w:proofErr w:type="spellStart"/>
            <w:r w:rsidRPr="00402909">
              <w:t>Complet</w:t>
            </w:r>
            <w:proofErr w:type="spellEnd"/>
          </w:p>
        </w:tc>
      </w:tr>
      <w:tr w:rsidR="00B1324C" w14:paraId="4B8324E9" w14:textId="77777777">
        <w:tc>
          <w:tcPr>
            <w:tcW w:w="1771" w:type="dxa"/>
          </w:tcPr>
          <w:p w14:paraId="2C31955C" w14:textId="68F84687" w:rsidR="00B1324C" w:rsidRDefault="00B1324C" w:rsidP="00402909">
            <w:pPr>
              <w:rPr>
                <w:b/>
                <w:bCs/>
                <w:sz w:val="28"/>
                <w:szCs w:val="28"/>
              </w:rPr>
            </w:pPr>
            <w:r w:rsidRPr="00402909">
              <w:t>API Testing Setup</w:t>
            </w:r>
          </w:p>
        </w:tc>
        <w:tc>
          <w:tcPr>
            <w:tcW w:w="1771" w:type="dxa"/>
          </w:tcPr>
          <w:p w14:paraId="053BC28B" w14:textId="74D03F3D" w:rsidR="00B1324C" w:rsidRDefault="00B1324C" w:rsidP="00402909">
            <w:pPr>
              <w:rPr>
                <w:b/>
                <w:bCs/>
                <w:sz w:val="28"/>
                <w:szCs w:val="28"/>
              </w:rPr>
            </w:pPr>
            <w:r w:rsidRPr="00402909">
              <w:t>Week 1</w:t>
            </w:r>
          </w:p>
        </w:tc>
        <w:tc>
          <w:tcPr>
            <w:tcW w:w="1771" w:type="dxa"/>
          </w:tcPr>
          <w:p w14:paraId="60A2F2FC" w14:textId="0EFC0F14" w:rsidR="00B1324C" w:rsidRDefault="00B1324C" w:rsidP="00402909">
            <w:pPr>
              <w:rPr>
                <w:b/>
                <w:bCs/>
                <w:sz w:val="28"/>
                <w:szCs w:val="28"/>
              </w:rPr>
            </w:pPr>
            <w:r w:rsidRPr="00402909">
              <w:t>Week 1</w:t>
            </w:r>
          </w:p>
        </w:tc>
        <w:tc>
          <w:tcPr>
            <w:tcW w:w="1771" w:type="dxa"/>
          </w:tcPr>
          <w:p w14:paraId="665098FE" w14:textId="020764B7" w:rsidR="00B1324C" w:rsidRDefault="00B1324C" w:rsidP="00402909">
            <w:pPr>
              <w:rPr>
                <w:b/>
                <w:bCs/>
                <w:sz w:val="28"/>
                <w:szCs w:val="28"/>
              </w:rPr>
            </w:pPr>
            <w:r w:rsidRPr="00402909">
              <w:t>1 day</w:t>
            </w:r>
          </w:p>
        </w:tc>
        <w:tc>
          <w:tcPr>
            <w:tcW w:w="1772" w:type="dxa"/>
          </w:tcPr>
          <w:p w14:paraId="3D0A343F" w14:textId="58E2CED8" w:rsidR="00B1324C" w:rsidRDefault="00B1324C" w:rsidP="00402909">
            <w:pPr>
              <w:rPr>
                <w:b/>
                <w:bCs/>
                <w:sz w:val="28"/>
                <w:szCs w:val="28"/>
              </w:rPr>
            </w:pPr>
            <w:r w:rsidRPr="00402909">
              <w:t>Postman Collection</w:t>
            </w:r>
          </w:p>
        </w:tc>
      </w:tr>
      <w:tr w:rsidR="00B1324C" w14:paraId="43D47275" w14:textId="77777777">
        <w:tc>
          <w:tcPr>
            <w:tcW w:w="1771" w:type="dxa"/>
          </w:tcPr>
          <w:p w14:paraId="012BD830" w14:textId="31BE263E" w:rsidR="00B1324C" w:rsidRDefault="00B1324C" w:rsidP="00402909">
            <w:pPr>
              <w:rPr>
                <w:b/>
                <w:bCs/>
                <w:sz w:val="28"/>
                <w:szCs w:val="28"/>
              </w:rPr>
            </w:pPr>
            <w:r w:rsidRPr="00402909">
              <w:t>Unit Testing</w:t>
            </w:r>
          </w:p>
        </w:tc>
        <w:tc>
          <w:tcPr>
            <w:tcW w:w="1771" w:type="dxa"/>
          </w:tcPr>
          <w:p w14:paraId="0A115F3D" w14:textId="4E78A374" w:rsidR="00B1324C" w:rsidRDefault="00B1324C" w:rsidP="00402909">
            <w:pPr>
              <w:rPr>
                <w:b/>
                <w:bCs/>
                <w:sz w:val="28"/>
                <w:szCs w:val="28"/>
              </w:rPr>
            </w:pPr>
            <w:r w:rsidRPr="00402909">
              <w:t>Week 2</w:t>
            </w:r>
          </w:p>
        </w:tc>
        <w:tc>
          <w:tcPr>
            <w:tcW w:w="1771" w:type="dxa"/>
          </w:tcPr>
          <w:p w14:paraId="577F6AAC" w14:textId="4C88B530" w:rsidR="00B1324C" w:rsidRDefault="00B1324C" w:rsidP="00402909">
            <w:pPr>
              <w:rPr>
                <w:b/>
                <w:bCs/>
                <w:sz w:val="28"/>
                <w:szCs w:val="28"/>
              </w:rPr>
            </w:pPr>
            <w:r w:rsidRPr="00402909">
              <w:t>Week 2</w:t>
            </w:r>
          </w:p>
        </w:tc>
        <w:tc>
          <w:tcPr>
            <w:tcW w:w="1771" w:type="dxa"/>
          </w:tcPr>
          <w:p w14:paraId="4E2C20B6" w14:textId="3B75B854" w:rsidR="00B1324C" w:rsidRDefault="00B1324C" w:rsidP="00402909">
            <w:pPr>
              <w:rPr>
                <w:b/>
                <w:bCs/>
                <w:sz w:val="28"/>
                <w:szCs w:val="28"/>
              </w:rPr>
            </w:pPr>
            <w:r w:rsidRPr="00402909">
              <w:t>3 days</w:t>
            </w:r>
          </w:p>
        </w:tc>
        <w:tc>
          <w:tcPr>
            <w:tcW w:w="1772" w:type="dxa"/>
          </w:tcPr>
          <w:p w14:paraId="0DEFCE92" w14:textId="784D03BB" w:rsidR="00B1324C" w:rsidRDefault="00B1324C" w:rsidP="00402909">
            <w:pPr>
              <w:rPr>
                <w:b/>
                <w:bCs/>
                <w:sz w:val="28"/>
                <w:szCs w:val="28"/>
              </w:rPr>
            </w:pPr>
            <w:proofErr w:type="gramStart"/>
            <w:r w:rsidRPr="00402909">
              <w:t>Jest</w:t>
            </w:r>
            <w:proofErr w:type="gramEnd"/>
            <w:r w:rsidRPr="00402909">
              <w:t xml:space="preserve"> Test Suite</w:t>
            </w:r>
          </w:p>
        </w:tc>
      </w:tr>
      <w:tr w:rsidR="00B1324C" w14:paraId="5F4B1F61" w14:textId="77777777">
        <w:tc>
          <w:tcPr>
            <w:tcW w:w="1771" w:type="dxa"/>
          </w:tcPr>
          <w:p w14:paraId="4837CDEB" w14:textId="6C0E76F2" w:rsidR="00B1324C" w:rsidRDefault="00B1324C" w:rsidP="00402909">
            <w:pPr>
              <w:rPr>
                <w:b/>
                <w:bCs/>
                <w:sz w:val="28"/>
                <w:szCs w:val="28"/>
              </w:rPr>
            </w:pPr>
            <w:r w:rsidRPr="00402909">
              <w:t>Component Testing</w:t>
            </w:r>
          </w:p>
        </w:tc>
        <w:tc>
          <w:tcPr>
            <w:tcW w:w="1771" w:type="dxa"/>
          </w:tcPr>
          <w:p w14:paraId="1FE37AED" w14:textId="78B4977A" w:rsidR="00B1324C" w:rsidRDefault="00B1324C" w:rsidP="00402909">
            <w:pPr>
              <w:rPr>
                <w:b/>
                <w:bCs/>
                <w:sz w:val="28"/>
                <w:szCs w:val="28"/>
              </w:rPr>
            </w:pPr>
            <w:r w:rsidRPr="00402909">
              <w:t>Week 2</w:t>
            </w:r>
          </w:p>
        </w:tc>
        <w:tc>
          <w:tcPr>
            <w:tcW w:w="1771" w:type="dxa"/>
          </w:tcPr>
          <w:p w14:paraId="74EFA5AB" w14:textId="666E2E67" w:rsidR="00B1324C" w:rsidRDefault="00B1324C" w:rsidP="00402909">
            <w:pPr>
              <w:rPr>
                <w:b/>
                <w:bCs/>
                <w:sz w:val="28"/>
                <w:szCs w:val="28"/>
              </w:rPr>
            </w:pPr>
            <w:r w:rsidRPr="00402909">
              <w:t>Week 3</w:t>
            </w:r>
          </w:p>
        </w:tc>
        <w:tc>
          <w:tcPr>
            <w:tcW w:w="1771" w:type="dxa"/>
          </w:tcPr>
          <w:p w14:paraId="28B38D94" w14:textId="4A56F1BE" w:rsidR="00B1324C" w:rsidRDefault="00B1324C" w:rsidP="00402909">
            <w:pPr>
              <w:rPr>
                <w:b/>
                <w:bCs/>
                <w:sz w:val="28"/>
                <w:szCs w:val="28"/>
              </w:rPr>
            </w:pPr>
            <w:r w:rsidRPr="00402909">
              <w:t>2 days</w:t>
            </w:r>
          </w:p>
        </w:tc>
        <w:tc>
          <w:tcPr>
            <w:tcW w:w="1772" w:type="dxa"/>
          </w:tcPr>
          <w:p w14:paraId="0B4B355E" w14:textId="776EF879" w:rsidR="00B1324C" w:rsidRDefault="00B1324C" w:rsidP="00402909">
            <w:pPr>
              <w:rPr>
                <w:b/>
                <w:bCs/>
                <w:sz w:val="28"/>
                <w:szCs w:val="28"/>
              </w:rPr>
            </w:pPr>
            <w:r w:rsidRPr="00402909">
              <w:t>RTL Test Suite</w:t>
            </w:r>
          </w:p>
        </w:tc>
      </w:tr>
      <w:tr w:rsidR="00B1324C" w14:paraId="13A3668D" w14:textId="77777777">
        <w:tc>
          <w:tcPr>
            <w:tcW w:w="1771" w:type="dxa"/>
          </w:tcPr>
          <w:p w14:paraId="5FFFA9F9" w14:textId="241C9F7B" w:rsidR="00B1324C" w:rsidRDefault="00B1324C" w:rsidP="00402909">
            <w:pPr>
              <w:rPr>
                <w:b/>
                <w:bCs/>
                <w:sz w:val="28"/>
                <w:szCs w:val="28"/>
              </w:rPr>
            </w:pPr>
            <w:r w:rsidRPr="00402909">
              <w:t>E2E Testing</w:t>
            </w:r>
          </w:p>
        </w:tc>
        <w:tc>
          <w:tcPr>
            <w:tcW w:w="1771" w:type="dxa"/>
          </w:tcPr>
          <w:p w14:paraId="6E289836" w14:textId="7377A782" w:rsidR="00B1324C" w:rsidRDefault="00B1324C" w:rsidP="00402909">
            <w:pPr>
              <w:rPr>
                <w:b/>
                <w:bCs/>
                <w:sz w:val="28"/>
                <w:szCs w:val="28"/>
              </w:rPr>
            </w:pPr>
            <w:r w:rsidRPr="00402909">
              <w:t>Week 3</w:t>
            </w:r>
          </w:p>
        </w:tc>
        <w:tc>
          <w:tcPr>
            <w:tcW w:w="1771" w:type="dxa"/>
          </w:tcPr>
          <w:p w14:paraId="266438E5" w14:textId="5A80785C" w:rsidR="00B1324C" w:rsidRDefault="00B1324C" w:rsidP="00402909">
            <w:pPr>
              <w:rPr>
                <w:b/>
                <w:bCs/>
                <w:sz w:val="28"/>
                <w:szCs w:val="28"/>
              </w:rPr>
            </w:pPr>
            <w:r w:rsidRPr="00402909">
              <w:t>Week 3</w:t>
            </w:r>
          </w:p>
        </w:tc>
        <w:tc>
          <w:tcPr>
            <w:tcW w:w="1771" w:type="dxa"/>
          </w:tcPr>
          <w:p w14:paraId="6DE7649B" w14:textId="62A847A5" w:rsidR="00B1324C" w:rsidRDefault="00B1324C" w:rsidP="00402909">
            <w:pPr>
              <w:rPr>
                <w:b/>
                <w:bCs/>
                <w:sz w:val="28"/>
                <w:szCs w:val="28"/>
              </w:rPr>
            </w:pPr>
            <w:r w:rsidRPr="00402909">
              <w:t>2 days</w:t>
            </w:r>
          </w:p>
        </w:tc>
        <w:tc>
          <w:tcPr>
            <w:tcW w:w="1772" w:type="dxa"/>
          </w:tcPr>
          <w:p w14:paraId="610B9015" w14:textId="14A1E3E0" w:rsidR="00B1324C" w:rsidRDefault="00B1324C" w:rsidP="00402909">
            <w:pPr>
              <w:rPr>
                <w:b/>
                <w:bCs/>
                <w:sz w:val="28"/>
                <w:szCs w:val="28"/>
              </w:rPr>
            </w:pPr>
            <w:r w:rsidRPr="00402909">
              <w:t>Cypress Test Suite</w:t>
            </w:r>
          </w:p>
        </w:tc>
      </w:tr>
      <w:tr w:rsidR="00B1324C" w14:paraId="48F2CABD" w14:textId="77777777">
        <w:tc>
          <w:tcPr>
            <w:tcW w:w="1771" w:type="dxa"/>
          </w:tcPr>
          <w:p w14:paraId="7EA1D86E" w14:textId="398D837F" w:rsidR="00B1324C" w:rsidRDefault="00B1324C" w:rsidP="00402909">
            <w:pPr>
              <w:rPr>
                <w:b/>
                <w:bCs/>
                <w:sz w:val="28"/>
                <w:szCs w:val="28"/>
              </w:rPr>
            </w:pPr>
            <w:r w:rsidRPr="00402909">
              <w:t>Performance Testing</w:t>
            </w:r>
          </w:p>
        </w:tc>
        <w:tc>
          <w:tcPr>
            <w:tcW w:w="1771" w:type="dxa"/>
          </w:tcPr>
          <w:p w14:paraId="21F8F06B" w14:textId="5BA347F0" w:rsidR="00B1324C" w:rsidRDefault="00B1324C" w:rsidP="00402909">
            <w:pPr>
              <w:rPr>
                <w:b/>
                <w:bCs/>
                <w:sz w:val="28"/>
                <w:szCs w:val="28"/>
              </w:rPr>
            </w:pPr>
            <w:r w:rsidRPr="00402909">
              <w:t>Week 4</w:t>
            </w:r>
          </w:p>
        </w:tc>
        <w:tc>
          <w:tcPr>
            <w:tcW w:w="1771" w:type="dxa"/>
          </w:tcPr>
          <w:p w14:paraId="662C0778" w14:textId="7E88DAC5" w:rsidR="00B1324C" w:rsidRDefault="00B1324C" w:rsidP="00402909">
            <w:pPr>
              <w:rPr>
                <w:b/>
                <w:bCs/>
                <w:sz w:val="28"/>
                <w:szCs w:val="28"/>
              </w:rPr>
            </w:pPr>
            <w:r w:rsidRPr="00402909">
              <w:t>Week 4</w:t>
            </w:r>
          </w:p>
        </w:tc>
        <w:tc>
          <w:tcPr>
            <w:tcW w:w="1771" w:type="dxa"/>
          </w:tcPr>
          <w:p w14:paraId="42277530" w14:textId="5F8F1FD3" w:rsidR="00B1324C" w:rsidRDefault="00B1324C" w:rsidP="00402909">
            <w:pPr>
              <w:rPr>
                <w:b/>
                <w:bCs/>
                <w:sz w:val="28"/>
                <w:szCs w:val="28"/>
              </w:rPr>
            </w:pPr>
            <w:r w:rsidRPr="00402909">
              <w:t>1 day</w:t>
            </w:r>
          </w:p>
        </w:tc>
        <w:tc>
          <w:tcPr>
            <w:tcW w:w="1772" w:type="dxa"/>
          </w:tcPr>
          <w:p w14:paraId="7EC7902B" w14:textId="209A86BE" w:rsidR="00B1324C" w:rsidRDefault="00B1324C" w:rsidP="00402909">
            <w:pPr>
              <w:rPr>
                <w:b/>
                <w:bCs/>
                <w:sz w:val="28"/>
                <w:szCs w:val="28"/>
              </w:rPr>
            </w:pPr>
            <w:r w:rsidRPr="00402909">
              <w:t>Performance Report</w:t>
            </w:r>
          </w:p>
        </w:tc>
      </w:tr>
      <w:tr w:rsidR="00B1324C" w14:paraId="32B94E48" w14:textId="77777777">
        <w:tc>
          <w:tcPr>
            <w:tcW w:w="1771" w:type="dxa"/>
          </w:tcPr>
          <w:p w14:paraId="0702C4D0" w14:textId="66806962" w:rsidR="00B1324C" w:rsidRPr="00402909" w:rsidRDefault="00B1324C" w:rsidP="00402909">
            <w:r w:rsidRPr="00402909">
              <w:t>Test Reporting</w:t>
            </w:r>
          </w:p>
        </w:tc>
        <w:tc>
          <w:tcPr>
            <w:tcW w:w="1771" w:type="dxa"/>
          </w:tcPr>
          <w:p w14:paraId="10452087" w14:textId="4E60ECEB" w:rsidR="00B1324C" w:rsidRPr="00402909" w:rsidRDefault="00B1324C" w:rsidP="00402909">
            <w:r w:rsidRPr="00402909">
              <w:t>Week 4</w:t>
            </w:r>
          </w:p>
        </w:tc>
        <w:tc>
          <w:tcPr>
            <w:tcW w:w="1771" w:type="dxa"/>
          </w:tcPr>
          <w:p w14:paraId="46FDA107" w14:textId="641C8AC7" w:rsidR="00B1324C" w:rsidRPr="00402909" w:rsidRDefault="00B1324C" w:rsidP="00402909">
            <w:r w:rsidRPr="00402909">
              <w:t>Week 4</w:t>
            </w:r>
          </w:p>
        </w:tc>
        <w:tc>
          <w:tcPr>
            <w:tcW w:w="1771" w:type="dxa"/>
          </w:tcPr>
          <w:p w14:paraId="0B17560C" w14:textId="57C17253" w:rsidR="00B1324C" w:rsidRPr="00402909" w:rsidRDefault="00B1324C" w:rsidP="00402909">
            <w:r w:rsidRPr="00402909">
              <w:t>1 day</w:t>
            </w:r>
          </w:p>
        </w:tc>
        <w:tc>
          <w:tcPr>
            <w:tcW w:w="1772" w:type="dxa"/>
          </w:tcPr>
          <w:p w14:paraId="194CCF4C" w14:textId="5059CD8D" w:rsidR="00B1324C" w:rsidRPr="00402909" w:rsidRDefault="00B1324C" w:rsidP="00402909">
            <w:r w:rsidRPr="00402909">
              <w:t>Final Test Report</w:t>
            </w:r>
          </w:p>
        </w:tc>
      </w:tr>
    </w:tbl>
    <w:p w14:paraId="0C7D0029" w14:textId="77777777" w:rsidR="00402909" w:rsidRPr="00402909" w:rsidRDefault="00402909" w:rsidP="00402909"/>
    <w:p w14:paraId="54F49D00" w14:textId="77777777" w:rsidR="00402909" w:rsidRPr="00402909" w:rsidRDefault="00402909" w:rsidP="00402909"/>
    <w:p w14:paraId="4737F0B3" w14:textId="3CAF6D73" w:rsidR="00402909" w:rsidRPr="00402909" w:rsidRDefault="00402909" w:rsidP="00402909">
      <w:pPr>
        <w:rPr>
          <w:b/>
          <w:bCs/>
          <w:sz w:val="28"/>
          <w:szCs w:val="28"/>
        </w:rPr>
      </w:pPr>
      <w:r w:rsidRPr="00402909">
        <w:rPr>
          <w:b/>
          <w:bCs/>
          <w:sz w:val="28"/>
          <w:szCs w:val="28"/>
        </w:rPr>
        <w:lastRenderedPageBreak/>
        <w:t>7. Acceptance Criteria</w:t>
      </w:r>
    </w:p>
    <w:p w14:paraId="4819EBDA" w14:textId="77777777" w:rsidR="00402909" w:rsidRPr="00402909" w:rsidRDefault="00402909" w:rsidP="00402909"/>
    <w:p w14:paraId="2579E875" w14:textId="3106B3A3" w:rsidR="00402909" w:rsidRPr="00402909" w:rsidRDefault="00402909" w:rsidP="00402909">
      <w:pPr>
        <w:rPr>
          <w:b/>
          <w:bCs/>
        </w:rPr>
      </w:pPr>
      <w:r w:rsidRPr="00402909">
        <w:rPr>
          <w:b/>
          <w:bCs/>
        </w:rPr>
        <w:t>7.1 Functional Acceptance</w:t>
      </w:r>
    </w:p>
    <w:p w14:paraId="50D7974F" w14:textId="77777777" w:rsidR="00402909" w:rsidRPr="00402909" w:rsidRDefault="00402909" w:rsidP="00402909">
      <w:r w:rsidRPr="00402909">
        <w:t>- All weapon types (Knife, Pistol, weapon, rifle) detected correctly</w:t>
      </w:r>
    </w:p>
    <w:p w14:paraId="79D4A47C" w14:textId="77777777" w:rsidR="00402909" w:rsidRPr="00402909" w:rsidRDefault="00402909" w:rsidP="00402909">
      <w:r w:rsidRPr="00402909">
        <w:t>- Threat level calculation accurate within ±1 level</w:t>
      </w:r>
    </w:p>
    <w:p w14:paraId="6DB733BD" w14:textId="77777777" w:rsidR="00402909" w:rsidRPr="00402909" w:rsidRDefault="00402909" w:rsidP="00402909">
      <w:r w:rsidRPr="00402909">
        <w:t xml:space="preserve">- Manual detection entry </w:t>
      </w:r>
      <w:proofErr w:type="gramStart"/>
      <w:r w:rsidRPr="00402909">
        <w:t>saves with</w:t>
      </w:r>
      <w:proofErr w:type="gramEnd"/>
      <w:r w:rsidRPr="00402909">
        <w:t xml:space="preserve"> complete officer information</w:t>
      </w:r>
    </w:p>
    <w:p w14:paraId="2848BBE5" w14:textId="77777777" w:rsidR="00402909" w:rsidRPr="00402909" w:rsidRDefault="00402909" w:rsidP="00402909">
      <w:r w:rsidRPr="00402909">
        <w:t>- User authentication and authorization working across all roles</w:t>
      </w:r>
    </w:p>
    <w:p w14:paraId="095CF8C4" w14:textId="77777777" w:rsidR="00402909" w:rsidRPr="00402909" w:rsidRDefault="00402909" w:rsidP="00402909">
      <w:r w:rsidRPr="00402909">
        <w:t>- Real-time dashboard updates within 5 seconds of detection</w:t>
      </w:r>
    </w:p>
    <w:p w14:paraId="4EC03000" w14:textId="77777777" w:rsidR="00402909" w:rsidRPr="00402909" w:rsidRDefault="00402909" w:rsidP="00402909"/>
    <w:p w14:paraId="3DFE3DB3" w14:textId="69264C67" w:rsidR="00402909" w:rsidRPr="00402909" w:rsidRDefault="00402909" w:rsidP="00402909">
      <w:pPr>
        <w:rPr>
          <w:b/>
          <w:bCs/>
        </w:rPr>
      </w:pPr>
      <w:r w:rsidRPr="00402909">
        <w:rPr>
          <w:b/>
          <w:bCs/>
        </w:rPr>
        <w:t>7.2 Performance Acceptance</w:t>
      </w:r>
    </w:p>
    <w:p w14:paraId="5D91E3BA" w14:textId="77777777" w:rsidR="00402909" w:rsidRPr="00402909" w:rsidRDefault="00402909" w:rsidP="00402909">
      <w:r w:rsidRPr="00402909">
        <w:t>- API response time &lt;2 seconds for 95% of requests</w:t>
      </w:r>
    </w:p>
    <w:p w14:paraId="40DA3F65" w14:textId="77777777" w:rsidR="00402909" w:rsidRPr="00402909" w:rsidRDefault="00402909" w:rsidP="00402909">
      <w:r w:rsidRPr="00402909">
        <w:t>- Dashboard loads within 3 seconds on standard broadband</w:t>
      </w:r>
    </w:p>
    <w:p w14:paraId="0FBEE3F4" w14:textId="77777777" w:rsidR="00402909" w:rsidRPr="00402909" w:rsidRDefault="00402909" w:rsidP="00402909">
      <w:r w:rsidRPr="00402909">
        <w:t>- System supports minimum 10 concurrent detection devices</w:t>
      </w:r>
    </w:p>
    <w:p w14:paraId="293BCE73" w14:textId="77777777" w:rsidR="00402909" w:rsidRPr="00402909" w:rsidRDefault="00402909" w:rsidP="00402909">
      <w:r w:rsidRPr="00402909">
        <w:t>- Database queries execute within 500ms average</w:t>
      </w:r>
    </w:p>
    <w:p w14:paraId="766BDE34" w14:textId="77777777" w:rsidR="00402909" w:rsidRPr="00402909" w:rsidRDefault="00402909" w:rsidP="00402909"/>
    <w:p w14:paraId="23385539" w14:textId="34ED1246" w:rsidR="00402909" w:rsidRPr="00402909" w:rsidRDefault="00B1324C" w:rsidP="00402909">
      <w:pPr>
        <w:rPr>
          <w:b/>
          <w:bCs/>
        </w:rPr>
      </w:pPr>
      <w:r w:rsidRPr="00B1324C">
        <w:rPr>
          <w:b/>
          <w:bCs/>
        </w:rPr>
        <w:t>7</w:t>
      </w:r>
      <w:r w:rsidR="00402909" w:rsidRPr="00402909">
        <w:rPr>
          <w:b/>
          <w:bCs/>
        </w:rPr>
        <w:t>.3 Quality Acceptance</w:t>
      </w:r>
    </w:p>
    <w:p w14:paraId="432A2793" w14:textId="77777777" w:rsidR="00402909" w:rsidRPr="00402909" w:rsidRDefault="00402909" w:rsidP="00402909">
      <w:r w:rsidRPr="00402909">
        <w:t>- Zero critical security vulnerabilities</w:t>
      </w:r>
    </w:p>
    <w:p w14:paraId="433D1143" w14:textId="77777777" w:rsidR="00402909" w:rsidRPr="00402909" w:rsidRDefault="00402909" w:rsidP="00402909">
      <w:r w:rsidRPr="00402909">
        <w:t>- Code coverage &gt;80% for all unit tests</w:t>
      </w:r>
    </w:p>
    <w:p w14:paraId="18CC0F88" w14:textId="77777777" w:rsidR="00402909" w:rsidRPr="00402909" w:rsidRDefault="00402909" w:rsidP="00402909">
      <w:r w:rsidRPr="00402909">
        <w:t>- All high-priority test cases pass</w:t>
      </w:r>
    </w:p>
    <w:p w14:paraId="677CA63A" w14:textId="77777777" w:rsidR="00402909" w:rsidRPr="00402909" w:rsidRDefault="00402909" w:rsidP="00402909">
      <w:r w:rsidRPr="00402909">
        <w:t>- User interface responsive on desktop and tablet devices</w:t>
      </w:r>
    </w:p>
    <w:p w14:paraId="3401E666" w14:textId="77777777" w:rsidR="00402909" w:rsidRPr="00402909" w:rsidRDefault="00402909" w:rsidP="00402909">
      <w:r w:rsidRPr="00402909">
        <w:t>- Complete audit trail for all detection activities</w:t>
      </w:r>
    </w:p>
    <w:p w14:paraId="515FE4A6" w14:textId="77777777" w:rsidR="00402909" w:rsidRPr="00402909" w:rsidRDefault="00402909" w:rsidP="00402909"/>
    <w:p w14:paraId="2748EAC2" w14:textId="7B83CA30" w:rsidR="00402909" w:rsidRDefault="00402909"/>
    <w:p w14:paraId="710E5D11" w14:textId="5CFFC2AA" w:rsidR="00847B0F" w:rsidRDefault="00847B0F"/>
    <w:p w14:paraId="00457E51" w14:textId="2118320F" w:rsidR="00847B0F" w:rsidRDefault="00847B0F"/>
    <w:p w14:paraId="2A2774BD" w14:textId="2139298D" w:rsidR="00847B0F" w:rsidRDefault="00847B0F"/>
    <w:p w14:paraId="3BE2AD8C" w14:textId="7C066E6D" w:rsidR="00B1324C" w:rsidRDefault="00B1324C" w:rsidP="00B1324C">
      <w:pPr>
        <w:rPr>
          <w:b/>
          <w:bCs/>
          <w:sz w:val="28"/>
          <w:szCs w:val="28"/>
        </w:rPr>
      </w:pPr>
      <w:r w:rsidRPr="00B1324C">
        <w:rPr>
          <w:b/>
          <w:bCs/>
          <w:sz w:val="28"/>
          <w:szCs w:val="28"/>
        </w:rPr>
        <w:lastRenderedPageBreak/>
        <w:t>8. TEST CASES</w:t>
      </w:r>
      <w:r w:rsidR="004A3559">
        <w:rPr>
          <w:b/>
          <w:bCs/>
          <w:sz w:val="28"/>
          <w:szCs w:val="28"/>
        </w:rPr>
        <w:t xml:space="preserve"> – SECTION A : WEBSITE</w:t>
      </w:r>
    </w:p>
    <w:p w14:paraId="1837611B" w14:textId="06B20799" w:rsidR="00B1324C" w:rsidRDefault="00B1324C" w:rsidP="00B1324C">
      <w:pPr>
        <w:rPr>
          <w:b/>
          <w:bCs/>
        </w:rPr>
      </w:pPr>
      <w:r w:rsidRPr="00B1324C">
        <w:rPr>
          <w:b/>
          <w:bCs/>
        </w:rPr>
        <w:t>8.1 POSTMAN API TESTING</w:t>
      </w:r>
    </w:p>
    <w:p w14:paraId="280D9E06" w14:textId="77777777" w:rsidR="00B1324C" w:rsidRPr="00B1324C" w:rsidRDefault="00B1324C" w:rsidP="00B1324C">
      <w:r w:rsidRPr="00B1324C">
        <w:t>Test Environment Setup</w:t>
      </w:r>
    </w:p>
    <w:p w14:paraId="2D741D41" w14:textId="540392E1" w:rsidR="00B1324C" w:rsidRPr="00B1324C" w:rsidRDefault="00B1324C" w:rsidP="00B1324C">
      <w:r w:rsidRPr="00B1324C">
        <w:t>- Base URL: `http://localhost:5000/api` (Development) / `https://your-railway-app.up.railway.app/api` (Production)</w:t>
      </w:r>
    </w:p>
    <w:p w14:paraId="5A930E9E" w14:textId="1DB5C04C" w:rsidR="00B1324C" w:rsidRPr="00B1324C" w:rsidRDefault="00B1324C" w:rsidP="00B1324C">
      <w:r w:rsidRPr="00B1324C">
        <w:t>- Authentication: API Key via `X-API-Key` header or Bearer token for user endpoints</w:t>
      </w:r>
    </w:p>
    <w:p w14:paraId="56A4B297" w14:textId="7426E3E9" w:rsidR="00B1324C" w:rsidRPr="00B1324C" w:rsidRDefault="00B1324C" w:rsidP="00B1324C">
      <w:r w:rsidRPr="00B1324C">
        <w:t>- Database: PostgreSQL with ARCIS schema</w:t>
      </w:r>
    </w:p>
    <w:p w14:paraId="77899B70" w14:textId="77777777" w:rsidR="00B1324C" w:rsidRPr="00B1324C" w:rsidRDefault="00B1324C" w:rsidP="00B1324C">
      <w:pPr>
        <w:rPr>
          <w:b/>
          <w:bCs/>
        </w:rPr>
      </w:pPr>
      <w:r w:rsidRPr="00B1324C">
        <w:rPr>
          <w:b/>
          <w:bCs/>
        </w:rPr>
        <w:t>8.1.1 Health Check &amp; System Status Tests</w:t>
      </w:r>
    </w:p>
    <w:tbl>
      <w:tblPr>
        <w:tblStyle w:val="TableGrid"/>
        <w:tblW w:w="0" w:type="auto"/>
        <w:tblLook w:val="04A0" w:firstRow="1" w:lastRow="0" w:firstColumn="1" w:lastColumn="0" w:noHBand="0" w:noVBand="1"/>
      </w:tblPr>
      <w:tblGrid>
        <w:gridCol w:w="660"/>
        <w:gridCol w:w="1358"/>
        <w:gridCol w:w="1587"/>
        <w:gridCol w:w="1824"/>
        <w:gridCol w:w="1216"/>
        <w:gridCol w:w="1985"/>
      </w:tblGrid>
      <w:tr w:rsidR="00B1324C" w14:paraId="53DA7EF2" w14:textId="77777777">
        <w:tc>
          <w:tcPr>
            <w:tcW w:w="1476" w:type="dxa"/>
          </w:tcPr>
          <w:p w14:paraId="0FEAA11B" w14:textId="77777777" w:rsidR="00B1324C" w:rsidRPr="00B1324C" w:rsidRDefault="00B1324C" w:rsidP="00B1324C">
            <w:pPr>
              <w:rPr>
                <w:b/>
                <w:bCs/>
              </w:rPr>
            </w:pPr>
            <w:r w:rsidRPr="00B1324C">
              <w:rPr>
                <w:b/>
                <w:bCs/>
              </w:rPr>
              <w:t>Test Case ID</w:t>
            </w:r>
          </w:p>
          <w:p w14:paraId="5F0B076B" w14:textId="77777777" w:rsidR="00B1324C" w:rsidRDefault="00B1324C" w:rsidP="00B1324C">
            <w:pPr>
              <w:rPr>
                <w:b/>
                <w:bCs/>
              </w:rPr>
            </w:pPr>
          </w:p>
        </w:tc>
        <w:tc>
          <w:tcPr>
            <w:tcW w:w="1476" w:type="dxa"/>
          </w:tcPr>
          <w:p w14:paraId="5EC2A5E1" w14:textId="77777777" w:rsidR="00B1324C" w:rsidRPr="00B1324C" w:rsidRDefault="00B1324C" w:rsidP="00B1324C">
            <w:pPr>
              <w:rPr>
                <w:b/>
                <w:bCs/>
              </w:rPr>
            </w:pPr>
            <w:r w:rsidRPr="00B1324C">
              <w:rPr>
                <w:b/>
                <w:bCs/>
              </w:rPr>
              <w:t>Description</w:t>
            </w:r>
          </w:p>
          <w:p w14:paraId="45288A2F" w14:textId="77777777" w:rsidR="00B1324C" w:rsidRDefault="00B1324C" w:rsidP="00B1324C">
            <w:pPr>
              <w:rPr>
                <w:b/>
                <w:bCs/>
              </w:rPr>
            </w:pPr>
          </w:p>
        </w:tc>
        <w:tc>
          <w:tcPr>
            <w:tcW w:w="1476" w:type="dxa"/>
          </w:tcPr>
          <w:p w14:paraId="0063259D" w14:textId="77777777" w:rsidR="00B1324C" w:rsidRPr="00B1324C" w:rsidRDefault="00B1324C" w:rsidP="00B1324C">
            <w:pPr>
              <w:rPr>
                <w:b/>
                <w:bCs/>
              </w:rPr>
            </w:pPr>
            <w:r w:rsidRPr="00B1324C">
              <w:rPr>
                <w:b/>
                <w:bCs/>
              </w:rPr>
              <w:t>Preconditions</w:t>
            </w:r>
          </w:p>
          <w:p w14:paraId="3F49FFA5" w14:textId="77777777" w:rsidR="00B1324C" w:rsidRDefault="00B1324C" w:rsidP="00B1324C">
            <w:pPr>
              <w:rPr>
                <w:b/>
                <w:bCs/>
              </w:rPr>
            </w:pPr>
          </w:p>
        </w:tc>
        <w:tc>
          <w:tcPr>
            <w:tcW w:w="1476" w:type="dxa"/>
          </w:tcPr>
          <w:p w14:paraId="33092875" w14:textId="77777777" w:rsidR="00B1324C" w:rsidRPr="00B1324C" w:rsidRDefault="00B1324C" w:rsidP="00B1324C">
            <w:pPr>
              <w:rPr>
                <w:b/>
                <w:bCs/>
              </w:rPr>
            </w:pPr>
            <w:r w:rsidRPr="00B1324C">
              <w:rPr>
                <w:b/>
                <w:bCs/>
              </w:rPr>
              <w:t>Test Steps</w:t>
            </w:r>
          </w:p>
          <w:p w14:paraId="14E13D3A" w14:textId="77777777" w:rsidR="00B1324C" w:rsidRDefault="00B1324C" w:rsidP="00B1324C">
            <w:pPr>
              <w:rPr>
                <w:b/>
                <w:bCs/>
              </w:rPr>
            </w:pPr>
          </w:p>
        </w:tc>
        <w:tc>
          <w:tcPr>
            <w:tcW w:w="1476" w:type="dxa"/>
          </w:tcPr>
          <w:p w14:paraId="07CE0C26" w14:textId="77777777" w:rsidR="00B1324C" w:rsidRPr="00B1324C" w:rsidRDefault="00B1324C" w:rsidP="00B1324C">
            <w:pPr>
              <w:rPr>
                <w:b/>
                <w:bCs/>
              </w:rPr>
            </w:pPr>
            <w:r w:rsidRPr="00B1324C">
              <w:rPr>
                <w:b/>
                <w:bCs/>
              </w:rPr>
              <w:t>Expected Result</w:t>
            </w:r>
          </w:p>
          <w:p w14:paraId="1FF69D35" w14:textId="77777777" w:rsidR="00B1324C" w:rsidRDefault="00B1324C" w:rsidP="00B1324C">
            <w:pPr>
              <w:rPr>
                <w:b/>
                <w:bCs/>
              </w:rPr>
            </w:pPr>
          </w:p>
        </w:tc>
        <w:tc>
          <w:tcPr>
            <w:tcW w:w="1476" w:type="dxa"/>
          </w:tcPr>
          <w:p w14:paraId="52F9CA80" w14:textId="236DD658" w:rsidR="00B1324C" w:rsidRDefault="00B1324C" w:rsidP="00B1324C">
            <w:pPr>
              <w:rPr>
                <w:b/>
                <w:bCs/>
              </w:rPr>
            </w:pPr>
            <w:r w:rsidRPr="00B1324C">
              <w:rPr>
                <w:b/>
                <w:bCs/>
              </w:rPr>
              <w:t>Actual Result</w:t>
            </w:r>
          </w:p>
        </w:tc>
      </w:tr>
      <w:tr w:rsidR="00B1324C" w14:paraId="5A8AF887" w14:textId="77777777">
        <w:tc>
          <w:tcPr>
            <w:tcW w:w="1476" w:type="dxa"/>
          </w:tcPr>
          <w:p w14:paraId="4EF659C1" w14:textId="77777777" w:rsidR="004A77D9" w:rsidRPr="004A77D9" w:rsidRDefault="004A77D9" w:rsidP="004A77D9">
            <w:r w:rsidRPr="004A77D9">
              <w:t>API-001</w:t>
            </w:r>
          </w:p>
          <w:p w14:paraId="0044D9B8" w14:textId="77777777" w:rsidR="00B1324C" w:rsidRPr="004A77D9" w:rsidRDefault="00B1324C" w:rsidP="00B1324C"/>
        </w:tc>
        <w:tc>
          <w:tcPr>
            <w:tcW w:w="1476" w:type="dxa"/>
          </w:tcPr>
          <w:p w14:paraId="53927BD3" w14:textId="77777777" w:rsidR="004A77D9" w:rsidRPr="004A77D9" w:rsidRDefault="004A77D9" w:rsidP="004A77D9">
            <w:r w:rsidRPr="004A77D9">
              <w:t>Server Health Check</w:t>
            </w:r>
          </w:p>
          <w:p w14:paraId="6C61061D" w14:textId="77777777" w:rsidR="00B1324C" w:rsidRPr="004A77D9" w:rsidRDefault="00B1324C" w:rsidP="00B1324C"/>
        </w:tc>
        <w:tc>
          <w:tcPr>
            <w:tcW w:w="1476" w:type="dxa"/>
          </w:tcPr>
          <w:p w14:paraId="0B1721BF" w14:textId="77777777" w:rsidR="004A77D9" w:rsidRPr="004A77D9" w:rsidRDefault="004A77D9" w:rsidP="004A77D9">
            <w:r w:rsidRPr="004A77D9">
              <w:t>Server running</w:t>
            </w:r>
          </w:p>
          <w:p w14:paraId="61346F0F" w14:textId="77777777" w:rsidR="00B1324C" w:rsidRPr="004A77D9" w:rsidRDefault="00B1324C" w:rsidP="00B1324C"/>
        </w:tc>
        <w:tc>
          <w:tcPr>
            <w:tcW w:w="1476" w:type="dxa"/>
          </w:tcPr>
          <w:p w14:paraId="21A2B32B" w14:textId="77777777" w:rsidR="004A77D9" w:rsidRPr="004A77D9" w:rsidRDefault="004A77D9" w:rsidP="004A77D9">
            <w:r w:rsidRPr="004A77D9">
              <w:t>GET `/health`</w:t>
            </w:r>
          </w:p>
          <w:p w14:paraId="339589A9" w14:textId="77777777" w:rsidR="00B1324C" w:rsidRPr="004A77D9" w:rsidRDefault="00B1324C" w:rsidP="00B1324C"/>
        </w:tc>
        <w:tc>
          <w:tcPr>
            <w:tcW w:w="1476" w:type="dxa"/>
          </w:tcPr>
          <w:p w14:paraId="664A067B" w14:textId="77777777" w:rsidR="004A77D9" w:rsidRPr="004A77D9" w:rsidRDefault="004A77D9" w:rsidP="004A77D9">
            <w:r w:rsidRPr="004A77D9">
              <w:t>Status 200, JSON response with timestamp</w:t>
            </w:r>
          </w:p>
          <w:p w14:paraId="0ACEF1DD" w14:textId="77777777" w:rsidR="00B1324C" w:rsidRPr="004A77D9" w:rsidRDefault="00B1324C" w:rsidP="00B1324C"/>
        </w:tc>
        <w:tc>
          <w:tcPr>
            <w:tcW w:w="1476" w:type="dxa"/>
          </w:tcPr>
          <w:p w14:paraId="608D4F61" w14:textId="77777777" w:rsidR="00BC401A" w:rsidRDefault="00BC401A" w:rsidP="00BC401A">
            <w:r>
              <w:t>Status 200 ok, "message": "Server is running!",</w:t>
            </w:r>
          </w:p>
          <w:p w14:paraId="40215A1E" w14:textId="022041FF" w:rsidR="00B1324C" w:rsidRPr="004A77D9" w:rsidRDefault="00BC401A" w:rsidP="00BC401A">
            <w:r>
              <w:t xml:space="preserve"> "timestamp": "2025-06-22T17:37:06.067Z"</w:t>
            </w:r>
          </w:p>
        </w:tc>
      </w:tr>
      <w:tr w:rsidR="00B1324C" w14:paraId="13473D99" w14:textId="77777777">
        <w:tc>
          <w:tcPr>
            <w:tcW w:w="1476" w:type="dxa"/>
          </w:tcPr>
          <w:p w14:paraId="7B935D65" w14:textId="77777777" w:rsidR="004A77D9" w:rsidRPr="004A77D9" w:rsidRDefault="004A77D9" w:rsidP="004A77D9">
            <w:r w:rsidRPr="004A77D9">
              <w:t>API-002</w:t>
            </w:r>
          </w:p>
          <w:p w14:paraId="206D45C3" w14:textId="77777777" w:rsidR="00B1324C" w:rsidRDefault="00B1324C" w:rsidP="00B1324C">
            <w:pPr>
              <w:rPr>
                <w:b/>
                <w:bCs/>
              </w:rPr>
            </w:pPr>
          </w:p>
        </w:tc>
        <w:tc>
          <w:tcPr>
            <w:tcW w:w="1476" w:type="dxa"/>
          </w:tcPr>
          <w:p w14:paraId="56205431" w14:textId="77777777" w:rsidR="004A77D9" w:rsidRPr="004A77D9" w:rsidRDefault="004A77D9" w:rsidP="004A77D9">
            <w:r w:rsidRPr="004A77D9">
              <w:t>API Root Endpoint</w:t>
            </w:r>
          </w:p>
          <w:p w14:paraId="1B1A00D7" w14:textId="77777777" w:rsidR="00B1324C" w:rsidRPr="004A77D9" w:rsidRDefault="00B1324C" w:rsidP="00B1324C"/>
        </w:tc>
        <w:tc>
          <w:tcPr>
            <w:tcW w:w="1476" w:type="dxa"/>
          </w:tcPr>
          <w:p w14:paraId="28295989" w14:textId="77777777" w:rsidR="004A77D9" w:rsidRPr="004A77D9" w:rsidRDefault="004A77D9" w:rsidP="004A77D9">
            <w:r w:rsidRPr="004A77D9">
              <w:t>Server running</w:t>
            </w:r>
          </w:p>
          <w:p w14:paraId="4F9EF805" w14:textId="77777777" w:rsidR="00B1324C" w:rsidRPr="004A77D9" w:rsidRDefault="00B1324C" w:rsidP="00B1324C"/>
        </w:tc>
        <w:tc>
          <w:tcPr>
            <w:tcW w:w="1476" w:type="dxa"/>
          </w:tcPr>
          <w:p w14:paraId="7D8E9CC9" w14:textId="77777777" w:rsidR="004A77D9" w:rsidRPr="004A77D9" w:rsidRDefault="004A77D9" w:rsidP="004A77D9">
            <w:r w:rsidRPr="004A77D9">
              <w:t> GET `/`</w:t>
            </w:r>
          </w:p>
          <w:p w14:paraId="209DAF56" w14:textId="77777777" w:rsidR="00B1324C" w:rsidRPr="004A77D9" w:rsidRDefault="00B1324C" w:rsidP="00B1324C"/>
        </w:tc>
        <w:tc>
          <w:tcPr>
            <w:tcW w:w="1476" w:type="dxa"/>
          </w:tcPr>
          <w:p w14:paraId="59B79E88" w14:textId="77777777" w:rsidR="004A77D9" w:rsidRPr="004A77D9" w:rsidRDefault="004A77D9" w:rsidP="004A77D9">
            <w:r w:rsidRPr="004A77D9">
              <w:t>Status 200, ARCIS welcome message with endpoints list</w:t>
            </w:r>
          </w:p>
          <w:p w14:paraId="5C5C2FB6" w14:textId="77777777" w:rsidR="00B1324C" w:rsidRPr="004A77D9" w:rsidRDefault="00B1324C" w:rsidP="00B1324C"/>
        </w:tc>
        <w:tc>
          <w:tcPr>
            <w:tcW w:w="1476" w:type="dxa"/>
          </w:tcPr>
          <w:p w14:paraId="047142AA" w14:textId="77777777" w:rsidR="00BC401A" w:rsidRPr="004A77D9" w:rsidRDefault="00BC401A" w:rsidP="00BC401A">
            <w:r w:rsidRPr="004A77D9">
              <w:t>Status 200, ARCIS welcome message with endpoints list</w:t>
            </w:r>
          </w:p>
          <w:p w14:paraId="579F3F2B" w14:textId="6D73A1A5" w:rsidR="00B1324C" w:rsidRPr="004A77D9" w:rsidRDefault="00BC401A" w:rsidP="00B1324C">
            <w:r>
              <w:t>Status: active</w:t>
            </w:r>
            <w:r>
              <w:br/>
            </w:r>
          </w:p>
        </w:tc>
      </w:tr>
      <w:tr w:rsidR="00B1324C" w14:paraId="299122D3" w14:textId="77777777">
        <w:tc>
          <w:tcPr>
            <w:tcW w:w="1476" w:type="dxa"/>
          </w:tcPr>
          <w:p w14:paraId="614BD736" w14:textId="77777777" w:rsidR="004A77D9" w:rsidRPr="004A77D9" w:rsidRDefault="004A77D9" w:rsidP="004A77D9">
            <w:r w:rsidRPr="004A77D9">
              <w:t>API-003</w:t>
            </w:r>
          </w:p>
          <w:p w14:paraId="2F12DC6B" w14:textId="77777777" w:rsidR="00B1324C" w:rsidRPr="004A77D9" w:rsidRDefault="00B1324C" w:rsidP="00B1324C"/>
        </w:tc>
        <w:tc>
          <w:tcPr>
            <w:tcW w:w="1476" w:type="dxa"/>
          </w:tcPr>
          <w:p w14:paraId="1B362EC0" w14:textId="77777777" w:rsidR="004A77D9" w:rsidRPr="004A77D9" w:rsidRDefault="004A77D9" w:rsidP="004A77D9">
            <w:r w:rsidRPr="004A77D9">
              <w:t>Database Connection Test</w:t>
            </w:r>
          </w:p>
          <w:p w14:paraId="019EB371" w14:textId="77777777" w:rsidR="00B1324C" w:rsidRPr="004A77D9" w:rsidRDefault="00B1324C" w:rsidP="00B1324C"/>
        </w:tc>
        <w:tc>
          <w:tcPr>
            <w:tcW w:w="1476" w:type="dxa"/>
          </w:tcPr>
          <w:p w14:paraId="77D27776" w14:textId="77777777" w:rsidR="004A77D9" w:rsidRPr="004A77D9" w:rsidRDefault="004A77D9" w:rsidP="004A77D9">
            <w:r w:rsidRPr="004A77D9">
              <w:t>Database connected</w:t>
            </w:r>
          </w:p>
          <w:p w14:paraId="40569CDD" w14:textId="77777777" w:rsidR="00B1324C" w:rsidRPr="004A77D9" w:rsidRDefault="00B1324C" w:rsidP="00B1324C"/>
        </w:tc>
        <w:tc>
          <w:tcPr>
            <w:tcW w:w="1476" w:type="dxa"/>
          </w:tcPr>
          <w:p w14:paraId="0955009A" w14:textId="77777777" w:rsidR="004A77D9" w:rsidRPr="004A77D9" w:rsidRDefault="004A77D9" w:rsidP="004A77D9">
            <w:r w:rsidRPr="004A77D9">
              <w:t xml:space="preserve">GET `/detections/test` </w:t>
            </w:r>
          </w:p>
          <w:p w14:paraId="55CCA792" w14:textId="77777777" w:rsidR="00B1324C" w:rsidRPr="004A77D9" w:rsidRDefault="00B1324C" w:rsidP="00B1324C"/>
        </w:tc>
        <w:tc>
          <w:tcPr>
            <w:tcW w:w="1476" w:type="dxa"/>
          </w:tcPr>
          <w:p w14:paraId="715C7ABD" w14:textId="77777777" w:rsidR="004A77D9" w:rsidRPr="004A77D9" w:rsidRDefault="004A77D9" w:rsidP="004A77D9">
            <w:r w:rsidRPr="004A77D9">
              <w:t xml:space="preserve">Status 200, connection successful message </w:t>
            </w:r>
          </w:p>
          <w:p w14:paraId="274576D0" w14:textId="77777777" w:rsidR="00B1324C" w:rsidRPr="004A77D9" w:rsidRDefault="00B1324C" w:rsidP="00B1324C"/>
        </w:tc>
        <w:tc>
          <w:tcPr>
            <w:tcW w:w="1476" w:type="dxa"/>
          </w:tcPr>
          <w:p w14:paraId="10EF595C" w14:textId="77777777" w:rsidR="00172640" w:rsidRPr="004A77D9" w:rsidRDefault="00172640" w:rsidP="00172640">
            <w:r w:rsidRPr="004A77D9">
              <w:t xml:space="preserve">Status 200, connection successful message </w:t>
            </w:r>
          </w:p>
          <w:p w14:paraId="2EEBDD2F" w14:textId="5A4E8273" w:rsidR="00B1324C" w:rsidRPr="004A77D9" w:rsidRDefault="00B1324C" w:rsidP="00B1324C"/>
        </w:tc>
      </w:tr>
    </w:tbl>
    <w:p w14:paraId="076439FA" w14:textId="77777777" w:rsidR="00B1324C" w:rsidRPr="00B1324C" w:rsidRDefault="00B1324C" w:rsidP="00B1324C">
      <w:pPr>
        <w:rPr>
          <w:b/>
          <w:bCs/>
        </w:rPr>
      </w:pPr>
    </w:p>
    <w:p w14:paraId="30D8F71E" w14:textId="77777777" w:rsidR="00B1324C" w:rsidRPr="00B1324C" w:rsidRDefault="00B1324C" w:rsidP="00B1324C">
      <w:pPr>
        <w:rPr>
          <w:b/>
          <w:bCs/>
        </w:rPr>
      </w:pPr>
    </w:p>
    <w:p w14:paraId="26FEA371" w14:textId="77777777" w:rsidR="00B1324C" w:rsidRPr="00B1324C" w:rsidRDefault="00B1324C" w:rsidP="00B1324C">
      <w:pPr>
        <w:rPr>
          <w:b/>
          <w:bCs/>
          <w:sz w:val="28"/>
          <w:szCs w:val="28"/>
        </w:rPr>
      </w:pPr>
    </w:p>
    <w:p w14:paraId="3425A5CF" w14:textId="05E2CD7E" w:rsidR="00A5585C" w:rsidRDefault="00A5585C"/>
    <w:p w14:paraId="726508A8" w14:textId="77777777" w:rsidR="00B1324C" w:rsidRDefault="00B1324C"/>
    <w:p w14:paraId="7FE3B2E3" w14:textId="77777777" w:rsidR="00B1324C" w:rsidRDefault="00B1324C"/>
    <w:p w14:paraId="67D1C05B" w14:textId="77777777" w:rsidR="004A77D9" w:rsidRDefault="004A77D9"/>
    <w:p w14:paraId="2DF930E1" w14:textId="77777777" w:rsidR="004A77D9" w:rsidRDefault="004A77D9" w:rsidP="004A77D9">
      <w:pPr>
        <w:rPr>
          <w:b/>
          <w:bCs/>
        </w:rPr>
      </w:pPr>
      <w:r w:rsidRPr="004A77D9">
        <w:rPr>
          <w:b/>
          <w:bCs/>
        </w:rPr>
        <w:t>8.1.2 Detection Management Tests</w:t>
      </w:r>
    </w:p>
    <w:tbl>
      <w:tblPr>
        <w:tblStyle w:val="TableGrid"/>
        <w:tblpPr w:leftFromText="180" w:rightFromText="180" w:vertAnchor="text" w:horzAnchor="margin" w:tblpY="36"/>
        <w:tblW w:w="0" w:type="auto"/>
        <w:tblLayout w:type="fixed"/>
        <w:tblLook w:val="04A0" w:firstRow="1" w:lastRow="0" w:firstColumn="1" w:lastColumn="0" w:noHBand="0" w:noVBand="1"/>
      </w:tblPr>
      <w:tblGrid>
        <w:gridCol w:w="677"/>
        <w:gridCol w:w="1400"/>
        <w:gridCol w:w="1638"/>
        <w:gridCol w:w="1860"/>
        <w:gridCol w:w="1710"/>
        <w:gridCol w:w="1345"/>
      </w:tblGrid>
      <w:tr w:rsidR="00D824B7" w14:paraId="0A84AA0C" w14:textId="77777777" w:rsidTr="005A59A1">
        <w:tc>
          <w:tcPr>
            <w:tcW w:w="677" w:type="dxa"/>
          </w:tcPr>
          <w:p w14:paraId="120275AF" w14:textId="77777777" w:rsidR="004A77D9" w:rsidRPr="00B1324C" w:rsidRDefault="004A77D9" w:rsidP="004A77D9">
            <w:pPr>
              <w:rPr>
                <w:b/>
                <w:bCs/>
              </w:rPr>
            </w:pPr>
            <w:r w:rsidRPr="00B1324C">
              <w:rPr>
                <w:b/>
                <w:bCs/>
              </w:rPr>
              <w:t>Test Case ID</w:t>
            </w:r>
          </w:p>
          <w:p w14:paraId="03696D74" w14:textId="77777777" w:rsidR="004A77D9" w:rsidRDefault="004A77D9" w:rsidP="004A77D9">
            <w:pPr>
              <w:rPr>
                <w:b/>
                <w:bCs/>
              </w:rPr>
            </w:pPr>
          </w:p>
        </w:tc>
        <w:tc>
          <w:tcPr>
            <w:tcW w:w="1400" w:type="dxa"/>
          </w:tcPr>
          <w:p w14:paraId="7E98BB6D" w14:textId="77777777" w:rsidR="004A77D9" w:rsidRPr="00B1324C" w:rsidRDefault="004A77D9" w:rsidP="004A77D9">
            <w:pPr>
              <w:rPr>
                <w:b/>
                <w:bCs/>
              </w:rPr>
            </w:pPr>
            <w:r w:rsidRPr="00B1324C">
              <w:rPr>
                <w:b/>
                <w:bCs/>
              </w:rPr>
              <w:t>Description</w:t>
            </w:r>
          </w:p>
          <w:p w14:paraId="445B3EF5" w14:textId="77777777" w:rsidR="004A77D9" w:rsidRDefault="004A77D9" w:rsidP="004A77D9">
            <w:pPr>
              <w:rPr>
                <w:b/>
                <w:bCs/>
              </w:rPr>
            </w:pPr>
          </w:p>
        </w:tc>
        <w:tc>
          <w:tcPr>
            <w:tcW w:w="1638" w:type="dxa"/>
          </w:tcPr>
          <w:p w14:paraId="7B8B084E" w14:textId="77777777" w:rsidR="004A77D9" w:rsidRPr="00B1324C" w:rsidRDefault="004A77D9" w:rsidP="004A77D9">
            <w:pPr>
              <w:rPr>
                <w:b/>
                <w:bCs/>
              </w:rPr>
            </w:pPr>
            <w:r w:rsidRPr="00B1324C">
              <w:rPr>
                <w:b/>
                <w:bCs/>
              </w:rPr>
              <w:t>Preconditions</w:t>
            </w:r>
          </w:p>
          <w:p w14:paraId="1FCA873B" w14:textId="77777777" w:rsidR="004A77D9" w:rsidRDefault="004A77D9" w:rsidP="004A77D9">
            <w:pPr>
              <w:rPr>
                <w:b/>
                <w:bCs/>
              </w:rPr>
            </w:pPr>
          </w:p>
        </w:tc>
        <w:tc>
          <w:tcPr>
            <w:tcW w:w="1860" w:type="dxa"/>
          </w:tcPr>
          <w:p w14:paraId="37B2B5AE" w14:textId="77777777" w:rsidR="004A77D9" w:rsidRPr="00B1324C" w:rsidRDefault="004A77D9" w:rsidP="004A77D9">
            <w:pPr>
              <w:rPr>
                <w:b/>
                <w:bCs/>
              </w:rPr>
            </w:pPr>
            <w:r w:rsidRPr="00B1324C">
              <w:rPr>
                <w:b/>
                <w:bCs/>
              </w:rPr>
              <w:t>Test Steps</w:t>
            </w:r>
          </w:p>
          <w:p w14:paraId="5DF0A67B" w14:textId="77777777" w:rsidR="004A77D9" w:rsidRDefault="004A77D9" w:rsidP="004A77D9">
            <w:pPr>
              <w:rPr>
                <w:b/>
                <w:bCs/>
              </w:rPr>
            </w:pPr>
          </w:p>
        </w:tc>
        <w:tc>
          <w:tcPr>
            <w:tcW w:w="1710" w:type="dxa"/>
          </w:tcPr>
          <w:p w14:paraId="742FA774" w14:textId="77777777" w:rsidR="004A77D9" w:rsidRPr="00B1324C" w:rsidRDefault="004A77D9" w:rsidP="004A77D9">
            <w:pPr>
              <w:rPr>
                <w:b/>
                <w:bCs/>
              </w:rPr>
            </w:pPr>
            <w:r w:rsidRPr="00B1324C">
              <w:rPr>
                <w:b/>
                <w:bCs/>
              </w:rPr>
              <w:t>Expected Result</w:t>
            </w:r>
          </w:p>
          <w:p w14:paraId="6338071F" w14:textId="77777777" w:rsidR="004A77D9" w:rsidRDefault="004A77D9" w:rsidP="004A77D9">
            <w:pPr>
              <w:rPr>
                <w:b/>
                <w:bCs/>
              </w:rPr>
            </w:pPr>
          </w:p>
        </w:tc>
        <w:tc>
          <w:tcPr>
            <w:tcW w:w="1345" w:type="dxa"/>
          </w:tcPr>
          <w:p w14:paraId="7776255F" w14:textId="77777777" w:rsidR="004A77D9" w:rsidRDefault="004A77D9" w:rsidP="004A77D9">
            <w:pPr>
              <w:rPr>
                <w:b/>
                <w:bCs/>
              </w:rPr>
            </w:pPr>
            <w:r w:rsidRPr="00B1324C">
              <w:rPr>
                <w:b/>
                <w:bCs/>
              </w:rPr>
              <w:t>Actual Result</w:t>
            </w:r>
          </w:p>
        </w:tc>
      </w:tr>
      <w:tr w:rsidR="00D824B7" w14:paraId="6B174D7E" w14:textId="77777777" w:rsidTr="005A59A1">
        <w:tc>
          <w:tcPr>
            <w:tcW w:w="677" w:type="dxa"/>
          </w:tcPr>
          <w:p w14:paraId="3BBE5E28" w14:textId="77777777" w:rsidR="004A77D9" w:rsidRPr="004A77D9" w:rsidRDefault="004A77D9" w:rsidP="004A77D9">
            <w:r w:rsidRPr="004A77D9">
              <w:t>API-004</w:t>
            </w:r>
          </w:p>
          <w:p w14:paraId="1E7C3DA4" w14:textId="77777777" w:rsidR="004A77D9" w:rsidRPr="004A77D9" w:rsidRDefault="004A77D9" w:rsidP="004A77D9"/>
        </w:tc>
        <w:tc>
          <w:tcPr>
            <w:tcW w:w="1400" w:type="dxa"/>
          </w:tcPr>
          <w:p w14:paraId="05228B3A" w14:textId="77777777" w:rsidR="00EF0914" w:rsidRPr="00EF0914" w:rsidRDefault="00EF0914" w:rsidP="00EF0914">
            <w:r w:rsidRPr="00EF0914">
              <w:t>Get All Detections</w:t>
            </w:r>
          </w:p>
          <w:p w14:paraId="1F5587A9" w14:textId="77777777" w:rsidR="004A77D9" w:rsidRPr="004A77D9" w:rsidRDefault="004A77D9" w:rsidP="004A77D9"/>
        </w:tc>
        <w:tc>
          <w:tcPr>
            <w:tcW w:w="1638" w:type="dxa"/>
          </w:tcPr>
          <w:p w14:paraId="1820EFDD" w14:textId="77777777" w:rsidR="00EF0914" w:rsidRPr="00EF0914" w:rsidRDefault="00EF0914" w:rsidP="00EF0914">
            <w:r w:rsidRPr="00EF0914">
              <w:t>Database has data</w:t>
            </w:r>
          </w:p>
          <w:p w14:paraId="2F421205" w14:textId="77777777" w:rsidR="004A77D9" w:rsidRPr="004A77D9" w:rsidRDefault="004A77D9" w:rsidP="004A77D9"/>
        </w:tc>
        <w:tc>
          <w:tcPr>
            <w:tcW w:w="1860" w:type="dxa"/>
          </w:tcPr>
          <w:p w14:paraId="47DA28AA" w14:textId="77777777" w:rsidR="00EF0914" w:rsidRPr="00EF0914" w:rsidRDefault="00EF0914" w:rsidP="00EF0914">
            <w:r w:rsidRPr="00EF0914">
              <w:t>GET `/detections/all`</w:t>
            </w:r>
          </w:p>
          <w:p w14:paraId="14BA296E" w14:textId="77777777" w:rsidR="004A77D9" w:rsidRPr="004A77D9" w:rsidRDefault="004A77D9" w:rsidP="004A77D9"/>
        </w:tc>
        <w:tc>
          <w:tcPr>
            <w:tcW w:w="1710" w:type="dxa"/>
          </w:tcPr>
          <w:p w14:paraId="1EC031EF" w14:textId="77777777" w:rsidR="00EF0914" w:rsidRPr="00EF0914" w:rsidRDefault="00EF0914" w:rsidP="00EF0914">
            <w:r w:rsidRPr="00EF0914">
              <w:t>Status 200, array of detection objects</w:t>
            </w:r>
          </w:p>
          <w:p w14:paraId="44D40BBF" w14:textId="77777777" w:rsidR="004A77D9" w:rsidRPr="004A77D9" w:rsidRDefault="004A77D9" w:rsidP="004A77D9"/>
        </w:tc>
        <w:tc>
          <w:tcPr>
            <w:tcW w:w="1345" w:type="dxa"/>
          </w:tcPr>
          <w:p w14:paraId="6513C418" w14:textId="77777777" w:rsidR="005A59A1" w:rsidRPr="00EF0914" w:rsidRDefault="005A59A1" w:rsidP="005A59A1">
            <w:r w:rsidRPr="00EF0914">
              <w:t>Status 200, array of detection objects</w:t>
            </w:r>
          </w:p>
          <w:p w14:paraId="15D36D5D" w14:textId="77777777" w:rsidR="004A77D9" w:rsidRPr="004A77D9" w:rsidRDefault="004A77D9" w:rsidP="004A77D9"/>
        </w:tc>
      </w:tr>
      <w:tr w:rsidR="00D824B7" w14:paraId="24F34FCA" w14:textId="77777777" w:rsidTr="005A59A1">
        <w:tc>
          <w:tcPr>
            <w:tcW w:w="677" w:type="dxa"/>
          </w:tcPr>
          <w:p w14:paraId="25912263" w14:textId="77777777" w:rsidR="004A77D9" w:rsidRDefault="004A77D9" w:rsidP="004A77D9">
            <w:r w:rsidRPr="004A77D9">
              <w:t>API-00</w:t>
            </w:r>
            <w:r>
              <w:t>5</w:t>
            </w:r>
          </w:p>
          <w:p w14:paraId="7804CA43" w14:textId="2728CC7A" w:rsidR="004A77D9" w:rsidRPr="004A77D9" w:rsidRDefault="004A77D9" w:rsidP="004A77D9"/>
        </w:tc>
        <w:tc>
          <w:tcPr>
            <w:tcW w:w="1400" w:type="dxa"/>
          </w:tcPr>
          <w:p w14:paraId="52895D1B" w14:textId="77777777" w:rsidR="00EF0914" w:rsidRPr="00EF0914" w:rsidRDefault="00EF0914" w:rsidP="00EF0914">
            <w:r w:rsidRPr="00EF0914">
              <w:t>Get Detection by ID</w:t>
            </w:r>
          </w:p>
          <w:p w14:paraId="6AD07754" w14:textId="77777777" w:rsidR="004A77D9" w:rsidRPr="004A77D9" w:rsidRDefault="004A77D9" w:rsidP="004A77D9"/>
        </w:tc>
        <w:tc>
          <w:tcPr>
            <w:tcW w:w="1638" w:type="dxa"/>
          </w:tcPr>
          <w:p w14:paraId="45C3E1D2" w14:textId="77777777" w:rsidR="00EF0914" w:rsidRPr="00EF0914" w:rsidRDefault="00EF0914" w:rsidP="00EF0914">
            <w:r w:rsidRPr="00EF0914">
              <w:t>Valid detection exists</w:t>
            </w:r>
          </w:p>
          <w:p w14:paraId="5A7ECF9E" w14:textId="77777777" w:rsidR="004A77D9" w:rsidRPr="004A77D9" w:rsidRDefault="004A77D9" w:rsidP="004A77D9"/>
        </w:tc>
        <w:tc>
          <w:tcPr>
            <w:tcW w:w="1860" w:type="dxa"/>
          </w:tcPr>
          <w:p w14:paraId="13F7B71C" w14:textId="77777777" w:rsidR="00D824B7" w:rsidRPr="00D824B7" w:rsidRDefault="00D824B7" w:rsidP="00D824B7">
            <w:r w:rsidRPr="00D824B7">
              <w:t>GET `/</w:t>
            </w:r>
            <w:proofErr w:type="gramStart"/>
            <w:r w:rsidRPr="00D824B7">
              <w:t>detections/{</w:t>
            </w:r>
            <w:proofErr w:type="gramEnd"/>
            <w:r w:rsidRPr="00D824B7">
              <w:t>id}`</w:t>
            </w:r>
          </w:p>
          <w:p w14:paraId="4DEFD536" w14:textId="77777777" w:rsidR="004A77D9" w:rsidRPr="004A77D9" w:rsidRDefault="004A77D9" w:rsidP="004A77D9"/>
        </w:tc>
        <w:tc>
          <w:tcPr>
            <w:tcW w:w="1710" w:type="dxa"/>
          </w:tcPr>
          <w:p w14:paraId="1820F35C" w14:textId="77777777" w:rsidR="00D824B7" w:rsidRPr="00D824B7" w:rsidRDefault="00D824B7" w:rsidP="00D824B7">
            <w:r w:rsidRPr="00D824B7">
              <w:t>Status 200, specific detection object</w:t>
            </w:r>
          </w:p>
          <w:p w14:paraId="04D35947" w14:textId="77777777" w:rsidR="004A77D9" w:rsidRPr="004A77D9" w:rsidRDefault="004A77D9" w:rsidP="004A77D9"/>
        </w:tc>
        <w:tc>
          <w:tcPr>
            <w:tcW w:w="1345" w:type="dxa"/>
          </w:tcPr>
          <w:p w14:paraId="5DE101E7" w14:textId="77777777" w:rsidR="00AD2E40" w:rsidRPr="00D824B7" w:rsidRDefault="00AD2E40" w:rsidP="00AD2E40">
            <w:r w:rsidRPr="00D824B7">
              <w:t>Status 200, specific detection object</w:t>
            </w:r>
          </w:p>
          <w:p w14:paraId="3B14B868" w14:textId="77777777" w:rsidR="004A77D9" w:rsidRPr="004A77D9" w:rsidRDefault="004A77D9" w:rsidP="004A77D9"/>
        </w:tc>
      </w:tr>
      <w:tr w:rsidR="00D824B7" w14:paraId="37EA8791" w14:textId="77777777" w:rsidTr="005A59A1">
        <w:tc>
          <w:tcPr>
            <w:tcW w:w="677" w:type="dxa"/>
          </w:tcPr>
          <w:p w14:paraId="085BA600" w14:textId="77777777" w:rsidR="004A77D9" w:rsidRDefault="004A77D9" w:rsidP="004A77D9">
            <w:r w:rsidRPr="004A77D9">
              <w:t>API-00</w:t>
            </w:r>
            <w:r>
              <w:t>6</w:t>
            </w:r>
          </w:p>
          <w:p w14:paraId="2548C257" w14:textId="07622FAC" w:rsidR="004A77D9" w:rsidRPr="004A77D9" w:rsidRDefault="004A77D9" w:rsidP="004A77D9"/>
        </w:tc>
        <w:tc>
          <w:tcPr>
            <w:tcW w:w="1400" w:type="dxa"/>
          </w:tcPr>
          <w:p w14:paraId="10DF70E2" w14:textId="77777777" w:rsidR="00D824B7" w:rsidRPr="00D824B7" w:rsidRDefault="00D824B7" w:rsidP="00D824B7">
            <w:r w:rsidRPr="00D824B7">
              <w:t>Get Non-existent Detection</w:t>
            </w:r>
          </w:p>
          <w:p w14:paraId="735441CB" w14:textId="77777777" w:rsidR="004A77D9" w:rsidRPr="004A77D9" w:rsidRDefault="004A77D9" w:rsidP="004A77D9"/>
        </w:tc>
        <w:tc>
          <w:tcPr>
            <w:tcW w:w="1638" w:type="dxa"/>
          </w:tcPr>
          <w:p w14:paraId="3A17D76D" w14:textId="77777777" w:rsidR="00D824B7" w:rsidRPr="00D824B7" w:rsidRDefault="00D824B7" w:rsidP="00D824B7">
            <w:r w:rsidRPr="00D824B7">
              <w:t>Invalid ID</w:t>
            </w:r>
          </w:p>
          <w:p w14:paraId="026CFFD0" w14:textId="77777777" w:rsidR="004A77D9" w:rsidRPr="004A77D9" w:rsidRDefault="004A77D9" w:rsidP="004A77D9"/>
        </w:tc>
        <w:tc>
          <w:tcPr>
            <w:tcW w:w="1860" w:type="dxa"/>
          </w:tcPr>
          <w:p w14:paraId="45123AE2" w14:textId="77777777" w:rsidR="00D824B7" w:rsidRPr="00D824B7" w:rsidRDefault="00D824B7" w:rsidP="00D824B7">
            <w:r w:rsidRPr="00D824B7">
              <w:t>GET `/detections/999999`</w:t>
            </w:r>
          </w:p>
          <w:p w14:paraId="2A9E73CE" w14:textId="77777777" w:rsidR="004A77D9" w:rsidRPr="004A77D9" w:rsidRDefault="004A77D9" w:rsidP="004A77D9"/>
        </w:tc>
        <w:tc>
          <w:tcPr>
            <w:tcW w:w="1710" w:type="dxa"/>
          </w:tcPr>
          <w:p w14:paraId="1D8BEC39" w14:textId="77777777" w:rsidR="00D824B7" w:rsidRPr="00D824B7" w:rsidRDefault="00D824B7" w:rsidP="00D824B7">
            <w:r w:rsidRPr="00D824B7">
              <w:t>Status 404, "Detection not found" error</w:t>
            </w:r>
          </w:p>
          <w:p w14:paraId="1BCD63E2" w14:textId="77777777" w:rsidR="004A77D9" w:rsidRPr="004A77D9" w:rsidRDefault="004A77D9" w:rsidP="004A77D9"/>
        </w:tc>
        <w:tc>
          <w:tcPr>
            <w:tcW w:w="1345" w:type="dxa"/>
          </w:tcPr>
          <w:p w14:paraId="75FAE6F3" w14:textId="77777777" w:rsidR="00AD2E40" w:rsidRPr="00D824B7" w:rsidRDefault="00AD2E40" w:rsidP="00AD2E40">
            <w:r w:rsidRPr="00D824B7">
              <w:t>Status 404, "Detection not found" error</w:t>
            </w:r>
          </w:p>
          <w:p w14:paraId="317D8881" w14:textId="77777777" w:rsidR="004A77D9" w:rsidRPr="004A77D9" w:rsidRDefault="004A77D9" w:rsidP="004A77D9"/>
        </w:tc>
      </w:tr>
      <w:tr w:rsidR="004A77D9" w14:paraId="1CC269DA" w14:textId="77777777" w:rsidTr="005A59A1">
        <w:tc>
          <w:tcPr>
            <w:tcW w:w="677" w:type="dxa"/>
          </w:tcPr>
          <w:p w14:paraId="3B70F46D" w14:textId="77777777" w:rsidR="004A77D9" w:rsidRDefault="004A77D9" w:rsidP="004A77D9">
            <w:r w:rsidRPr="004A77D9">
              <w:t>API-00</w:t>
            </w:r>
            <w:r>
              <w:t>7</w:t>
            </w:r>
          </w:p>
          <w:p w14:paraId="4851A3B4" w14:textId="12C31CA7" w:rsidR="004A77D9" w:rsidRPr="004A77D9" w:rsidRDefault="004A77D9" w:rsidP="004A77D9"/>
        </w:tc>
        <w:tc>
          <w:tcPr>
            <w:tcW w:w="1400" w:type="dxa"/>
          </w:tcPr>
          <w:p w14:paraId="287C200E" w14:textId="77777777" w:rsidR="00D824B7" w:rsidRPr="00D824B7" w:rsidRDefault="00D824B7" w:rsidP="00D824B7">
            <w:r w:rsidRPr="00D824B7">
              <w:t>Create Detection via Jetson</w:t>
            </w:r>
          </w:p>
          <w:p w14:paraId="7F021876" w14:textId="77777777" w:rsidR="004A77D9" w:rsidRPr="004A77D9" w:rsidRDefault="004A77D9" w:rsidP="004A77D9"/>
        </w:tc>
        <w:tc>
          <w:tcPr>
            <w:tcW w:w="1638" w:type="dxa"/>
          </w:tcPr>
          <w:p w14:paraId="215B65C9" w14:textId="77777777" w:rsidR="00D824B7" w:rsidRPr="00D824B7" w:rsidRDefault="00D824B7" w:rsidP="00D824B7">
            <w:r w:rsidRPr="00D824B7">
              <w:t>Valid payload</w:t>
            </w:r>
          </w:p>
          <w:p w14:paraId="0E717289" w14:textId="77777777" w:rsidR="004A77D9" w:rsidRPr="004A77D9" w:rsidRDefault="004A77D9" w:rsidP="004A77D9"/>
        </w:tc>
        <w:tc>
          <w:tcPr>
            <w:tcW w:w="1860" w:type="dxa"/>
          </w:tcPr>
          <w:p w14:paraId="2FF7A07A" w14:textId="77777777" w:rsidR="00D824B7" w:rsidRPr="00D824B7" w:rsidRDefault="00D824B7" w:rsidP="00D824B7">
            <w:r w:rsidRPr="00D824B7">
              <w:t>POST `/detections/jetson-detection` with weapon data</w:t>
            </w:r>
          </w:p>
          <w:p w14:paraId="3143BB6D" w14:textId="77777777" w:rsidR="004A77D9" w:rsidRPr="004A77D9" w:rsidRDefault="004A77D9" w:rsidP="004A77D9"/>
        </w:tc>
        <w:tc>
          <w:tcPr>
            <w:tcW w:w="1710" w:type="dxa"/>
          </w:tcPr>
          <w:p w14:paraId="188577C7" w14:textId="77777777" w:rsidR="00D824B7" w:rsidRPr="00D824B7" w:rsidRDefault="00D824B7" w:rsidP="00D824B7">
            <w:r w:rsidRPr="00D824B7">
              <w:t>Status 201, detection created successfully</w:t>
            </w:r>
          </w:p>
          <w:p w14:paraId="0E7A0D48" w14:textId="77777777" w:rsidR="004A77D9" w:rsidRPr="004A77D9" w:rsidRDefault="004A77D9" w:rsidP="004A77D9"/>
        </w:tc>
        <w:tc>
          <w:tcPr>
            <w:tcW w:w="1345" w:type="dxa"/>
          </w:tcPr>
          <w:p w14:paraId="04C5569C" w14:textId="77777777" w:rsidR="00AD2E40" w:rsidRPr="00D824B7" w:rsidRDefault="00AD2E40" w:rsidP="00AD2E40">
            <w:r w:rsidRPr="00D824B7">
              <w:t>Status 201, detection created successfully</w:t>
            </w:r>
          </w:p>
          <w:p w14:paraId="7B5C3DF9" w14:textId="77777777" w:rsidR="004A77D9" w:rsidRPr="004A77D9" w:rsidRDefault="004A77D9" w:rsidP="004A77D9"/>
        </w:tc>
      </w:tr>
      <w:tr w:rsidR="004A77D9" w14:paraId="4103C87F" w14:textId="77777777" w:rsidTr="005A59A1">
        <w:tc>
          <w:tcPr>
            <w:tcW w:w="677" w:type="dxa"/>
          </w:tcPr>
          <w:p w14:paraId="7CF37568" w14:textId="77777777" w:rsidR="004A77D9" w:rsidRDefault="004A77D9" w:rsidP="004A77D9">
            <w:r w:rsidRPr="004A77D9">
              <w:t>API-00</w:t>
            </w:r>
            <w:r>
              <w:t>8</w:t>
            </w:r>
          </w:p>
          <w:p w14:paraId="6963955A" w14:textId="3D39A0E6" w:rsidR="004A77D9" w:rsidRPr="004A77D9" w:rsidRDefault="004A77D9" w:rsidP="004A77D9"/>
        </w:tc>
        <w:tc>
          <w:tcPr>
            <w:tcW w:w="1400" w:type="dxa"/>
          </w:tcPr>
          <w:p w14:paraId="2662F5CE" w14:textId="77777777" w:rsidR="00D824B7" w:rsidRPr="00D824B7" w:rsidRDefault="00D824B7" w:rsidP="00D824B7">
            <w:r w:rsidRPr="00D824B7">
              <w:t>Create Detection via Raspberry Pi</w:t>
            </w:r>
          </w:p>
          <w:p w14:paraId="2C6590A3" w14:textId="77777777" w:rsidR="004A77D9" w:rsidRPr="004A77D9" w:rsidRDefault="004A77D9" w:rsidP="004A77D9"/>
        </w:tc>
        <w:tc>
          <w:tcPr>
            <w:tcW w:w="1638" w:type="dxa"/>
          </w:tcPr>
          <w:p w14:paraId="693AEA35" w14:textId="77777777" w:rsidR="00D824B7" w:rsidRPr="00D824B7" w:rsidRDefault="00D824B7" w:rsidP="00D824B7">
            <w:r w:rsidRPr="00D824B7">
              <w:t>Valid payload</w:t>
            </w:r>
          </w:p>
          <w:p w14:paraId="4F6A891E" w14:textId="77777777" w:rsidR="004A77D9" w:rsidRPr="004A77D9" w:rsidRDefault="004A77D9" w:rsidP="004A77D9"/>
        </w:tc>
        <w:tc>
          <w:tcPr>
            <w:tcW w:w="1860" w:type="dxa"/>
          </w:tcPr>
          <w:p w14:paraId="66D53155" w14:textId="77777777" w:rsidR="00D824B7" w:rsidRPr="00D824B7" w:rsidRDefault="00D824B7" w:rsidP="00D824B7">
            <w:r w:rsidRPr="00D824B7">
              <w:t>POST `/detections/raspberry-detection` with cloud vision data</w:t>
            </w:r>
          </w:p>
          <w:p w14:paraId="451B1DD0" w14:textId="77777777" w:rsidR="004A77D9" w:rsidRPr="004A77D9" w:rsidRDefault="004A77D9" w:rsidP="004A77D9"/>
        </w:tc>
        <w:tc>
          <w:tcPr>
            <w:tcW w:w="1710" w:type="dxa"/>
          </w:tcPr>
          <w:p w14:paraId="038DC60F" w14:textId="77777777" w:rsidR="00D824B7" w:rsidRPr="00D824B7" w:rsidRDefault="00D824B7" w:rsidP="00D824B7">
            <w:r w:rsidRPr="00D824B7">
              <w:t>Status 201, detection created successfully</w:t>
            </w:r>
          </w:p>
          <w:p w14:paraId="3C538D34" w14:textId="77777777" w:rsidR="004A77D9" w:rsidRPr="004A77D9" w:rsidRDefault="004A77D9" w:rsidP="004A77D9"/>
        </w:tc>
        <w:tc>
          <w:tcPr>
            <w:tcW w:w="1345" w:type="dxa"/>
          </w:tcPr>
          <w:p w14:paraId="16C3D24D" w14:textId="77777777" w:rsidR="00AD2E40" w:rsidRPr="00D824B7" w:rsidRDefault="00AD2E40" w:rsidP="00AD2E40">
            <w:r w:rsidRPr="00D824B7">
              <w:t>Status 201, detection created successfully</w:t>
            </w:r>
          </w:p>
          <w:p w14:paraId="6C5CD928" w14:textId="77777777" w:rsidR="004A77D9" w:rsidRPr="004A77D9" w:rsidRDefault="004A77D9" w:rsidP="004A77D9">
            <w:pPr>
              <w:rPr>
                <w:lang w:bidi="he-IL"/>
              </w:rPr>
            </w:pPr>
          </w:p>
        </w:tc>
      </w:tr>
      <w:tr w:rsidR="004A77D9" w14:paraId="3409D14D" w14:textId="77777777" w:rsidTr="005A59A1">
        <w:tc>
          <w:tcPr>
            <w:tcW w:w="677" w:type="dxa"/>
          </w:tcPr>
          <w:p w14:paraId="16BBFC90" w14:textId="2A7A883D" w:rsidR="004A77D9" w:rsidRPr="004A77D9" w:rsidRDefault="004A77D9" w:rsidP="004A77D9">
            <w:r w:rsidRPr="004A77D9">
              <w:t>API-00</w:t>
            </w:r>
            <w:r>
              <w:t>9</w:t>
            </w:r>
          </w:p>
          <w:p w14:paraId="492F7871" w14:textId="77777777" w:rsidR="004A77D9" w:rsidRPr="004A77D9" w:rsidRDefault="004A77D9" w:rsidP="004A77D9"/>
        </w:tc>
        <w:tc>
          <w:tcPr>
            <w:tcW w:w="1400" w:type="dxa"/>
          </w:tcPr>
          <w:p w14:paraId="5DB2233E" w14:textId="77777777" w:rsidR="00D824B7" w:rsidRPr="00D824B7" w:rsidRDefault="00D824B7" w:rsidP="00D824B7">
            <w:r w:rsidRPr="00D824B7">
              <w:t>Invalid Weapon Type</w:t>
            </w:r>
          </w:p>
          <w:p w14:paraId="3D2C6BC1" w14:textId="77777777" w:rsidR="004A77D9" w:rsidRPr="004A77D9" w:rsidRDefault="004A77D9" w:rsidP="004A77D9"/>
        </w:tc>
        <w:tc>
          <w:tcPr>
            <w:tcW w:w="1638" w:type="dxa"/>
          </w:tcPr>
          <w:p w14:paraId="3CDF94A7" w14:textId="77777777" w:rsidR="00D824B7" w:rsidRPr="00D824B7" w:rsidRDefault="00D824B7" w:rsidP="00D824B7">
            <w:r w:rsidRPr="00D824B7">
              <w:t xml:space="preserve">Invalid </w:t>
            </w:r>
            <w:proofErr w:type="spellStart"/>
            <w:r w:rsidRPr="00D824B7">
              <w:t>object_type</w:t>
            </w:r>
            <w:proofErr w:type="spellEnd"/>
          </w:p>
          <w:p w14:paraId="6C2EA9BF" w14:textId="77777777" w:rsidR="004A77D9" w:rsidRPr="004A77D9" w:rsidRDefault="004A77D9" w:rsidP="004A77D9"/>
        </w:tc>
        <w:tc>
          <w:tcPr>
            <w:tcW w:w="1860" w:type="dxa"/>
          </w:tcPr>
          <w:p w14:paraId="7935F93D" w14:textId="77777777" w:rsidR="00D824B7" w:rsidRPr="00D824B7" w:rsidRDefault="00D824B7" w:rsidP="00D824B7">
            <w:r w:rsidRPr="00D824B7">
              <w:t>POST `/detections/` with invalid weapon type</w:t>
            </w:r>
          </w:p>
          <w:p w14:paraId="5532EE09" w14:textId="77777777" w:rsidR="004A77D9" w:rsidRPr="004A77D9" w:rsidRDefault="004A77D9" w:rsidP="004A77D9"/>
        </w:tc>
        <w:tc>
          <w:tcPr>
            <w:tcW w:w="1710" w:type="dxa"/>
          </w:tcPr>
          <w:p w14:paraId="1EB27358" w14:textId="77777777" w:rsidR="00D824B7" w:rsidRPr="00D824B7" w:rsidRDefault="00D824B7" w:rsidP="00D824B7">
            <w:r w:rsidRPr="00D824B7">
              <w:t>Status 400, validation error</w:t>
            </w:r>
          </w:p>
          <w:p w14:paraId="1DE2AD9B" w14:textId="77777777" w:rsidR="004A77D9" w:rsidRPr="004A77D9" w:rsidRDefault="004A77D9" w:rsidP="004A77D9"/>
        </w:tc>
        <w:tc>
          <w:tcPr>
            <w:tcW w:w="1345" w:type="dxa"/>
          </w:tcPr>
          <w:p w14:paraId="14AED561" w14:textId="77777777" w:rsidR="004A77D9" w:rsidRDefault="005B5FA9" w:rsidP="004A77D9">
            <w:r w:rsidRPr="005B5FA9">
              <w:t xml:space="preserve">Status 500, </w:t>
            </w:r>
          </w:p>
          <w:p w14:paraId="1C2AE116" w14:textId="6E5E0036" w:rsidR="0049607C" w:rsidRPr="004A77D9" w:rsidRDefault="0049607C" w:rsidP="00E02ABE">
            <w:r>
              <w:t xml:space="preserve">Error: </w:t>
            </w:r>
            <w:r w:rsidR="00E02ABE">
              <w:t>”</w:t>
            </w:r>
            <w:r w:rsidRPr="0049607C">
              <w:t>Failed to create detection</w:t>
            </w:r>
            <w:r w:rsidR="00E02ABE">
              <w:t>”</w:t>
            </w:r>
          </w:p>
        </w:tc>
      </w:tr>
      <w:tr w:rsidR="004A77D9" w14:paraId="12544D0C" w14:textId="77777777" w:rsidTr="005A59A1">
        <w:tc>
          <w:tcPr>
            <w:tcW w:w="677" w:type="dxa"/>
          </w:tcPr>
          <w:p w14:paraId="3A5FD286" w14:textId="77777777" w:rsidR="004A77D9" w:rsidRDefault="004A77D9" w:rsidP="004A77D9">
            <w:r w:rsidRPr="004A77D9">
              <w:t>API-0</w:t>
            </w:r>
            <w:r>
              <w:t>10</w:t>
            </w:r>
          </w:p>
          <w:p w14:paraId="1F441775" w14:textId="19E4AF08" w:rsidR="004A77D9" w:rsidRPr="004A77D9" w:rsidRDefault="004A77D9" w:rsidP="004A77D9"/>
        </w:tc>
        <w:tc>
          <w:tcPr>
            <w:tcW w:w="1400" w:type="dxa"/>
          </w:tcPr>
          <w:p w14:paraId="4DA7D2B0" w14:textId="77777777" w:rsidR="00D824B7" w:rsidRPr="00D824B7" w:rsidRDefault="00D824B7" w:rsidP="00D824B7">
            <w:r w:rsidRPr="00D824B7">
              <w:t>Missing Required Fields</w:t>
            </w:r>
          </w:p>
          <w:p w14:paraId="1244A3DF" w14:textId="77777777" w:rsidR="004A77D9" w:rsidRPr="004A77D9" w:rsidRDefault="004A77D9" w:rsidP="004A77D9"/>
        </w:tc>
        <w:tc>
          <w:tcPr>
            <w:tcW w:w="1638" w:type="dxa"/>
          </w:tcPr>
          <w:p w14:paraId="68C6E78A" w14:textId="77777777" w:rsidR="00D824B7" w:rsidRPr="00D824B7" w:rsidRDefault="00D824B7" w:rsidP="00D824B7">
            <w:r w:rsidRPr="00D824B7">
              <w:t> Incomplete payload</w:t>
            </w:r>
          </w:p>
          <w:p w14:paraId="6E4F569C" w14:textId="77777777" w:rsidR="004A77D9" w:rsidRPr="004A77D9" w:rsidRDefault="004A77D9" w:rsidP="004A77D9"/>
        </w:tc>
        <w:tc>
          <w:tcPr>
            <w:tcW w:w="1860" w:type="dxa"/>
          </w:tcPr>
          <w:p w14:paraId="6D86D70F" w14:textId="77777777" w:rsidR="00D824B7" w:rsidRPr="00D824B7" w:rsidRDefault="00D824B7" w:rsidP="00D824B7">
            <w:r w:rsidRPr="00D824B7">
              <w:t xml:space="preserve">POST `/detections/` missing </w:t>
            </w:r>
            <w:proofErr w:type="spellStart"/>
            <w:r w:rsidRPr="00D824B7">
              <w:t>object_type</w:t>
            </w:r>
            <w:proofErr w:type="spellEnd"/>
          </w:p>
          <w:p w14:paraId="74BA8C24" w14:textId="77777777" w:rsidR="004A77D9" w:rsidRPr="004A77D9" w:rsidRDefault="004A77D9" w:rsidP="004A77D9"/>
        </w:tc>
        <w:tc>
          <w:tcPr>
            <w:tcW w:w="1710" w:type="dxa"/>
          </w:tcPr>
          <w:p w14:paraId="7AB096E0" w14:textId="3DD810D2" w:rsidR="00D824B7" w:rsidRPr="00D824B7" w:rsidRDefault="005B5FA9" w:rsidP="00D824B7">
            <w:r>
              <w:t>S</w:t>
            </w:r>
            <w:r w:rsidR="00D824B7" w:rsidRPr="00D824B7">
              <w:t>tatus 400, "Missing required fields" error</w:t>
            </w:r>
          </w:p>
          <w:p w14:paraId="339F2974" w14:textId="77777777" w:rsidR="004A77D9" w:rsidRPr="004A77D9" w:rsidRDefault="004A77D9" w:rsidP="004A77D9"/>
        </w:tc>
        <w:tc>
          <w:tcPr>
            <w:tcW w:w="1345" w:type="dxa"/>
          </w:tcPr>
          <w:p w14:paraId="0578924C" w14:textId="77777777" w:rsidR="0049607C" w:rsidRPr="00D824B7" w:rsidRDefault="0049607C" w:rsidP="0049607C">
            <w:r>
              <w:t>S</w:t>
            </w:r>
            <w:r w:rsidRPr="00D824B7">
              <w:t>tatus 400, "Missing required fields" error</w:t>
            </w:r>
          </w:p>
          <w:p w14:paraId="7C062206" w14:textId="77777777" w:rsidR="004A77D9" w:rsidRPr="004A77D9" w:rsidRDefault="004A77D9" w:rsidP="004A77D9"/>
        </w:tc>
      </w:tr>
    </w:tbl>
    <w:p w14:paraId="5A578D3A" w14:textId="77777777" w:rsidR="004A77D9" w:rsidRPr="004A77D9" w:rsidRDefault="004A77D9" w:rsidP="004A77D9">
      <w:pPr>
        <w:rPr>
          <w:b/>
          <w:bCs/>
        </w:rPr>
      </w:pPr>
    </w:p>
    <w:p w14:paraId="0312F94C" w14:textId="77777777" w:rsidR="004A77D9" w:rsidRDefault="004A77D9"/>
    <w:p w14:paraId="6604EDDD" w14:textId="77777777" w:rsidR="00B1324C" w:rsidRDefault="00B1324C"/>
    <w:p w14:paraId="5E829DC0" w14:textId="77777777" w:rsidR="00B1324C" w:rsidRDefault="00B1324C"/>
    <w:p w14:paraId="08865EDE" w14:textId="77777777" w:rsidR="00D639F5" w:rsidRDefault="00D639F5"/>
    <w:tbl>
      <w:tblPr>
        <w:tblStyle w:val="TableGrid"/>
        <w:tblpPr w:leftFromText="180" w:rightFromText="180" w:vertAnchor="text" w:horzAnchor="margin" w:tblpXSpec="center" w:tblpY="649"/>
        <w:tblW w:w="10345" w:type="dxa"/>
        <w:tblLayout w:type="fixed"/>
        <w:tblLook w:val="04A0" w:firstRow="1" w:lastRow="0" w:firstColumn="1" w:lastColumn="0" w:noHBand="0" w:noVBand="1"/>
      </w:tblPr>
      <w:tblGrid>
        <w:gridCol w:w="681"/>
        <w:gridCol w:w="1409"/>
        <w:gridCol w:w="1648"/>
        <w:gridCol w:w="1927"/>
        <w:gridCol w:w="2520"/>
        <w:gridCol w:w="2160"/>
      </w:tblGrid>
      <w:tr w:rsidR="002340ED" w14:paraId="5DB92980" w14:textId="77777777" w:rsidTr="002340ED">
        <w:trPr>
          <w:trHeight w:val="1044"/>
        </w:trPr>
        <w:tc>
          <w:tcPr>
            <w:tcW w:w="681" w:type="dxa"/>
          </w:tcPr>
          <w:p w14:paraId="681D58BE" w14:textId="77777777" w:rsidR="002340ED" w:rsidRPr="00B1324C" w:rsidRDefault="002340ED" w:rsidP="002340ED">
            <w:pPr>
              <w:rPr>
                <w:b/>
                <w:bCs/>
              </w:rPr>
            </w:pPr>
            <w:r w:rsidRPr="00B1324C">
              <w:rPr>
                <w:b/>
                <w:bCs/>
              </w:rPr>
              <w:t>Test Case ID</w:t>
            </w:r>
          </w:p>
          <w:p w14:paraId="48E26383" w14:textId="77777777" w:rsidR="002340ED" w:rsidRDefault="002340ED" w:rsidP="002340ED">
            <w:pPr>
              <w:rPr>
                <w:b/>
                <w:bCs/>
              </w:rPr>
            </w:pPr>
          </w:p>
        </w:tc>
        <w:tc>
          <w:tcPr>
            <w:tcW w:w="1409" w:type="dxa"/>
          </w:tcPr>
          <w:p w14:paraId="30108769" w14:textId="77777777" w:rsidR="002340ED" w:rsidRPr="00B1324C" w:rsidRDefault="002340ED" w:rsidP="002340ED">
            <w:pPr>
              <w:rPr>
                <w:b/>
                <w:bCs/>
              </w:rPr>
            </w:pPr>
            <w:r w:rsidRPr="00B1324C">
              <w:rPr>
                <w:b/>
                <w:bCs/>
              </w:rPr>
              <w:t>Description</w:t>
            </w:r>
          </w:p>
          <w:p w14:paraId="0527936D" w14:textId="77777777" w:rsidR="002340ED" w:rsidRDefault="002340ED" w:rsidP="002340ED">
            <w:pPr>
              <w:rPr>
                <w:b/>
                <w:bCs/>
              </w:rPr>
            </w:pPr>
          </w:p>
        </w:tc>
        <w:tc>
          <w:tcPr>
            <w:tcW w:w="1648" w:type="dxa"/>
          </w:tcPr>
          <w:p w14:paraId="5A4F6CA0" w14:textId="77777777" w:rsidR="002340ED" w:rsidRPr="00B1324C" w:rsidRDefault="002340ED" w:rsidP="002340ED">
            <w:pPr>
              <w:rPr>
                <w:b/>
                <w:bCs/>
              </w:rPr>
            </w:pPr>
            <w:r w:rsidRPr="00B1324C">
              <w:rPr>
                <w:b/>
                <w:bCs/>
              </w:rPr>
              <w:t>Preconditions</w:t>
            </w:r>
          </w:p>
          <w:p w14:paraId="34072086" w14:textId="77777777" w:rsidR="002340ED" w:rsidRDefault="002340ED" w:rsidP="002340ED">
            <w:pPr>
              <w:rPr>
                <w:b/>
                <w:bCs/>
              </w:rPr>
            </w:pPr>
          </w:p>
        </w:tc>
        <w:tc>
          <w:tcPr>
            <w:tcW w:w="1927" w:type="dxa"/>
          </w:tcPr>
          <w:p w14:paraId="10778BD3" w14:textId="77777777" w:rsidR="002340ED" w:rsidRPr="00B1324C" w:rsidRDefault="002340ED" w:rsidP="002340ED">
            <w:pPr>
              <w:rPr>
                <w:b/>
                <w:bCs/>
              </w:rPr>
            </w:pPr>
            <w:r w:rsidRPr="00B1324C">
              <w:rPr>
                <w:b/>
                <w:bCs/>
              </w:rPr>
              <w:t>Test Steps</w:t>
            </w:r>
          </w:p>
          <w:p w14:paraId="553BDAA5" w14:textId="77777777" w:rsidR="002340ED" w:rsidRDefault="002340ED" w:rsidP="002340ED">
            <w:pPr>
              <w:rPr>
                <w:b/>
                <w:bCs/>
              </w:rPr>
            </w:pPr>
          </w:p>
        </w:tc>
        <w:tc>
          <w:tcPr>
            <w:tcW w:w="2520" w:type="dxa"/>
          </w:tcPr>
          <w:p w14:paraId="743FC03C" w14:textId="77777777" w:rsidR="002340ED" w:rsidRPr="00B1324C" w:rsidRDefault="002340ED" w:rsidP="002340ED">
            <w:pPr>
              <w:rPr>
                <w:b/>
                <w:bCs/>
              </w:rPr>
            </w:pPr>
            <w:r w:rsidRPr="00B1324C">
              <w:rPr>
                <w:b/>
                <w:bCs/>
              </w:rPr>
              <w:t>Expected Result</w:t>
            </w:r>
          </w:p>
          <w:p w14:paraId="4CBEA4E6" w14:textId="77777777" w:rsidR="002340ED" w:rsidRDefault="002340ED" w:rsidP="002340ED">
            <w:pPr>
              <w:rPr>
                <w:b/>
                <w:bCs/>
              </w:rPr>
            </w:pPr>
          </w:p>
        </w:tc>
        <w:tc>
          <w:tcPr>
            <w:tcW w:w="2160" w:type="dxa"/>
          </w:tcPr>
          <w:p w14:paraId="48C8E2FF" w14:textId="77777777" w:rsidR="002340ED" w:rsidRDefault="002340ED" w:rsidP="002340ED">
            <w:pPr>
              <w:rPr>
                <w:b/>
                <w:bCs/>
              </w:rPr>
            </w:pPr>
            <w:r w:rsidRPr="00B1324C">
              <w:rPr>
                <w:b/>
                <w:bCs/>
              </w:rPr>
              <w:t>Actual Result</w:t>
            </w:r>
          </w:p>
        </w:tc>
      </w:tr>
      <w:tr w:rsidR="002340ED" w14:paraId="530DE517" w14:textId="77777777" w:rsidTr="002340ED">
        <w:trPr>
          <w:trHeight w:val="1009"/>
        </w:trPr>
        <w:tc>
          <w:tcPr>
            <w:tcW w:w="681" w:type="dxa"/>
          </w:tcPr>
          <w:p w14:paraId="2379FDAD" w14:textId="77777777" w:rsidR="002340ED" w:rsidRPr="00D639F5" w:rsidRDefault="002340ED" w:rsidP="002340ED">
            <w:r w:rsidRPr="00D639F5">
              <w:t>API-011</w:t>
            </w:r>
          </w:p>
          <w:p w14:paraId="1A059816" w14:textId="77777777" w:rsidR="002340ED" w:rsidRPr="00D639F5" w:rsidRDefault="002340ED" w:rsidP="002340ED"/>
        </w:tc>
        <w:tc>
          <w:tcPr>
            <w:tcW w:w="1409" w:type="dxa"/>
          </w:tcPr>
          <w:p w14:paraId="63A84D58" w14:textId="77777777" w:rsidR="002340ED" w:rsidRPr="00D639F5" w:rsidRDefault="002340ED" w:rsidP="002340ED">
            <w:r w:rsidRPr="00D639F5">
              <w:t>Get High-Priority Threats</w:t>
            </w:r>
          </w:p>
          <w:p w14:paraId="4AAC2281" w14:textId="77777777" w:rsidR="002340ED" w:rsidRPr="00D639F5" w:rsidRDefault="002340ED" w:rsidP="002340ED"/>
        </w:tc>
        <w:tc>
          <w:tcPr>
            <w:tcW w:w="1648" w:type="dxa"/>
          </w:tcPr>
          <w:p w14:paraId="48B47A2A" w14:textId="77777777" w:rsidR="002340ED" w:rsidRPr="00D639F5" w:rsidRDefault="002340ED" w:rsidP="002340ED">
            <w:r w:rsidRPr="00D639F5">
              <w:t xml:space="preserve">Threats exist in DB </w:t>
            </w:r>
          </w:p>
          <w:p w14:paraId="4EBF8C27" w14:textId="77777777" w:rsidR="002340ED" w:rsidRPr="00D639F5" w:rsidRDefault="002340ED" w:rsidP="002340ED"/>
        </w:tc>
        <w:tc>
          <w:tcPr>
            <w:tcW w:w="1927" w:type="dxa"/>
          </w:tcPr>
          <w:p w14:paraId="2570876A" w14:textId="77777777" w:rsidR="002340ED" w:rsidRPr="00D639F5" w:rsidRDefault="002340ED" w:rsidP="002340ED">
            <w:r w:rsidRPr="00D639F5">
              <w:t>GET `/detections/threats`</w:t>
            </w:r>
          </w:p>
          <w:p w14:paraId="6907BFC7" w14:textId="77777777" w:rsidR="002340ED" w:rsidRPr="00D639F5" w:rsidRDefault="002340ED" w:rsidP="002340ED"/>
        </w:tc>
        <w:tc>
          <w:tcPr>
            <w:tcW w:w="2520" w:type="dxa"/>
          </w:tcPr>
          <w:p w14:paraId="01BBFFCD" w14:textId="5C62A32A" w:rsidR="002340ED" w:rsidRPr="00D639F5" w:rsidRDefault="002340ED" w:rsidP="002340ED">
            <w:r w:rsidRPr="00D639F5">
              <w:t xml:space="preserve">Status 200, array of high-threat detections </w:t>
            </w:r>
          </w:p>
        </w:tc>
        <w:tc>
          <w:tcPr>
            <w:tcW w:w="2160" w:type="dxa"/>
          </w:tcPr>
          <w:p w14:paraId="245103DC" w14:textId="47F26C6D" w:rsidR="002340ED" w:rsidRPr="00D639F5" w:rsidRDefault="002340ED" w:rsidP="002340ED">
            <w:r w:rsidRPr="00D639F5">
              <w:t>Status 200, array of high-threat detections</w:t>
            </w:r>
          </w:p>
        </w:tc>
      </w:tr>
      <w:tr w:rsidR="002340ED" w14:paraId="783146A7" w14:textId="77777777" w:rsidTr="002340ED">
        <w:trPr>
          <w:trHeight w:val="1495"/>
        </w:trPr>
        <w:tc>
          <w:tcPr>
            <w:tcW w:w="681" w:type="dxa"/>
          </w:tcPr>
          <w:p w14:paraId="571A8FDA" w14:textId="77777777" w:rsidR="002340ED" w:rsidRDefault="002340ED" w:rsidP="002340ED">
            <w:r w:rsidRPr="00D639F5">
              <w:t>API-012</w:t>
            </w:r>
          </w:p>
          <w:p w14:paraId="310D78A3" w14:textId="77777777" w:rsidR="002340ED" w:rsidRPr="00D639F5" w:rsidRDefault="002340ED" w:rsidP="002340ED"/>
        </w:tc>
        <w:tc>
          <w:tcPr>
            <w:tcW w:w="1409" w:type="dxa"/>
          </w:tcPr>
          <w:p w14:paraId="6CD9C1E8" w14:textId="77777777" w:rsidR="002340ED" w:rsidRPr="00D639F5" w:rsidRDefault="002340ED" w:rsidP="002340ED">
            <w:r w:rsidRPr="00D639F5">
              <w:t>Get Threats by Weapon Type</w:t>
            </w:r>
          </w:p>
          <w:p w14:paraId="78F0C010" w14:textId="77777777" w:rsidR="002340ED" w:rsidRPr="00D639F5" w:rsidRDefault="002340ED" w:rsidP="002340ED"/>
        </w:tc>
        <w:tc>
          <w:tcPr>
            <w:tcW w:w="1648" w:type="dxa"/>
          </w:tcPr>
          <w:p w14:paraId="47051D79" w14:textId="77777777" w:rsidR="002340ED" w:rsidRPr="00D639F5" w:rsidRDefault="002340ED" w:rsidP="002340ED">
            <w:r w:rsidRPr="00D639F5">
              <w:t>Specific weapon detections exist</w:t>
            </w:r>
          </w:p>
          <w:p w14:paraId="2A4887F2" w14:textId="77777777" w:rsidR="002340ED" w:rsidRPr="00D639F5" w:rsidRDefault="002340ED" w:rsidP="002340ED"/>
        </w:tc>
        <w:tc>
          <w:tcPr>
            <w:tcW w:w="1927" w:type="dxa"/>
          </w:tcPr>
          <w:p w14:paraId="3A90CC74" w14:textId="55CF0AE3" w:rsidR="002340ED" w:rsidRPr="00D639F5" w:rsidRDefault="002340ED" w:rsidP="002340ED">
            <w:r w:rsidRPr="00D639F5">
              <w:t> GET `/detections/weapons/Pistol`</w:t>
            </w:r>
            <w:r>
              <w:t>,</w:t>
            </w:r>
            <w:r>
              <w:br/>
              <w:t>/Knife</w:t>
            </w:r>
            <w:r>
              <w:br/>
              <w:t>/weapon</w:t>
            </w:r>
            <w:r>
              <w:br/>
              <w:t>/rifle</w:t>
            </w:r>
          </w:p>
        </w:tc>
        <w:tc>
          <w:tcPr>
            <w:tcW w:w="2520" w:type="dxa"/>
          </w:tcPr>
          <w:p w14:paraId="60005C19" w14:textId="77777777" w:rsidR="002340ED" w:rsidRPr="00D639F5" w:rsidRDefault="002340ED" w:rsidP="002340ED">
            <w:r w:rsidRPr="00D639F5">
              <w:t>Status 200, filtered detections by weapon type</w:t>
            </w:r>
          </w:p>
          <w:p w14:paraId="08DA22BF" w14:textId="77777777" w:rsidR="002340ED" w:rsidRPr="00D639F5" w:rsidRDefault="002340ED" w:rsidP="002340ED"/>
        </w:tc>
        <w:tc>
          <w:tcPr>
            <w:tcW w:w="2160" w:type="dxa"/>
          </w:tcPr>
          <w:p w14:paraId="4FDE1486" w14:textId="77777777" w:rsidR="002340ED" w:rsidRPr="00D639F5" w:rsidRDefault="002340ED" w:rsidP="002340ED">
            <w:r w:rsidRPr="00D639F5">
              <w:t>Status 200, filtered detections by weapon type</w:t>
            </w:r>
          </w:p>
          <w:p w14:paraId="3373AFF0" w14:textId="77777777" w:rsidR="002340ED" w:rsidRPr="00D639F5" w:rsidRDefault="002340ED" w:rsidP="002340ED"/>
        </w:tc>
      </w:tr>
      <w:tr w:rsidR="002340ED" w14:paraId="2EE70738" w14:textId="77777777" w:rsidTr="00AE4A3A">
        <w:trPr>
          <w:trHeight w:val="1018"/>
        </w:trPr>
        <w:tc>
          <w:tcPr>
            <w:tcW w:w="681" w:type="dxa"/>
          </w:tcPr>
          <w:p w14:paraId="157064EA" w14:textId="77777777" w:rsidR="002340ED" w:rsidRPr="00D639F5" w:rsidRDefault="002340ED" w:rsidP="002340ED">
            <w:r w:rsidRPr="00D639F5">
              <w:t>API-013</w:t>
            </w:r>
          </w:p>
          <w:p w14:paraId="13DC1C62" w14:textId="77777777" w:rsidR="002340ED" w:rsidRPr="00D639F5" w:rsidRDefault="002340ED" w:rsidP="002340ED"/>
        </w:tc>
        <w:tc>
          <w:tcPr>
            <w:tcW w:w="1409" w:type="dxa"/>
          </w:tcPr>
          <w:p w14:paraId="7E3997FE" w14:textId="77777777" w:rsidR="002340ED" w:rsidRPr="00D639F5" w:rsidRDefault="002340ED" w:rsidP="002340ED">
            <w:r w:rsidRPr="00D639F5">
              <w:t>Empty Threats Response</w:t>
            </w:r>
          </w:p>
          <w:p w14:paraId="0288D48D" w14:textId="77777777" w:rsidR="002340ED" w:rsidRPr="00D639F5" w:rsidRDefault="002340ED" w:rsidP="002340ED"/>
        </w:tc>
        <w:tc>
          <w:tcPr>
            <w:tcW w:w="1648" w:type="dxa"/>
          </w:tcPr>
          <w:p w14:paraId="564EE0A4" w14:textId="558B16C5" w:rsidR="002340ED" w:rsidRPr="00D639F5" w:rsidRDefault="002340ED" w:rsidP="002340ED">
            <w:r w:rsidRPr="00D639F5">
              <w:t>No high threats in DB</w:t>
            </w:r>
            <w:r>
              <w:t xml:space="preserve">, or high threats </w:t>
            </w:r>
            <w:proofErr w:type="gramStart"/>
            <w:r>
              <w:t>exists</w:t>
            </w:r>
            <w:proofErr w:type="gramEnd"/>
          </w:p>
          <w:p w14:paraId="2B0CCEFF" w14:textId="77777777" w:rsidR="002340ED" w:rsidRPr="00D639F5" w:rsidRDefault="002340ED" w:rsidP="002340ED"/>
        </w:tc>
        <w:tc>
          <w:tcPr>
            <w:tcW w:w="1927" w:type="dxa"/>
          </w:tcPr>
          <w:p w14:paraId="256DC7D5" w14:textId="77777777" w:rsidR="002340ED" w:rsidRPr="00D639F5" w:rsidRDefault="002340ED" w:rsidP="002340ED">
            <w:r w:rsidRPr="00D639F5">
              <w:t>GET `/detections/threats`</w:t>
            </w:r>
          </w:p>
          <w:p w14:paraId="7F97FCE2" w14:textId="77777777" w:rsidR="002340ED" w:rsidRPr="00D639F5" w:rsidRDefault="002340ED" w:rsidP="002340ED"/>
        </w:tc>
        <w:tc>
          <w:tcPr>
            <w:tcW w:w="2520" w:type="dxa"/>
          </w:tcPr>
          <w:p w14:paraId="04CD6763" w14:textId="664BB946" w:rsidR="002340ED" w:rsidRPr="00D639F5" w:rsidRDefault="002340ED" w:rsidP="002340ED">
            <w:r w:rsidRPr="00D639F5">
              <w:t xml:space="preserve">Status 200, empty threats array </w:t>
            </w:r>
            <w:r>
              <w:t>or filled array</w:t>
            </w:r>
          </w:p>
          <w:p w14:paraId="5703E90D" w14:textId="77777777" w:rsidR="002340ED" w:rsidRPr="00D639F5" w:rsidRDefault="002340ED" w:rsidP="002340ED"/>
        </w:tc>
        <w:tc>
          <w:tcPr>
            <w:tcW w:w="2160" w:type="dxa"/>
          </w:tcPr>
          <w:p w14:paraId="2B01104D" w14:textId="6606B1EB" w:rsidR="009D4227" w:rsidRPr="00D639F5" w:rsidRDefault="009D4227" w:rsidP="009D4227">
            <w:r w:rsidRPr="00D639F5">
              <w:t xml:space="preserve">Status 200, </w:t>
            </w:r>
            <w:proofErr w:type="gramStart"/>
            <w:r>
              <w:t>filled</w:t>
            </w:r>
            <w:proofErr w:type="gramEnd"/>
            <w:r>
              <w:t xml:space="preserve"> threats array</w:t>
            </w:r>
          </w:p>
          <w:p w14:paraId="4C107861" w14:textId="77777777" w:rsidR="002340ED" w:rsidRPr="00D639F5" w:rsidRDefault="002340ED" w:rsidP="002340ED"/>
        </w:tc>
      </w:tr>
      <w:tr w:rsidR="002340ED" w14:paraId="6449346F" w14:textId="77777777" w:rsidTr="002340ED">
        <w:trPr>
          <w:trHeight w:val="776"/>
        </w:trPr>
        <w:tc>
          <w:tcPr>
            <w:tcW w:w="681" w:type="dxa"/>
          </w:tcPr>
          <w:p w14:paraId="700CAAFC" w14:textId="77777777" w:rsidR="002340ED" w:rsidRPr="00D639F5" w:rsidRDefault="002340ED" w:rsidP="002340ED">
            <w:r w:rsidRPr="00D639F5">
              <w:t>API-014</w:t>
            </w:r>
          </w:p>
          <w:p w14:paraId="310875DE" w14:textId="77777777" w:rsidR="002340ED" w:rsidRPr="00D639F5" w:rsidRDefault="002340ED" w:rsidP="002340ED"/>
        </w:tc>
        <w:tc>
          <w:tcPr>
            <w:tcW w:w="1409" w:type="dxa"/>
          </w:tcPr>
          <w:p w14:paraId="2C9E83EA" w14:textId="77777777" w:rsidR="002340ED" w:rsidRPr="00D639F5" w:rsidRDefault="002340ED" w:rsidP="002340ED">
            <w:r w:rsidRPr="00D639F5">
              <w:t>Invalid Weapon Type Filter</w:t>
            </w:r>
          </w:p>
          <w:p w14:paraId="58377FAC" w14:textId="77777777" w:rsidR="002340ED" w:rsidRPr="00D639F5" w:rsidRDefault="002340ED" w:rsidP="002340ED"/>
        </w:tc>
        <w:tc>
          <w:tcPr>
            <w:tcW w:w="1648" w:type="dxa"/>
          </w:tcPr>
          <w:p w14:paraId="6429D741" w14:textId="77777777" w:rsidR="002340ED" w:rsidRPr="00D639F5" w:rsidRDefault="002340ED" w:rsidP="002340ED">
            <w:r w:rsidRPr="00D639F5">
              <w:t> Invalid weapon type</w:t>
            </w:r>
          </w:p>
          <w:p w14:paraId="3433B66D" w14:textId="77777777" w:rsidR="002340ED" w:rsidRPr="00D639F5" w:rsidRDefault="002340ED" w:rsidP="002340ED"/>
        </w:tc>
        <w:tc>
          <w:tcPr>
            <w:tcW w:w="1927" w:type="dxa"/>
          </w:tcPr>
          <w:p w14:paraId="3EEA36F5" w14:textId="77777777" w:rsidR="002340ED" w:rsidRPr="00D639F5" w:rsidRDefault="002340ED" w:rsidP="002340ED">
            <w:r w:rsidRPr="00D639F5">
              <w:t>GET `/detections/weapons/</w:t>
            </w:r>
            <w:proofErr w:type="spellStart"/>
            <w:r w:rsidRPr="00D639F5">
              <w:t>InvalidWeapon</w:t>
            </w:r>
            <w:proofErr w:type="spellEnd"/>
            <w:r>
              <w:t>’</w:t>
            </w:r>
          </w:p>
        </w:tc>
        <w:tc>
          <w:tcPr>
            <w:tcW w:w="2520" w:type="dxa"/>
          </w:tcPr>
          <w:p w14:paraId="3A4B3A28" w14:textId="77777777" w:rsidR="002340ED" w:rsidRPr="00D639F5" w:rsidRDefault="002340ED" w:rsidP="002340ED">
            <w:r w:rsidRPr="00D639F5">
              <w:t xml:space="preserve">Status 400, invalid weapon type error </w:t>
            </w:r>
          </w:p>
          <w:p w14:paraId="7302F29C" w14:textId="77777777" w:rsidR="002340ED" w:rsidRPr="00D639F5" w:rsidRDefault="002340ED" w:rsidP="002340ED"/>
        </w:tc>
        <w:tc>
          <w:tcPr>
            <w:tcW w:w="2160" w:type="dxa"/>
          </w:tcPr>
          <w:p w14:paraId="5437C0E7" w14:textId="3690EECE" w:rsidR="00142D5A" w:rsidRPr="00142D5A" w:rsidRDefault="00142D5A" w:rsidP="00142D5A">
            <w:r>
              <w:t xml:space="preserve">Status 400, </w:t>
            </w:r>
            <w:r w:rsidRPr="00142D5A">
              <w:rPr>
                <w:rFonts w:ascii="Courier New" w:eastAsia="Times New Roman" w:hAnsi="Courier New" w:cs="Courier New"/>
                <w:color w:val="F8F8F2"/>
                <w:sz w:val="18"/>
                <w:szCs w:val="18"/>
                <w:lang w:bidi="he-IL"/>
              </w:rPr>
              <w:t xml:space="preserve"> </w:t>
            </w:r>
            <w:r w:rsidRPr="00142D5A">
              <w:t xml:space="preserve"> "Invalid weapon type: p. Must be one of: Knife, Pistol, weapon, rifle",</w:t>
            </w:r>
          </w:p>
          <w:p w14:paraId="532241F5" w14:textId="71261F89" w:rsidR="002340ED" w:rsidRPr="00D639F5" w:rsidRDefault="00142D5A" w:rsidP="00142D5A">
            <w:r w:rsidRPr="00142D5A">
              <w:t>   </w:t>
            </w:r>
          </w:p>
        </w:tc>
      </w:tr>
    </w:tbl>
    <w:p w14:paraId="46515CB9" w14:textId="77777777" w:rsidR="00D639F5" w:rsidRPr="00D639F5" w:rsidRDefault="00D639F5" w:rsidP="00D639F5">
      <w:pPr>
        <w:rPr>
          <w:b/>
          <w:bCs/>
        </w:rPr>
      </w:pPr>
      <w:r w:rsidRPr="00D639F5">
        <w:rPr>
          <w:b/>
          <w:bCs/>
        </w:rPr>
        <w:t>8.1.3 Threat Analysis Tests</w:t>
      </w:r>
    </w:p>
    <w:p w14:paraId="01CFE10B" w14:textId="77777777" w:rsidR="003300A7" w:rsidRDefault="003300A7" w:rsidP="003300A7">
      <w:pPr>
        <w:rPr>
          <w:b/>
          <w:bCs/>
        </w:rPr>
      </w:pPr>
      <w:r w:rsidRPr="003300A7">
        <w:rPr>
          <w:b/>
          <w:bCs/>
        </w:rPr>
        <w:t>8.1.4 Manual Detection Entry Tests</w:t>
      </w:r>
    </w:p>
    <w:p w14:paraId="1C22C9BF" w14:textId="77777777" w:rsidR="00B83063" w:rsidRPr="003300A7" w:rsidRDefault="00B83063" w:rsidP="003300A7">
      <w:pPr>
        <w:rPr>
          <w:b/>
          <w:bCs/>
        </w:rPr>
      </w:pPr>
    </w:p>
    <w:tbl>
      <w:tblPr>
        <w:tblStyle w:val="TableGrid"/>
        <w:tblpPr w:leftFromText="180" w:rightFromText="180" w:vertAnchor="text" w:horzAnchor="margin" w:tblpX="-815" w:tblpY="9"/>
        <w:tblW w:w="10471" w:type="dxa"/>
        <w:tblLook w:val="04A0" w:firstRow="1" w:lastRow="0" w:firstColumn="1" w:lastColumn="0" w:noHBand="0" w:noVBand="1"/>
      </w:tblPr>
      <w:tblGrid>
        <w:gridCol w:w="2118"/>
        <w:gridCol w:w="1546"/>
        <w:gridCol w:w="1745"/>
        <w:gridCol w:w="2237"/>
        <w:gridCol w:w="1463"/>
        <w:gridCol w:w="1362"/>
      </w:tblGrid>
      <w:tr w:rsidR="003300A7" w14:paraId="40D2EFF5" w14:textId="77777777" w:rsidTr="00142D5A">
        <w:trPr>
          <w:trHeight w:val="784"/>
        </w:trPr>
        <w:tc>
          <w:tcPr>
            <w:tcW w:w="2118" w:type="dxa"/>
          </w:tcPr>
          <w:p w14:paraId="29D8B8F4" w14:textId="77777777" w:rsidR="003300A7" w:rsidRPr="00B1324C" w:rsidRDefault="003300A7" w:rsidP="00142D5A">
            <w:pPr>
              <w:rPr>
                <w:b/>
                <w:bCs/>
              </w:rPr>
            </w:pPr>
            <w:r w:rsidRPr="00B1324C">
              <w:rPr>
                <w:b/>
                <w:bCs/>
              </w:rPr>
              <w:t>Test Case ID</w:t>
            </w:r>
          </w:p>
          <w:p w14:paraId="7A3C3181" w14:textId="77777777" w:rsidR="003300A7" w:rsidRDefault="003300A7" w:rsidP="00142D5A">
            <w:pPr>
              <w:rPr>
                <w:b/>
                <w:bCs/>
              </w:rPr>
            </w:pPr>
          </w:p>
        </w:tc>
        <w:tc>
          <w:tcPr>
            <w:tcW w:w="1546" w:type="dxa"/>
          </w:tcPr>
          <w:p w14:paraId="724427A5" w14:textId="77777777" w:rsidR="003300A7" w:rsidRPr="00B1324C" w:rsidRDefault="003300A7" w:rsidP="00142D5A">
            <w:pPr>
              <w:rPr>
                <w:b/>
                <w:bCs/>
              </w:rPr>
            </w:pPr>
            <w:r w:rsidRPr="00B1324C">
              <w:rPr>
                <w:b/>
                <w:bCs/>
              </w:rPr>
              <w:t>Description</w:t>
            </w:r>
          </w:p>
          <w:p w14:paraId="3BB1DE40" w14:textId="77777777" w:rsidR="003300A7" w:rsidRDefault="003300A7" w:rsidP="00142D5A">
            <w:pPr>
              <w:rPr>
                <w:b/>
                <w:bCs/>
              </w:rPr>
            </w:pPr>
          </w:p>
        </w:tc>
        <w:tc>
          <w:tcPr>
            <w:tcW w:w="1745" w:type="dxa"/>
          </w:tcPr>
          <w:p w14:paraId="31A81A16" w14:textId="77777777" w:rsidR="003300A7" w:rsidRPr="00B1324C" w:rsidRDefault="003300A7" w:rsidP="00142D5A">
            <w:pPr>
              <w:rPr>
                <w:b/>
                <w:bCs/>
              </w:rPr>
            </w:pPr>
            <w:r w:rsidRPr="00B1324C">
              <w:rPr>
                <w:b/>
                <w:bCs/>
              </w:rPr>
              <w:t>Preconditions</w:t>
            </w:r>
          </w:p>
          <w:p w14:paraId="18FD99DB" w14:textId="77777777" w:rsidR="003300A7" w:rsidRDefault="003300A7" w:rsidP="00142D5A">
            <w:pPr>
              <w:rPr>
                <w:b/>
                <w:bCs/>
              </w:rPr>
            </w:pPr>
          </w:p>
        </w:tc>
        <w:tc>
          <w:tcPr>
            <w:tcW w:w="2237" w:type="dxa"/>
          </w:tcPr>
          <w:p w14:paraId="5404348F" w14:textId="77777777" w:rsidR="003300A7" w:rsidRPr="00B1324C" w:rsidRDefault="003300A7" w:rsidP="00142D5A">
            <w:pPr>
              <w:rPr>
                <w:b/>
                <w:bCs/>
              </w:rPr>
            </w:pPr>
            <w:r w:rsidRPr="00B1324C">
              <w:rPr>
                <w:b/>
                <w:bCs/>
              </w:rPr>
              <w:t>Test Steps</w:t>
            </w:r>
          </w:p>
          <w:p w14:paraId="40612F29" w14:textId="77777777" w:rsidR="003300A7" w:rsidRDefault="003300A7" w:rsidP="00142D5A">
            <w:pPr>
              <w:rPr>
                <w:b/>
                <w:bCs/>
              </w:rPr>
            </w:pPr>
          </w:p>
        </w:tc>
        <w:tc>
          <w:tcPr>
            <w:tcW w:w="1463" w:type="dxa"/>
          </w:tcPr>
          <w:p w14:paraId="6B5B103C" w14:textId="77777777" w:rsidR="003300A7" w:rsidRPr="00B1324C" w:rsidRDefault="003300A7" w:rsidP="00142D5A">
            <w:pPr>
              <w:rPr>
                <w:b/>
                <w:bCs/>
              </w:rPr>
            </w:pPr>
            <w:r w:rsidRPr="00B1324C">
              <w:rPr>
                <w:b/>
                <w:bCs/>
              </w:rPr>
              <w:t>Expected Result</w:t>
            </w:r>
          </w:p>
          <w:p w14:paraId="1F8AAD8F" w14:textId="77777777" w:rsidR="003300A7" w:rsidRDefault="003300A7" w:rsidP="00142D5A">
            <w:pPr>
              <w:rPr>
                <w:b/>
                <w:bCs/>
              </w:rPr>
            </w:pPr>
          </w:p>
        </w:tc>
        <w:tc>
          <w:tcPr>
            <w:tcW w:w="1362" w:type="dxa"/>
          </w:tcPr>
          <w:p w14:paraId="2630FFD2" w14:textId="77777777" w:rsidR="003300A7" w:rsidRDefault="003300A7" w:rsidP="00142D5A">
            <w:pPr>
              <w:rPr>
                <w:b/>
                <w:bCs/>
              </w:rPr>
            </w:pPr>
            <w:r w:rsidRPr="00B1324C">
              <w:rPr>
                <w:b/>
                <w:bCs/>
              </w:rPr>
              <w:t>Actual Result</w:t>
            </w:r>
          </w:p>
        </w:tc>
      </w:tr>
      <w:tr w:rsidR="003300A7" w14:paraId="632CBC4A" w14:textId="77777777" w:rsidTr="00142D5A">
        <w:trPr>
          <w:trHeight w:val="521"/>
        </w:trPr>
        <w:tc>
          <w:tcPr>
            <w:tcW w:w="2118" w:type="dxa"/>
          </w:tcPr>
          <w:p w14:paraId="0970F3E4" w14:textId="77777777" w:rsidR="003300A7" w:rsidRPr="003300A7" w:rsidRDefault="003300A7" w:rsidP="00142D5A">
            <w:r w:rsidRPr="003300A7">
              <w:t>API-015</w:t>
            </w:r>
          </w:p>
          <w:p w14:paraId="774C6D95" w14:textId="77777777" w:rsidR="003300A7" w:rsidRPr="003300A7" w:rsidRDefault="003300A7" w:rsidP="00142D5A"/>
        </w:tc>
        <w:tc>
          <w:tcPr>
            <w:tcW w:w="1546" w:type="dxa"/>
          </w:tcPr>
          <w:p w14:paraId="57615E0F" w14:textId="77777777" w:rsidR="003300A7" w:rsidRPr="003300A7" w:rsidRDefault="003300A7" w:rsidP="00142D5A">
            <w:r w:rsidRPr="003300A7">
              <w:t>Create Manual Detection</w:t>
            </w:r>
          </w:p>
          <w:p w14:paraId="4A14D654" w14:textId="77777777" w:rsidR="003300A7" w:rsidRPr="003300A7" w:rsidRDefault="003300A7" w:rsidP="00142D5A"/>
        </w:tc>
        <w:tc>
          <w:tcPr>
            <w:tcW w:w="1745" w:type="dxa"/>
          </w:tcPr>
          <w:p w14:paraId="12D7F90A" w14:textId="77777777" w:rsidR="003300A7" w:rsidRPr="003300A7" w:rsidRDefault="003300A7" w:rsidP="00142D5A">
            <w:r w:rsidRPr="003300A7">
              <w:t>User authenticated</w:t>
            </w:r>
          </w:p>
          <w:p w14:paraId="1C6F2F42" w14:textId="77777777" w:rsidR="003300A7" w:rsidRPr="003300A7" w:rsidRDefault="003300A7" w:rsidP="00142D5A"/>
        </w:tc>
        <w:tc>
          <w:tcPr>
            <w:tcW w:w="2237" w:type="dxa"/>
          </w:tcPr>
          <w:p w14:paraId="00BCAADB" w14:textId="77777777" w:rsidR="003300A7" w:rsidRPr="003300A7" w:rsidRDefault="003300A7" w:rsidP="00142D5A">
            <w:r w:rsidRPr="003300A7">
              <w:t xml:space="preserve">POST `/detections/manual` with complete data </w:t>
            </w:r>
          </w:p>
          <w:p w14:paraId="7074A92D" w14:textId="77777777" w:rsidR="003300A7" w:rsidRPr="003300A7" w:rsidRDefault="003300A7" w:rsidP="00142D5A"/>
        </w:tc>
        <w:tc>
          <w:tcPr>
            <w:tcW w:w="1463" w:type="dxa"/>
          </w:tcPr>
          <w:p w14:paraId="7676C783" w14:textId="77777777" w:rsidR="003300A7" w:rsidRPr="003300A7" w:rsidRDefault="003300A7" w:rsidP="00142D5A">
            <w:r w:rsidRPr="003300A7">
              <w:t>Status 201, manual detection created</w:t>
            </w:r>
          </w:p>
          <w:p w14:paraId="468B1803" w14:textId="77777777" w:rsidR="003300A7" w:rsidRPr="003300A7" w:rsidRDefault="003300A7" w:rsidP="00142D5A"/>
        </w:tc>
        <w:tc>
          <w:tcPr>
            <w:tcW w:w="1362" w:type="dxa"/>
          </w:tcPr>
          <w:p w14:paraId="060082D8" w14:textId="184B5D32" w:rsidR="00B83063" w:rsidRPr="003300A7" w:rsidRDefault="00B83063" w:rsidP="00B83063">
            <w:r w:rsidRPr="003300A7">
              <w:t>Status 20</w:t>
            </w:r>
            <w:r>
              <w:t>0</w:t>
            </w:r>
            <w:r w:rsidRPr="003300A7">
              <w:t>, manual detection created</w:t>
            </w:r>
          </w:p>
          <w:p w14:paraId="6124FDE2" w14:textId="77777777" w:rsidR="003300A7" w:rsidRPr="003300A7" w:rsidRDefault="003300A7" w:rsidP="00142D5A"/>
        </w:tc>
      </w:tr>
      <w:tr w:rsidR="003300A7" w14:paraId="591D4D1B" w14:textId="77777777" w:rsidTr="00142D5A">
        <w:trPr>
          <w:trHeight w:val="526"/>
        </w:trPr>
        <w:tc>
          <w:tcPr>
            <w:tcW w:w="2118" w:type="dxa"/>
          </w:tcPr>
          <w:p w14:paraId="4615ACED" w14:textId="77777777" w:rsidR="003300A7" w:rsidRPr="003300A7" w:rsidRDefault="003300A7" w:rsidP="00142D5A">
            <w:r w:rsidRPr="003300A7">
              <w:lastRenderedPageBreak/>
              <w:t>API-016</w:t>
            </w:r>
          </w:p>
          <w:p w14:paraId="46404005" w14:textId="77777777" w:rsidR="003300A7" w:rsidRPr="003300A7" w:rsidRDefault="003300A7" w:rsidP="00142D5A"/>
        </w:tc>
        <w:tc>
          <w:tcPr>
            <w:tcW w:w="1546" w:type="dxa"/>
          </w:tcPr>
          <w:p w14:paraId="63B48EB4" w14:textId="77777777" w:rsidR="003300A7" w:rsidRPr="003300A7" w:rsidRDefault="003300A7" w:rsidP="00142D5A">
            <w:r w:rsidRPr="003300A7">
              <w:t>Get Manual Detections</w:t>
            </w:r>
          </w:p>
          <w:p w14:paraId="29E4D131" w14:textId="77777777" w:rsidR="003300A7" w:rsidRPr="003300A7" w:rsidRDefault="003300A7" w:rsidP="00142D5A"/>
        </w:tc>
        <w:tc>
          <w:tcPr>
            <w:tcW w:w="1745" w:type="dxa"/>
          </w:tcPr>
          <w:p w14:paraId="7263A1FD" w14:textId="77777777" w:rsidR="003300A7" w:rsidRPr="003300A7" w:rsidRDefault="003300A7" w:rsidP="00142D5A">
            <w:r w:rsidRPr="003300A7">
              <w:t>Manual entries exist</w:t>
            </w:r>
          </w:p>
          <w:p w14:paraId="4A3A0251" w14:textId="77777777" w:rsidR="003300A7" w:rsidRPr="003300A7" w:rsidRDefault="003300A7" w:rsidP="00142D5A"/>
        </w:tc>
        <w:tc>
          <w:tcPr>
            <w:tcW w:w="2237" w:type="dxa"/>
          </w:tcPr>
          <w:p w14:paraId="54254AC7" w14:textId="77777777" w:rsidR="003300A7" w:rsidRPr="003300A7" w:rsidRDefault="003300A7" w:rsidP="00142D5A">
            <w:r w:rsidRPr="003300A7">
              <w:t>GET `/detections/manual`</w:t>
            </w:r>
          </w:p>
          <w:p w14:paraId="2E77BC23" w14:textId="77777777" w:rsidR="003300A7" w:rsidRPr="003300A7" w:rsidRDefault="003300A7" w:rsidP="00142D5A"/>
        </w:tc>
        <w:tc>
          <w:tcPr>
            <w:tcW w:w="1463" w:type="dxa"/>
          </w:tcPr>
          <w:p w14:paraId="759E4FDF" w14:textId="0BF7C759" w:rsidR="003300A7" w:rsidRPr="003300A7" w:rsidRDefault="003300A7" w:rsidP="00142D5A">
            <w:r w:rsidRPr="003300A7">
              <w:t>Status 20</w:t>
            </w:r>
            <w:r w:rsidR="00B83063">
              <w:t>1</w:t>
            </w:r>
            <w:r w:rsidRPr="003300A7">
              <w:t>, array of manual detection entries</w:t>
            </w:r>
          </w:p>
          <w:p w14:paraId="427954F8" w14:textId="77777777" w:rsidR="003300A7" w:rsidRPr="003300A7" w:rsidRDefault="003300A7" w:rsidP="00142D5A"/>
        </w:tc>
        <w:tc>
          <w:tcPr>
            <w:tcW w:w="1362" w:type="dxa"/>
          </w:tcPr>
          <w:p w14:paraId="5A089453" w14:textId="77777777" w:rsidR="00B83063" w:rsidRPr="003300A7" w:rsidRDefault="00B83063" w:rsidP="00B83063">
            <w:r w:rsidRPr="003300A7">
              <w:t>Status 20</w:t>
            </w:r>
            <w:r>
              <w:t>1</w:t>
            </w:r>
            <w:r w:rsidRPr="003300A7">
              <w:t>, array of manual detection entries</w:t>
            </w:r>
          </w:p>
          <w:p w14:paraId="43BD8828" w14:textId="0D2D685B" w:rsidR="003300A7" w:rsidRPr="003300A7" w:rsidRDefault="003300A7" w:rsidP="00142D5A"/>
        </w:tc>
      </w:tr>
      <w:tr w:rsidR="00A335F3" w14:paraId="2D8D9790" w14:textId="77777777" w:rsidTr="00142D5A">
        <w:trPr>
          <w:trHeight w:val="521"/>
        </w:trPr>
        <w:tc>
          <w:tcPr>
            <w:tcW w:w="2118" w:type="dxa"/>
          </w:tcPr>
          <w:p w14:paraId="73DBD52B" w14:textId="77777777" w:rsidR="00A335F3" w:rsidRPr="003300A7" w:rsidRDefault="00A335F3" w:rsidP="00A335F3">
            <w:r w:rsidRPr="003300A7">
              <w:t>API-017</w:t>
            </w:r>
          </w:p>
          <w:p w14:paraId="5423F832" w14:textId="77777777" w:rsidR="00A335F3" w:rsidRPr="003300A7" w:rsidRDefault="00A335F3" w:rsidP="00A335F3"/>
        </w:tc>
        <w:tc>
          <w:tcPr>
            <w:tcW w:w="1546" w:type="dxa"/>
          </w:tcPr>
          <w:p w14:paraId="7A55A93D" w14:textId="77777777" w:rsidR="00A335F3" w:rsidRPr="003300A7" w:rsidRDefault="00A335F3" w:rsidP="00A335F3">
            <w:r w:rsidRPr="003300A7">
              <w:t>Invalid Confidence Value</w:t>
            </w:r>
          </w:p>
          <w:p w14:paraId="02F58BE1" w14:textId="77777777" w:rsidR="00A335F3" w:rsidRPr="003300A7" w:rsidRDefault="00A335F3" w:rsidP="00A335F3"/>
        </w:tc>
        <w:tc>
          <w:tcPr>
            <w:tcW w:w="1745" w:type="dxa"/>
          </w:tcPr>
          <w:p w14:paraId="4F6DFD91" w14:textId="77777777" w:rsidR="00A335F3" w:rsidRPr="003300A7" w:rsidRDefault="00A335F3" w:rsidP="00A335F3">
            <w:r w:rsidRPr="003300A7">
              <w:t xml:space="preserve">Out </w:t>
            </w:r>
            <w:proofErr w:type="gramStart"/>
            <w:r w:rsidRPr="003300A7">
              <w:t>of range</w:t>
            </w:r>
            <w:proofErr w:type="gramEnd"/>
            <w:r w:rsidRPr="003300A7">
              <w:t xml:space="preserve"> confidence</w:t>
            </w:r>
          </w:p>
          <w:p w14:paraId="2103F7EE" w14:textId="77777777" w:rsidR="00A335F3" w:rsidRPr="003300A7" w:rsidRDefault="00A335F3" w:rsidP="00A335F3"/>
        </w:tc>
        <w:tc>
          <w:tcPr>
            <w:tcW w:w="2237" w:type="dxa"/>
          </w:tcPr>
          <w:p w14:paraId="42C0F58F" w14:textId="77777777" w:rsidR="00A335F3" w:rsidRPr="003300A7" w:rsidRDefault="00A335F3" w:rsidP="00A335F3">
            <w:r w:rsidRPr="003300A7">
              <w:t>POST `/detections/manual` with confidence &gt; 1.0</w:t>
            </w:r>
          </w:p>
          <w:p w14:paraId="304B19FD" w14:textId="39522F59" w:rsidR="00A335F3" w:rsidRPr="003300A7" w:rsidRDefault="00A335F3" w:rsidP="00A335F3">
            <w:r>
              <w:t>&amp;&amp; &lt; 0.0</w:t>
            </w:r>
          </w:p>
        </w:tc>
        <w:tc>
          <w:tcPr>
            <w:tcW w:w="1463" w:type="dxa"/>
          </w:tcPr>
          <w:p w14:paraId="1650BF15" w14:textId="77777777" w:rsidR="00A335F3" w:rsidRPr="003300A7" w:rsidRDefault="00A335F3" w:rsidP="00A335F3">
            <w:r w:rsidRPr="003300A7">
              <w:t>Status 400, validation error</w:t>
            </w:r>
          </w:p>
          <w:p w14:paraId="4C30D60D" w14:textId="77777777" w:rsidR="00A335F3" w:rsidRPr="003300A7" w:rsidRDefault="00A335F3" w:rsidP="00A335F3"/>
        </w:tc>
        <w:tc>
          <w:tcPr>
            <w:tcW w:w="1362" w:type="dxa"/>
          </w:tcPr>
          <w:p w14:paraId="16BE6169" w14:textId="77777777" w:rsidR="00A335F3" w:rsidRPr="003300A7" w:rsidRDefault="00A335F3" w:rsidP="00A335F3">
            <w:r w:rsidRPr="003300A7">
              <w:t>Status 400, validation error</w:t>
            </w:r>
          </w:p>
          <w:p w14:paraId="08909415" w14:textId="77777777" w:rsidR="00A335F3" w:rsidRPr="003300A7" w:rsidRDefault="00A335F3" w:rsidP="00A335F3"/>
        </w:tc>
      </w:tr>
      <w:tr w:rsidR="00A335F3" w14:paraId="7CC3F160" w14:textId="77777777" w:rsidTr="00142D5A">
        <w:trPr>
          <w:trHeight w:val="521"/>
        </w:trPr>
        <w:tc>
          <w:tcPr>
            <w:tcW w:w="2118" w:type="dxa"/>
          </w:tcPr>
          <w:p w14:paraId="717C23C0" w14:textId="77777777" w:rsidR="00A335F3" w:rsidRPr="003300A7" w:rsidRDefault="00A335F3" w:rsidP="00A335F3">
            <w:r w:rsidRPr="003300A7">
              <w:t>API-018</w:t>
            </w:r>
          </w:p>
          <w:p w14:paraId="7801694F" w14:textId="77777777" w:rsidR="00A335F3" w:rsidRPr="003300A7" w:rsidRDefault="00A335F3" w:rsidP="00A335F3"/>
        </w:tc>
        <w:tc>
          <w:tcPr>
            <w:tcW w:w="1546" w:type="dxa"/>
          </w:tcPr>
          <w:p w14:paraId="6931ED5D" w14:textId="146B697F" w:rsidR="00A335F3" w:rsidRPr="003300A7" w:rsidRDefault="00A335F3" w:rsidP="00A335F3">
            <w:r w:rsidRPr="003300A7">
              <w:t>Missing Location Field</w:t>
            </w:r>
          </w:p>
        </w:tc>
        <w:tc>
          <w:tcPr>
            <w:tcW w:w="1745" w:type="dxa"/>
          </w:tcPr>
          <w:p w14:paraId="51447C35" w14:textId="77777777" w:rsidR="00A335F3" w:rsidRPr="003300A7" w:rsidRDefault="00A335F3" w:rsidP="00A335F3">
            <w:r w:rsidRPr="003300A7">
              <w:t>No location provided</w:t>
            </w:r>
          </w:p>
          <w:p w14:paraId="3B6BF7C1" w14:textId="77777777" w:rsidR="00A335F3" w:rsidRPr="003300A7" w:rsidRDefault="00A335F3" w:rsidP="00A335F3"/>
        </w:tc>
        <w:tc>
          <w:tcPr>
            <w:tcW w:w="2237" w:type="dxa"/>
          </w:tcPr>
          <w:p w14:paraId="18AB3DFB" w14:textId="77777777" w:rsidR="00A335F3" w:rsidRPr="003300A7" w:rsidRDefault="00A335F3" w:rsidP="00A335F3">
            <w:r w:rsidRPr="003300A7">
              <w:t>POST `/detections/manual` without location</w:t>
            </w:r>
          </w:p>
          <w:p w14:paraId="380C8154" w14:textId="77777777" w:rsidR="00A335F3" w:rsidRPr="003300A7" w:rsidRDefault="00A335F3" w:rsidP="00A335F3"/>
        </w:tc>
        <w:tc>
          <w:tcPr>
            <w:tcW w:w="1463" w:type="dxa"/>
          </w:tcPr>
          <w:p w14:paraId="411C91EF" w14:textId="5144E2CA" w:rsidR="00A335F3" w:rsidRPr="003300A7" w:rsidRDefault="00A335F3" w:rsidP="00A335F3">
            <w:r w:rsidRPr="003300A7">
              <w:t xml:space="preserve"> Status </w:t>
            </w:r>
            <w:r>
              <w:t>201</w:t>
            </w:r>
            <w:r w:rsidRPr="003300A7">
              <w:t xml:space="preserve">, </w:t>
            </w:r>
            <w:r>
              <w:t>specific location or unknown</w:t>
            </w:r>
            <w:r w:rsidRPr="003300A7">
              <w:t xml:space="preserve"> </w:t>
            </w:r>
          </w:p>
          <w:p w14:paraId="52CA41AA" w14:textId="77777777" w:rsidR="00A335F3" w:rsidRPr="003300A7" w:rsidRDefault="00A335F3" w:rsidP="00A335F3"/>
        </w:tc>
        <w:tc>
          <w:tcPr>
            <w:tcW w:w="1362" w:type="dxa"/>
          </w:tcPr>
          <w:p w14:paraId="344601E8" w14:textId="0C148213" w:rsidR="00A335F3" w:rsidRPr="003300A7" w:rsidRDefault="00F00E4A" w:rsidP="00A335F3">
            <w:r w:rsidRPr="003300A7">
              <w:t xml:space="preserve">Status </w:t>
            </w:r>
            <w:r>
              <w:t>201</w:t>
            </w:r>
            <w:r w:rsidRPr="003300A7">
              <w:t xml:space="preserve">, </w:t>
            </w:r>
            <w:r>
              <w:t>specific location or unknown</w:t>
            </w:r>
          </w:p>
        </w:tc>
      </w:tr>
      <w:tr w:rsidR="00A335F3" w14:paraId="7FA52859" w14:textId="77777777" w:rsidTr="00142D5A">
        <w:trPr>
          <w:trHeight w:val="521"/>
        </w:trPr>
        <w:tc>
          <w:tcPr>
            <w:tcW w:w="2118" w:type="dxa"/>
          </w:tcPr>
          <w:p w14:paraId="57E007BF" w14:textId="77777777" w:rsidR="00A335F3" w:rsidRPr="003300A7" w:rsidRDefault="00A335F3" w:rsidP="00A335F3">
            <w:r w:rsidRPr="003300A7">
              <w:t>API-019</w:t>
            </w:r>
          </w:p>
          <w:p w14:paraId="040FF6C0" w14:textId="77777777" w:rsidR="00A335F3" w:rsidRPr="003300A7" w:rsidRDefault="00A335F3" w:rsidP="00A335F3"/>
        </w:tc>
        <w:tc>
          <w:tcPr>
            <w:tcW w:w="1546" w:type="dxa"/>
          </w:tcPr>
          <w:p w14:paraId="5B5DA186" w14:textId="77777777" w:rsidR="00A335F3" w:rsidRPr="003300A7" w:rsidRDefault="00A335F3" w:rsidP="00A335F3">
            <w:r w:rsidRPr="003300A7">
              <w:t xml:space="preserve">Valid Officer Information </w:t>
            </w:r>
          </w:p>
          <w:p w14:paraId="7379D56D" w14:textId="77777777" w:rsidR="00A335F3" w:rsidRPr="003300A7" w:rsidRDefault="00A335F3" w:rsidP="00A335F3"/>
        </w:tc>
        <w:tc>
          <w:tcPr>
            <w:tcW w:w="1745" w:type="dxa"/>
          </w:tcPr>
          <w:p w14:paraId="0BA43C53" w14:textId="77777777" w:rsidR="00A335F3" w:rsidRPr="003300A7" w:rsidRDefault="00A335F3" w:rsidP="00A335F3">
            <w:r w:rsidRPr="003300A7">
              <w:t>Complete officer data</w:t>
            </w:r>
          </w:p>
          <w:p w14:paraId="23FDA0D9" w14:textId="77777777" w:rsidR="00A335F3" w:rsidRPr="003300A7" w:rsidRDefault="00A335F3" w:rsidP="00A335F3"/>
        </w:tc>
        <w:tc>
          <w:tcPr>
            <w:tcW w:w="2237" w:type="dxa"/>
          </w:tcPr>
          <w:p w14:paraId="467177B4" w14:textId="77777777" w:rsidR="00A335F3" w:rsidRPr="003300A7" w:rsidRDefault="00A335F3" w:rsidP="00A335F3">
            <w:r w:rsidRPr="003300A7">
              <w:t xml:space="preserve">POST `/detections/manual` with </w:t>
            </w:r>
            <w:proofErr w:type="spellStart"/>
            <w:r w:rsidRPr="003300A7">
              <w:t>officer_id</w:t>
            </w:r>
            <w:proofErr w:type="spellEnd"/>
            <w:r w:rsidRPr="003300A7">
              <w:t xml:space="preserve"> and </w:t>
            </w:r>
            <w:proofErr w:type="spellStart"/>
            <w:r w:rsidRPr="003300A7">
              <w:t>officer_name</w:t>
            </w:r>
            <w:proofErr w:type="spellEnd"/>
            <w:r w:rsidRPr="003300A7">
              <w:t xml:space="preserve"> </w:t>
            </w:r>
          </w:p>
          <w:p w14:paraId="54106E30" w14:textId="77777777" w:rsidR="00A335F3" w:rsidRPr="003300A7" w:rsidRDefault="00A335F3" w:rsidP="00A335F3"/>
        </w:tc>
        <w:tc>
          <w:tcPr>
            <w:tcW w:w="1463" w:type="dxa"/>
          </w:tcPr>
          <w:p w14:paraId="1C429A70" w14:textId="77777777" w:rsidR="00A335F3" w:rsidRPr="003300A7" w:rsidRDefault="00A335F3" w:rsidP="00A335F3">
            <w:r w:rsidRPr="003300A7">
              <w:t>Status 201, detection with officer info saved</w:t>
            </w:r>
          </w:p>
          <w:p w14:paraId="155FFA9C" w14:textId="77777777" w:rsidR="00A335F3" w:rsidRPr="003300A7" w:rsidRDefault="00A335F3" w:rsidP="00A335F3"/>
        </w:tc>
        <w:tc>
          <w:tcPr>
            <w:tcW w:w="1362" w:type="dxa"/>
          </w:tcPr>
          <w:p w14:paraId="546C42DA" w14:textId="77777777" w:rsidR="00984013" w:rsidRPr="003300A7" w:rsidRDefault="00984013" w:rsidP="00984013">
            <w:r w:rsidRPr="003300A7">
              <w:t>Status 201, detection with officer info saved</w:t>
            </w:r>
          </w:p>
          <w:p w14:paraId="1E1DFDFA" w14:textId="77777777" w:rsidR="00A335F3" w:rsidRPr="003300A7" w:rsidRDefault="00A335F3" w:rsidP="00A335F3"/>
        </w:tc>
      </w:tr>
    </w:tbl>
    <w:p w14:paraId="6F96F4E4" w14:textId="77777777" w:rsidR="00B1324C" w:rsidRPr="00D639F5" w:rsidRDefault="00B1324C">
      <w:pPr>
        <w:rPr>
          <w:b/>
          <w:bCs/>
        </w:rPr>
      </w:pPr>
    </w:p>
    <w:p w14:paraId="1461967C" w14:textId="77777777" w:rsidR="004D7605" w:rsidRPr="004D7605" w:rsidRDefault="004D7605" w:rsidP="004D7605">
      <w:pPr>
        <w:rPr>
          <w:b/>
          <w:bCs/>
        </w:rPr>
      </w:pPr>
      <w:r w:rsidRPr="004D7605">
        <w:rPr>
          <w:b/>
          <w:bCs/>
        </w:rPr>
        <w:t>8.1.5 System Metrics &amp; Frame Data Tests</w:t>
      </w:r>
    </w:p>
    <w:tbl>
      <w:tblPr>
        <w:tblStyle w:val="TableGrid"/>
        <w:tblpPr w:leftFromText="180" w:rightFromText="180" w:vertAnchor="text" w:horzAnchor="margin" w:tblpX="-815" w:tblpY="17"/>
        <w:tblW w:w="11012" w:type="dxa"/>
        <w:tblLook w:val="04A0" w:firstRow="1" w:lastRow="0" w:firstColumn="1" w:lastColumn="0" w:noHBand="0" w:noVBand="1"/>
      </w:tblPr>
      <w:tblGrid>
        <w:gridCol w:w="1557"/>
        <w:gridCol w:w="1528"/>
        <w:gridCol w:w="1640"/>
        <w:gridCol w:w="3335"/>
        <w:gridCol w:w="1413"/>
        <w:gridCol w:w="1539"/>
      </w:tblGrid>
      <w:tr w:rsidR="001E0AD7" w14:paraId="5BAC98F3" w14:textId="77777777" w:rsidTr="008C547F">
        <w:trPr>
          <w:trHeight w:val="1053"/>
        </w:trPr>
        <w:tc>
          <w:tcPr>
            <w:tcW w:w="1557" w:type="dxa"/>
          </w:tcPr>
          <w:p w14:paraId="19713441" w14:textId="77777777" w:rsidR="004D7605" w:rsidRPr="00B1324C" w:rsidRDefault="004D7605" w:rsidP="008C547F">
            <w:pPr>
              <w:rPr>
                <w:b/>
                <w:bCs/>
              </w:rPr>
            </w:pPr>
            <w:r w:rsidRPr="00B1324C">
              <w:rPr>
                <w:b/>
                <w:bCs/>
              </w:rPr>
              <w:t>Test Case ID</w:t>
            </w:r>
          </w:p>
          <w:p w14:paraId="26EE58EA" w14:textId="77777777" w:rsidR="004D7605" w:rsidRDefault="004D7605" w:rsidP="008C547F">
            <w:pPr>
              <w:rPr>
                <w:b/>
                <w:bCs/>
              </w:rPr>
            </w:pPr>
          </w:p>
        </w:tc>
        <w:tc>
          <w:tcPr>
            <w:tcW w:w="1528" w:type="dxa"/>
          </w:tcPr>
          <w:p w14:paraId="20D5BE6F" w14:textId="77777777" w:rsidR="004D7605" w:rsidRPr="00B1324C" w:rsidRDefault="004D7605" w:rsidP="008C547F">
            <w:pPr>
              <w:rPr>
                <w:b/>
                <w:bCs/>
              </w:rPr>
            </w:pPr>
            <w:r w:rsidRPr="00B1324C">
              <w:rPr>
                <w:b/>
                <w:bCs/>
              </w:rPr>
              <w:t>Description</w:t>
            </w:r>
          </w:p>
          <w:p w14:paraId="42F76F5B" w14:textId="77777777" w:rsidR="004D7605" w:rsidRDefault="004D7605" w:rsidP="008C547F">
            <w:pPr>
              <w:rPr>
                <w:b/>
                <w:bCs/>
              </w:rPr>
            </w:pPr>
          </w:p>
        </w:tc>
        <w:tc>
          <w:tcPr>
            <w:tcW w:w="1640" w:type="dxa"/>
          </w:tcPr>
          <w:p w14:paraId="2977D764" w14:textId="77777777" w:rsidR="004D7605" w:rsidRPr="00B1324C" w:rsidRDefault="004D7605" w:rsidP="008C547F">
            <w:pPr>
              <w:rPr>
                <w:b/>
                <w:bCs/>
              </w:rPr>
            </w:pPr>
            <w:r w:rsidRPr="00B1324C">
              <w:rPr>
                <w:b/>
                <w:bCs/>
              </w:rPr>
              <w:t>Preconditions</w:t>
            </w:r>
          </w:p>
          <w:p w14:paraId="758EEF4A" w14:textId="77777777" w:rsidR="004D7605" w:rsidRDefault="004D7605" w:rsidP="008C547F">
            <w:pPr>
              <w:rPr>
                <w:b/>
                <w:bCs/>
              </w:rPr>
            </w:pPr>
          </w:p>
        </w:tc>
        <w:tc>
          <w:tcPr>
            <w:tcW w:w="3335" w:type="dxa"/>
          </w:tcPr>
          <w:p w14:paraId="077EF388" w14:textId="77777777" w:rsidR="004D7605" w:rsidRPr="00B1324C" w:rsidRDefault="004D7605" w:rsidP="008C547F">
            <w:pPr>
              <w:rPr>
                <w:b/>
                <w:bCs/>
              </w:rPr>
            </w:pPr>
            <w:r w:rsidRPr="00B1324C">
              <w:rPr>
                <w:b/>
                <w:bCs/>
              </w:rPr>
              <w:t>Test Steps</w:t>
            </w:r>
          </w:p>
          <w:p w14:paraId="2C514F72" w14:textId="77777777" w:rsidR="004D7605" w:rsidRDefault="004D7605" w:rsidP="008C547F">
            <w:pPr>
              <w:rPr>
                <w:b/>
                <w:bCs/>
              </w:rPr>
            </w:pPr>
          </w:p>
        </w:tc>
        <w:tc>
          <w:tcPr>
            <w:tcW w:w="1413" w:type="dxa"/>
          </w:tcPr>
          <w:p w14:paraId="4661943E" w14:textId="77777777" w:rsidR="004D7605" w:rsidRPr="00B1324C" w:rsidRDefault="004D7605" w:rsidP="008C547F">
            <w:pPr>
              <w:rPr>
                <w:b/>
                <w:bCs/>
              </w:rPr>
            </w:pPr>
            <w:r w:rsidRPr="00B1324C">
              <w:rPr>
                <w:b/>
                <w:bCs/>
              </w:rPr>
              <w:t>Expected Result</w:t>
            </w:r>
          </w:p>
          <w:p w14:paraId="2880E179" w14:textId="77777777" w:rsidR="004D7605" w:rsidRDefault="004D7605" w:rsidP="008C547F">
            <w:pPr>
              <w:rPr>
                <w:b/>
                <w:bCs/>
              </w:rPr>
            </w:pPr>
          </w:p>
        </w:tc>
        <w:tc>
          <w:tcPr>
            <w:tcW w:w="1539" w:type="dxa"/>
          </w:tcPr>
          <w:p w14:paraId="7356955A" w14:textId="77777777" w:rsidR="004D7605" w:rsidRDefault="004D7605" w:rsidP="008C547F">
            <w:pPr>
              <w:rPr>
                <w:b/>
                <w:bCs/>
              </w:rPr>
            </w:pPr>
            <w:r w:rsidRPr="00B1324C">
              <w:rPr>
                <w:b/>
                <w:bCs/>
              </w:rPr>
              <w:t>Actual Result</w:t>
            </w:r>
          </w:p>
        </w:tc>
      </w:tr>
      <w:tr w:rsidR="001E0AD7" w14:paraId="6A6CFA27" w14:textId="77777777" w:rsidTr="008C547F">
        <w:trPr>
          <w:trHeight w:val="1311"/>
        </w:trPr>
        <w:tc>
          <w:tcPr>
            <w:tcW w:w="1557" w:type="dxa"/>
          </w:tcPr>
          <w:p w14:paraId="387D80E8" w14:textId="77777777" w:rsidR="001E0AD7" w:rsidRPr="001E0AD7" w:rsidRDefault="001E0AD7" w:rsidP="008C547F">
            <w:r w:rsidRPr="001E0AD7">
              <w:t>API-020</w:t>
            </w:r>
          </w:p>
          <w:p w14:paraId="07749AD7" w14:textId="77777777" w:rsidR="004D7605" w:rsidRPr="001E0AD7" w:rsidRDefault="004D7605" w:rsidP="008C547F"/>
        </w:tc>
        <w:tc>
          <w:tcPr>
            <w:tcW w:w="1528" w:type="dxa"/>
          </w:tcPr>
          <w:p w14:paraId="3325B8E5" w14:textId="77777777" w:rsidR="001E0AD7" w:rsidRPr="001E0AD7" w:rsidRDefault="001E0AD7" w:rsidP="008C547F">
            <w:r w:rsidRPr="001E0AD7">
              <w:t>Get Detection Metrics</w:t>
            </w:r>
          </w:p>
          <w:p w14:paraId="1F64E78D" w14:textId="77777777" w:rsidR="004D7605" w:rsidRPr="001E0AD7" w:rsidRDefault="004D7605" w:rsidP="008C547F"/>
        </w:tc>
        <w:tc>
          <w:tcPr>
            <w:tcW w:w="1640" w:type="dxa"/>
          </w:tcPr>
          <w:p w14:paraId="7C24B270" w14:textId="77777777" w:rsidR="001E0AD7" w:rsidRPr="001E0AD7" w:rsidRDefault="001E0AD7" w:rsidP="008C547F">
            <w:r w:rsidRPr="001E0AD7">
              <w:t>Detection with metrics exists</w:t>
            </w:r>
          </w:p>
          <w:p w14:paraId="7D13BD99" w14:textId="77777777" w:rsidR="004D7605" w:rsidRPr="001E0AD7" w:rsidRDefault="004D7605" w:rsidP="008C547F"/>
        </w:tc>
        <w:tc>
          <w:tcPr>
            <w:tcW w:w="3335" w:type="dxa"/>
          </w:tcPr>
          <w:p w14:paraId="1A20F9E2" w14:textId="77777777" w:rsidR="001E0AD7" w:rsidRPr="001E0AD7" w:rsidRDefault="001E0AD7" w:rsidP="008C547F">
            <w:r w:rsidRPr="001E0AD7">
              <w:t>GET `/</w:t>
            </w:r>
            <w:proofErr w:type="gramStart"/>
            <w:r w:rsidRPr="001E0AD7">
              <w:t>detections/{id}/</w:t>
            </w:r>
            <w:proofErr w:type="gramEnd"/>
            <w:r w:rsidRPr="001E0AD7">
              <w:t>metrics`</w:t>
            </w:r>
          </w:p>
          <w:p w14:paraId="795D8B51" w14:textId="77777777" w:rsidR="004D7605" w:rsidRPr="001E0AD7" w:rsidRDefault="004D7605" w:rsidP="008C547F"/>
        </w:tc>
        <w:tc>
          <w:tcPr>
            <w:tcW w:w="1413" w:type="dxa"/>
          </w:tcPr>
          <w:p w14:paraId="4F21A9CD" w14:textId="77777777" w:rsidR="001E0AD7" w:rsidRPr="001E0AD7" w:rsidRDefault="001E0AD7" w:rsidP="008C547F">
            <w:r w:rsidRPr="001E0AD7">
              <w:t xml:space="preserve">Status 200, system metrics object </w:t>
            </w:r>
          </w:p>
          <w:p w14:paraId="14B6A2A2" w14:textId="77777777" w:rsidR="004D7605" w:rsidRPr="001E0AD7" w:rsidRDefault="004D7605" w:rsidP="008C547F"/>
        </w:tc>
        <w:tc>
          <w:tcPr>
            <w:tcW w:w="1539" w:type="dxa"/>
          </w:tcPr>
          <w:p w14:paraId="71858502" w14:textId="77777777" w:rsidR="007E4D56" w:rsidRPr="001E0AD7" w:rsidRDefault="007E4D56" w:rsidP="007E4D56">
            <w:r w:rsidRPr="001E0AD7">
              <w:t xml:space="preserve">Status 200, system metrics object </w:t>
            </w:r>
          </w:p>
          <w:p w14:paraId="3D89CC3C" w14:textId="77777777" w:rsidR="004D7605" w:rsidRPr="001E0AD7" w:rsidRDefault="004D7605" w:rsidP="008C547F"/>
        </w:tc>
      </w:tr>
      <w:tr w:rsidR="001E0AD7" w14:paraId="22E33B17" w14:textId="77777777" w:rsidTr="008C547F">
        <w:trPr>
          <w:trHeight w:val="1318"/>
        </w:trPr>
        <w:tc>
          <w:tcPr>
            <w:tcW w:w="1557" w:type="dxa"/>
          </w:tcPr>
          <w:p w14:paraId="32198F7E" w14:textId="77777777" w:rsidR="001E0AD7" w:rsidRPr="001E0AD7" w:rsidRDefault="001E0AD7" w:rsidP="008C547F">
            <w:r w:rsidRPr="001E0AD7">
              <w:t>API-021</w:t>
            </w:r>
          </w:p>
          <w:p w14:paraId="71C59AA2" w14:textId="77777777" w:rsidR="004D7605" w:rsidRPr="001E0AD7" w:rsidRDefault="004D7605" w:rsidP="008C547F"/>
        </w:tc>
        <w:tc>
          <w:tcPr>
            <w:tcW w:w="1528" w:type="dxa"/>
          </w:tcPr>
          <w:p w14:paraId="65BBF90A" w14:textId="77777777" w:rsidR="001E0AD7" w:rsidRPr="001E0AD7" w:rsidRDefault="001E0AD7" w:rsidP="008C547F">
            <w:r w:rsidRPr="001E0AD7">
              <w:t xml:space="preserve">Get Detection Frame </w:t>
            </w:r>
          </w:p>
          <w:p w14:paraId="44CA2B58" w14:textId="77777777" w:rsidR="004D7605" w:rsidRPr="001E0AD7" w:rsidRDefault="004D7605" w:rsidP="008C547F"/>
        </w:tc>
        <w:tc>
          <w:tcPr>
            <w:tcW w:w="1640" w:type="dxa"/>
          </w:tcPr>
          <w:p w14:paraId="78AD2672" w14:textId="77777777" w:rsidR="001E0AD7" w:rsidRPr="001E0AD7" w:rsidRDefault="001E0AD7" w:rsidP="008C547F">
            <w:r w:rsidRPr="001E0AD7">
              <w:t>Detection with frame data exists</w:t>
            </w:r>
          </w:p>
          <w:p w14:paraId="1AED976D" w14:textId="77777777" w:rsidR="004D7605" w:rsidRPr="001E0AD7" w:rsidRDefault="004D7605" w:rsidP="008C547F"/>
        </w:tc>
        <w:tc>
          <w:tcPr>
            <w:tcW w:w="3335" w:type="dxa"/>
          </w:tcPr>
          <w:p w14:paraId="6CD19F28" w14:textId="77777777" w:rsidR="001E0AD7" w:rsidRPr="001E0AD7" w:rsidRDefault="001E0AD7" w:rsidP="008C547F">
            <w:r w:rsidRPr="001E0AD7">
              <w:t>GET `/</w:t>
            </w:r>
            <w:proofErr w:type="gramStart"/>
            <w:r w:rsidRPr="001E0AD7">
              <w:t>detections/{id}/</w:t>
            </w:r>
            <w:proofErr w:type="gramEnd"/>
            <w:r w:rsidRPr="001E0AD7">
              <w:t>frame`</w:t>
            </w:r>
          </w:p>
          <w:p w14:paraId="27D6FCE0" w14:textId="77777777" w:rsidR="004D7605" w:rsidRPr="001E0AD7" w:rsidRDefault="004D7605" w:rsidP="008C547F"/>
        </w:tc>
        <w:tc>
          <w:tcPr>
            <w:tcW w:w="1413" w:type="dxa"/>
          </w:tcPr>
          <w:p w14:paraId="5E88DD89" w14:textId="77777777" w:rsidR="001E0AD7" w:rsidRPr="001E0AD7" w:rsidRDefault="001E0AD7" w:rsidP="008C547F">
            <w:r w:rsidRPr="001E0AD7">
              <w:t>Status 200, base64 encoded frame data</w:t>
            </w:r>
          </w:p>
          <w:p w14:paraId="7DAFF3C4" w14:textId="77777777" w:rsidR="004D7605" w:rsidRPr="001E0AD7" w:rsidRDefault="004D7605" w:rsidP="008C547F"/>
        </w:tc>
        <w:tc>
          <w:tcPr>
            <w:tcW w:w="1539" w:type="dxa"/>
          </w:tcPr>
          <w:p w14:paraId="62279099" w14:textId="3527DFE6" w:rsidR="004D7605" w:rsidRPr="001E0AD7" w:rsidRDefault="007E4D56" w:rsidP="008C547F">
            <w:r w:rsidRPr="001E0AD7">
              <w:t>Status 200</w:t>
            </w:r>
            <w:r w:rsidR="001444C0">
              <w:t xml:space="preserve">, </w:t>
            </w:r>
            <w:r w:rsidR="001444C0" w:rsidRPr="001E0AD7">
              <w:t xml:space="preserve"> base64 encoded frame data</w:t>
            </w:r>
          </w:p>
        </w:tc>
      </w:tr>
      <w:tr w:rsidR="001E0AD7" w14:paraId="1310914D" w14:textId="77777777" w:rsidTr="008C547F">
        <w:trPr>
          <w:trHeight w:val="1318"/>
        </w:trPr>
        <w:tc>
          <w:tcPr>
            <w:tcW w:w="1557" w:type="dxa"/>
          </w:tcPr>
          <w:p w14:paraId="64CD9FF7" w14:textId="77777777" w:rsidR="001E0AD7" w:rsidRPr="001E0AD7" w:rsidRDefault="001E0AD7" w:rsidP="008C547F">
            <w:r w:rsidRPr="001E0AD7">
              <w:t>API-022</w:t>
            </w:r>
          </w:p>
          <w:p w14:paraId="2386D336" w14:textId="77777777" w:rsidR="001E0AD7" w:rsidRPr="001E0AD7" w:rsidRDefault="001E0AD7" w:rsidP="008C547F"/>
        </w:tc>
        <w:tc>
          <w:tcPr>
            <w:tcW w:w="1528" w:type="dxa"/>
          </w:tcPr>
          <w:p w14:paraId="60629657" w14:textId="77777777" w:rsidR="001E0AD7" w:rsidRPr="001E0AD7" w:rsidRDefault="001E0AD7" w:rsidP="008C547F">
            <w:r w:rsidRPr="001E0AD7">
              <w:t>Metrics for Non-existent Detection</w:t>
            </w:r>
          </w:p>
          <w:p w14:paraId="06618EDF" w14:textId="77777777" w:rsidR="001E0AD7" w:rsidRPr="001E0AD7" w:rsidRDefault="001E0AD7" w:rsidP="008C547F"/>
        </w:tc>
        <w:tc>
          <w:tcPr>
            <w:tcW w:w="1640" w:type="dxa"/>
          </w:tcPr>
          <w:p w14:paraId="14952D89" w14:textId="77777777" w:rsidR="001E0AD7" w:rsidRPr="001E0AD7" w:rsidRDefault="001E0AD7" w:rsidP="008C547F">
            <w:r w:rsidRPr="001E0AD7">
              <w:t xml:space="preserve">Invalid detection ID </w:t>
            </w:r>
          </w:p>
          <w:p w14:paraId="67B2A2BA" w14:textId="77777777" w:rsidR="001E0AD7" w:rsidRPr="001E0AD7" w:rsidRDefault="001E0AD7" w:rsidP="008C547F"/>
        </w:tc>
        <w:tc>
          <w:tcPr>
            <w:tcW w:w="3335" w:type="dxa"/>
          </w:tcPr>
          <w:p w14:paraId="383F68C8" w14:textId="77777777" w:rsidR="001E0AD7" w:rsidRPr="001E0AD7" w:rsidRDefault="001E0AD7" w:rsidP="008C547F">
            <w:r w:rsidRPr="001E0AD7">
              <w:t>GET `/detections/999999/metrics`</w:t>
            </w:r>
          </w:p>
          <w:p w14:paraId="4B19AFBB" w14:textId="77777777" w:rsidR="001E0AD7" w:rsidRPr="001E0AD7" w:rsidRDefault="001E0AD7" w:rsidP="008C547F"/>
        </w:tc>
        <w:tc>
          <w:tcPr>
            <w:tcW w:w="1413" w:type="dxa"/>
          </w:tcPr>
          <w:p w14:paraId="77DE78CC" w14:textId="77777777" w:rsidR="001E0AD7" w:rsidRPr="001E0AD7" w:rsidRDefault="001E0AD7" w:rsidP="008C547F">
            <w:r>
              <w:t>S</w:t>
            </w:r>
            <w:r w:rsidRPr="001E0AD7">
              <w:t>tatus 404, detection not found</w:t>
            </w:r>
          </w:p>
          <w:p w14:paraId="337783EF" w14:textId="2CCD2751" w:rsidR="001E0AD7" w:rsidRPr="001E0AD7" w:rsidRDefault="001E0AD7" w:rsidP="008C547F"/>
        </w:tc>
        <w:tc>
          <w:tcPr>
            <w:tcW w:w="1539" w:type="dxa"/>
          </w:tcPr>
          <w:p w14:paraId="52C40308" w14:textId="77777777" w:rsidR="00663ADF" w:rsidRPr="001E0AD7" w:rsidRDefault="00663ADF" w:rsidP="00663ADF">
            <w:r>
              <w:t>S</w:t>
            </w:r>
            <w:r w:rsidRPr="001E0AD7">
              <w:t>tatus 404, detection not found</w:t>
            </w:r>
          </w:p>
          <w:p w14:paraId="0B0D29FD" w14:textId="77777777" w:rsidR="001E0AD7" w:rsidRPr="001E0AD7" w:rsidRDefault="001E0AD7" w:rsidP="008C547F"/>
        </w:tc>
      </w:tr>
      <w:tr w:rsidR="001E0AD7" w14:paraId="321FFDD4" w14:textId="77777777" w:rsidTr="008C547F">
        <w:trPr>
          <w:trHeight w:val="1311"/>
        </w:trPr>
        <w:tc>
          <w:tcPr>
            <w:tcW w:w="1557" w:type="dxa"/>
          </w:tcPr>
          <w:p w14:paraId="70C8304E" w14:textId="77777777" w:rsidR="001E0AD7" w:rsidRPr="001E0AD7" w:rsidRDefault="001E0AD7" w:rsidP="008C547F">
            <w:r w:rsidRPr="001E0AD7">
              <w:t>API-023</w:t>
            </w:r>
          </w:p>
          <w:p w14:paraId="025E9E5A" w14:textId="77777777" w:rsidR="004D7605" w:rsidRPr="001E0AD7" w:rsidRDefault="004D7605" w:rsidP="008C547F"/>
        </w:tc>
        <w:tc>
          <w:tcPr>
            <w:tcW w:w="1528" w:type="dxa"/>
          </w:tcPr>
          <w:p w14:paraId="5D94C1E3" w14:textId="77777777" w:rsidR="001E0AD7" w:rsidRPr="001E0AD7" w:rsidRDefault="001E0AD7" w:rsidP="008C547F">
            <w:r w:rsidRPr="001E0AD7">
              <w:t>Frame for Manual Detection</w:t>
            </w:r>
          </w:p>
          <w:p w14:paraId="02ED90A1" w14:textId="77777777" w:rsidR="004D7605" w:rsidRPr="001E0AD7" w:rsidRDefault="004D7605" w:rsidP="008C547F"/>
        </w:tc>
        <w:tc>
          <w:tcPr>
            <w:tcW w:w="1640" w:type="dxa"/>
          </w:tcPr>
          <w:p w14:paraId="74F3A4A8" w14:textId="77777777" w:rsidR="001E0AD7" w:rsidRPr="001E0AD7" w:rsidRDefault="001E0AD7" w:rsidP="008C547F">
            <w:r w:rsidRPr="001E0AD7">
              <w:t>Manual detection (no frame)</w:t>
            </w:r>
          </w:p>
          <w:p w14:paraId="6ED2313A" w14:textId="77777777" w:rsidR="004D7605" w:rsidRPr="001E0AD7" w:rsidRDefault="004D7605" w:rsidP="008C547F"/>
        </w:tc>
        <w:tc>
          <w:tcPr>
            <w:tcW w:w="3335" w:type="dxa"/>
          </w:tcPr>
          <w:p w14:paraId="051859E2" w14:textId="77777777" w:rsidR="001E0AD7" w:rsidRPr="001E0AD7" w:rsidRDefault="001E0AD7" w:rsidP="008C547F">
            <w:r w:rsidRPr="001E0AD7">
              <w:t>GET `/</w:t>
            </w:r>
            <w:proofErr w:type="gramStart"/>
            <w:r w:rsidRPr="001E0AD7">
              <w:t>detections/{</w:t>
            </w:r>
            <w:proofErr w:type="spellStart"/>
            <w:proofErr w:type="gramEnd"/>
            <w:r w:rsidRPr="001E0AD7">
              <w:t>manual_</w:t>
            </w:r>
            <w:proofErr w:type="gramStart"/>
            <w:r w:rsidRPr="001E0AD7">
              <w:t>id</w:t>
            </w:r>
            <w:proofErr w:type="spellEnd"/>
            <w:r w:rsidRPr="001E0AD7">
              <w:t>}/</w:t>
            </w:r>
            <w:proofErr w:type="gramEnd"/>
            <w:r w:rsidRPr="001E0AD7">
              <w:t xml:space="preserve">frame` </w:t>
            </w:r>
          </w:p>
          <w:p w14:paraId="10B76C83" w14:textId="77777777" w:rsidR="004D7605" w:rsidRPr="001E0AD7" w:rsidRDefault="004D7605" w:rsidP="008C547F"/>
        </w:tc>
        <w:tc>
          <w:tcPr>
            <w:tcW w:w="1413" w:type="dxa"/>
          </w:tcPr>
          <w:p w14:paraId="40172B72" w14:textId="77777777" w:rsidR="001E0AD7" w:rsidRPr="001E0AD7" w:rsidRDefault="001E0AD7" w:rsidP="008C547F">
            <w:r w:rsidRPr="001E0AD7">
              <w:t>Status 200, placeholder frame or null</w:t>
            </w:r>
          </w:p>
          <w:p w14:paraId="67CAA5E5" w14:textId="77777777" w:rsidR="004D7605" w:rsidRPr="001E0AD7" w:rsidRDefault="004D7605" w:rsidP="008C547F"/>
        </w:tc>
        <w:tc>
          <w:tcPr>
            <w:tcW w:w="1539" w:type="dxa"/>
          </w:tcPr>
          <w:p w14:paraId="644B26E5" w14:textId="5A81A7A1" w:rsidR="004D7605" w:rsidRPr="001E0AD7" w:rsidRDefault="00663ADF" w:rsidP="008C547F">
            <w:r>
              <w:t>Status 200, null frame</w:t>
            </w:r>
          </w:p>
        </w:tc>
      </w:tr>
    </w:tbl>
    <w:p w14:paraId="15ACA98F" w14:textId="77777777" w:rsidR="00B1324C" w:rsidRDefault="00B1324C"/>
    <w:p w14:paraId="1B48FA93" w14:textId="77777777" w:rsidR="00B1324C" w:rsidRDefault="00B1324C"/>
    <w:p w14:paraId="73882B6A" w14:textId="77777777" w:rsidR="00B1324C" w:rsidRDefault="00B1324C"/>
    <w:p w14:paraId="69C1F21F" w14:textId="77777777" w:rsidR="001E0AD7" w:rsidRDefault="001E0AD7"/>
    <w:p w14:paraId="35A91172" w14:textId="77777777" w:rsidR="001E0AD7" w:rsidRPr="001E0AD7" w:rsidRDefault="001E0AD7" w:rsidP="001E0AD7">
      <w:pPr>
        <w:rPr>
          <w:b/>
          <w:bCs/>
        </w:rPr>
      </w:pPr>
      <w:r w:rsidRPr="001E0AD7">
        <w:rPr>
          <w:b/>
          <w:bCs/>
        </w:rPr>
        <w:t>8.1.6 Comment &amp; Interaction Tests</w:t>
      </w:r>
    </w:p>
    <w:tbl>
      <w:tblPr>
        <w:tblStyle w:val="TableGrid"/>
        <w:tblpPr w:leftFromText="180" w:rightFromText="180" w:vertAnchor="text" w:horzAnchor="margin" w:tblpY="17"/>
        <w:tblW w:w="10197" w:type="dxa"/>
        <w:tblLook w:val="04A0" w:firstRow="1" w:lastRow="0" w:firstColumn="1" w:lastColumn="0" w:noHBand="0" w:noVBand="1"/>
      </w:tblPr>
      <w:tblGrid>
        <w:gridCol w:w="1247"/>
        <w:gridCol w:w="1508"/>
        <w:gridCol w:w="1698"/>
        <w:gridCol w:w="2881"/>
        <w:gridCol w:w="1400"/>
        <w:gridCol w:w="1463"/>
      </w:tblGrid>
      <w:tr w:rsidR="001E0AD7" w14:paraId="0B4DCA25" w14:textId="77777777" w:rsidTr="001E0AD7">
        <w:trPr>
          <w:trHeight w:val="1053"/>
        </w:trPr>
        <w:tc>
          <w:tcPr>
            <w:tcW w:w="1368" w:type="dxa"/>
          </w:tcPr>
          <w:p w14:paraId="4BDA009A" w14:textId="77777777" w:rsidR="001E0AD7" w:rsidRPr="00B1324C" w:rsidRDefault="001E0AD7" w:rsidP="003E376E">
            <w:pPr>
              <w:rPr>
                <w:b/>
                <w:bCs/>
              </w:rPr>
            </w:pPr>
            <w:r w:rsidRPr="00B1324C">
              <w:rPr>
                <w:b/>
                <w:bCs/>
              </w:rPr>
              <w:t>Test Case ID</w:t>
            </w:r>
          </w:p>
          <w:p w14:paraId="05560398" w14:textId="77777777" w:rsidR="001E0AD7" w:rsidRDefault="001E0AD7" w:rsidP="003E376E">
            <w:pPr>
              <w:rPr>
                <w:b/>
                <w:bCs/>
              </w:rPr>
            </w:pPr>
          </w:p>
        </w:tc>
        <w:tc>
          <w:tcPr>
            <w:tcW w:w="1530" w:type="dxa"/>
          </w:tcPr>
          <w:p w14:paraId="4FD4840F" w14:textId="77777777" w:rsidR="001E0AD7" w:rsidRPr="00B1324C" w:rsidRDefault="001E0AD7" w:rsidP="003E376E">
            <w:pPr>
              <w:rPr>
                <w:b/>
                <w:bCs/>
              </w:rPr>
            </w:pPr>
            <w:r w:rsidRPr="00B1324C">
              <w:rPr>
                <w:b/>
                <w:bCs/>
              </w:rPr>
              <w:t>Description</w:t>
            </w:r>
          </w:p>
          <w:p w14:paraId="26DB02E0" w14:textId="77777777" w:rsidR="001E0AD7" w:rsidRDefault="001E0AD7" w:rsidP="003E376E">
            <w:pPr>
              <w:rPr>
                <w:b/>
                <w:bCs/>
              </w:rPr>
            </w:pPr>
          </w:p>
        </w:tc>
        <w:tc>
          <w:tcPr>
            <w:tcW w:w="1710" w:type="dxa"/>
          </w:tcPr>
          <w:p w14:paraId="3B0A1388" w14:textId="77777777" w:rsidR="001E0AD7" w:rsidRPr="00B1324C" w:rsidRDefault="001E0AD7" w:rsidP="003E376E">
            <w:pPr>
              <w:rPr>
                <w:b/>
                <w:bCs/>
              </w:rPr>
            </w:pPr>
            <w:r w:rsidRPr="00B1324C">
              <w:rPr>
                <w:b/>
                <w:bCs/>
              </w:rPr>
              <w:t>Preconditions</w:t>
            </w:r>
          </w:p>
          <w:p w14:paraId="0C9C1F2D" w14:textId="77777777" w:rsidR="001E0AD7" w:rsidRDefault="001E0AD7" w:rsidP="003E376E">
            <w:pPr>
              <w:rPr>
                <w:b/>
                <w:bCs/>
              </w:rPr>
            </w:pPr>
          </w:p>
        </w:tc>
        <w:tc>
          <w:tcPr>
            <w:tcW w:w="2637" w:type="dxa"/>
          </w:tcPr>
          <w:p w14:paraId="5C64C1DC" w14:textId="77777777" w:rsidR="001E0AD7" w:rsidRPr="00B1324C" w:rsidRDefault="001E0AD7" w:rsidP="003E376E">
            <w:pPr>
              <w:rPr>
                <w:b/>
                <w:bCs/>
              </w:rPr>
            </w:pPr>
            <w:r w:rsidRPr="00B1324C">
              <w:rPr>
                <w:b/>
                <w:bCs/>
              </w:rPr>
              <w:t>Test Steps</w:t>
            </w:r>
          </w:p>
          <w:p w14:paraId="206DFDD3" w14:textId="77777777" w:rsidR="001E0AD7" w:rsidRDefault="001E0AD7" w:rsidP="003E376E">
            <w:pPr>
              <w:rPr>
                <w:b/>
                <w:bCs/>
              </w:rPr>
            </w:pPr>
          </w:p>
        </w:tc>
        <w:tc>
          <w:tcPr>
            <w:tcW w:w="1413" w:type="dxa"/>
          </w:tcPr>
          <w:p w14:paraId="36AF4685" w14:textId="77777777" w:rsidR="001E0AD7" w:rsidRPr="00B1324C" w:rsidRDefault="001E0AD7" w:rsidP="003E376E">
            <w:pPr>
              <w:rPr>
                <w:b/>
                <w:bCs/>
              </w:rPr>
            </w:pPr>
            <w:r w:rsidRPr="00B1324C">
              <w:rPr>
                <w:b/>
                <w:bCs/>
              </w:rPr>
              <w:t>Expected Result</w:t>
            </w:r>
          </w:p>
          <w:p w14:paraId="7D311F00" w14:textId="77777777" w:rsidR="001E0AD7" w:rsidRDefault="001E0AD7" w:rsidP="003E376E">
            <w:pPr>
              <w:rPr>
                <w:b/>
                <w:bCs/>
              </w:rPr>
            </w:pPr>
          </w:p>
        </w:tc>
        <w:tc>
          <w:tcPr>
            <w:tcW w:w="1539" w:type="dxa"/>
          </w:tcPr>
          <w:p w14:paraId="607F362A" w14:textId="77777777" w:rsidR="001E0AD7" w:rsidRDefault="001E0AD7" w:rsidP="003E376E">
            <w:pPr>
              <w:rPr>
                <w:b/>
                <w:bCs/>
              </w:rPr>
            </w:pPr>
            <w:r w:rsidRPr="00B1324C">
              <w:rPr>
                <w:b/>
                <w:bCs/>
              </w:rPr>
              <w:t>Actual Result</w:t>
            </w:r>
          </w:p>
        </w:tc>
      </w:tr>
      <w:tr w:rsidR="001E0AD7" w14:paraId="7934E0DC" w14:textId="77777777" w:rsidTr="001E0AD7">
        <w:trPr>
          <w:trHeight w:val="1311"/>
        </w:trPr>
        <w:tc>
          <w:tcPr>
            <w:tcW w:w="1368" w:type="dxa"/>
          </w:tcPr>
          <w:p w14:paraId="5BF7C971" w14:textId="77777777" w:rsidR="001E0AD7" w:rsidRPr="001E0AD7" w:rsidRDefault="001E0AD7" w:rsidP="001E0AD7">
            <w:r w:rsidRPr="001E0AD7">
              <w:t>API-024</w:t>
            </w:r>
          </w:p>
          <w:p w14:paraId="296E123A" w14:textId="77777777" w:rsidR="001E0AD7" w:rsidRPr="001E0AD7" w:rsidRDefault="001E0AD7" w:rsidP="003E376E"/>
        </w:tc>
        <w:tc>
          <w:tcPr>
            <w:tcW w:w="1530" w:type="dxa"/>
          </w:tcPr>
          <w:p w14:paraId="58AB6300" w14:textId="77777777" w:rsidR="001E0AD7" w:rsidRPr="001E0AD7" w:rsidRDefault="001E0AD7" w:rsidP="001E0AD7">
            <w:r w:rsidRPr="001E0AD7">
              <w:t>Add Comment to Detection</w:t>
            </w:r>
          </w:p>
          <w:p w14:paraId="5AFEB9CB" w14:textId="77777777" w:rsidR="001E0AD7" w:rsidRPr="001E0AD7" w:rsidRDefault="001E0AD7" w:rsidP="003E376E"/>
        </w:tc>
        <w:tc>
          <w:tcPr>
            <w:tcW w:w="1710" w:type="dxa"/>
          </w:tcPr>
          <w:p w14:paraId="415E037F" w14:textId="77777777" w:rsidR="001E0AD7" w:rsidRPr="001E0AD7" w:rsidRDefault="001E0AD7" w:rsidP="001E0AD7">
            <w:r w:rsidRPr="001E0AD7">
              <w:t>Valid detection exists</w:t>
            </w:r>
          </w:p>
          <w:p w14:paraId="6E8DD413" w14:textId="77777777" w:rsidR="001E0AD7" w:rsidRPr="001E0AD7" w:rsidRDefault="001E0AD7" w:rsidP="003E376E"/>
        </w:tc>
        <w:tc>
          <w:tcPr>
            <w:tcW w:w="2637" w:type="dxa"/>
          </w:tcPr>
          <w:p w14:paraId="0BA88C47" w14:textId="77777777" w:rsidR="001E0AD7" w:rsidRPr="001E0AD7" w:rsidRDefault="001E0AD7" w:rsidP="001E0AD7">
            <w:r w:rsidRPr="001E0AD7">
              <w:t>PUT `/</w:t>
            </w:r>
            <w:proofErr w:type="gramStart"/>
            <w:r w:rsidRPr="001E0AD7">
              <w:t>detections/{id}/</w:t>
            </w:r>
            <w:proofErr w:type="gramEnd"/>
            <w:r w:rsidRPr="001E0AD7">
              <w:t>comment` with comment data</w:t>
            </w:r>
          </w:p>
          <w:p w14:paraId="76A9406B" w14:textId="77777777" w:rsidR="001E0AD7" w:rsidRPr="001E0AD7" w:rsidRDefault="001E0AD7" w:rsidP="003E376E"/>
        </w:tc>
        <w:tc>
          <w:tcPr>
            <w:tcW w:w="1413" w:type="dxa"/>
          </w:tcPr>
          <w:p w14:paraId="138BED99" w14:textId="77777777" w:rsidR="001E0AD7" w:rsidRPr="001E0AD7" w:rsidRDefault="001E0AD7" w:rsidP="001E0AD7">
            <w:r w:rsidRPr="001E0AD7">
              <w:t>Status 200, comment added successfully</w:t>
            </w:r>
          </w:p>
          <w:p w14:paraId="2118669E" w14:textId="77777777" w:rsidR="001E0AD7" w:rsidRPr="001E0AD7" w:rsidRDefault="001E0AD7" w:rsidP="003E376E"/>
        </w:tc>
        <w:tc>
          <w:tcPr>
            <w:tcW w:w="1539" w:type="dxa"/>
          </w:tcPr>
          <w:p w14:paraId="40257CE3" w14:textId="5BC4AD1E" w:rsidR="001E0AD7" w:rsidRPr="001E0AD7" w:rsidRDefault="00663ADF" w:rsidP="003E376E">
            <w:r>
              <w:t>Status 200, success</w:t>
            </w:r>
          </w:p>
        </w:tc>
      </w:tr>
      <w:tr w:rsidR="001E0AD7" w14:paraId="055D332A" w14:textId="77777777" w:rsidTr="001E0AD7">
        <w:trPr>
          <w:trHeight w:val="1318"/>
        </w:trPr>
        <w:tc>
          <w:tcPr>
            <w:tcW w:w="1368" w:type="dxa"/>
          </w:tcPr>
          <w:p w14:paraId="4FD7E42A" w14:textId="77777777" w:rsidR="001E0AD7" w:rsidRPr="001E0AD7" w:rsidRDefault="001E0AD7" w:rsidP="001E0AD7">
            <w:r w:rsidRPr="001E0AD7">
              <w:t>API-025</w:t>
            </w:r>
          </w:p>
          <w:p w14:paraId="20E5FBE5" w14:textId="77777777" w:rsidR="001E0AD7" w:rsidRPr="001E0AD7" w:rsidRDefault="001E0AD7" w:rsidP="003E376E"/>
        </w:tc>
        <w:tc>
          <w:tcPr>
            <w:tcW w:w="1530" w:type="dxa"/>
          </w:tcPr>
          <w:p w14:paraId="3BBFBD24" w14:textId="77777777" w:rsidR="001E0AD7" w:rsidRPr="001E0AD7" w:rsidRDefault="001E0AD7" w:rsidP="001E0AD7">
            <w:r w:rsidRPr="001E0AD7">
              <w:t>Empty Comment</w:t>
            </w:r>
          </w:p>
          <w:p w14:paraId="5C65D9C1" w14:textId="77777777" w:rsidR="001E0AD7" w:rsidRPr="001E0AD7" w:rsidRDefault="001E0AD7" w:rsidP="003E376E"/>
        </w:tc>
        <w:tc>
          <w:tcPr>
            <w:tcW w:w="1710" w:type="dxa"/>
          </w:tcPr>
          <w:p w14:paraId="1F11C11C" w14:textId="77777777" w:rsidR="001E0AD7" w:rsidRPr="001E0AD7" w:rsidRDefault="001E0AD7" w:rsidP="001E0AD7">
            <w:r w:rsidRPr="001E0AD7">
              <w:t>Blank comment text</w:t>
            </w:r>
          </w:p>
          <w:p w14:paraId="51F9069A" w14:textId="77777777" w:rsidR="001E0AD7" w:rsidRPr="001E0AD7" w:rsidRDefault="001E0AD7" w:rsidP="003E376E"/>
        </w:tc>
        <w:tc>
          <w:tcPr>
            <w:tcW w:w="2637" w:type="dxa"/>
          </w:tcPr>
          <w:p w14:paraId="0A26870E" w14:textId="77777777" w:rsidR="001E0AD7" w:rsidRPr="001E0AD7" w:rsidRDefault="001E0AD7" w:rsidP="001E0AD7">
            <w:r w:rsidRPr="001E0AD7">
              <w:t>PUT `/</w:t>
            </w:r>
            <w:proofErr w:type="gramStart"/>
            <w:r w:rsidRPr="001E0AD7">
              <w:t>detections/{id}/</w:t>
            </w:r>
            <w:proofErr w:type="gramEnd"/>
            <w:r w:rsidRPr="001E0AD7">
              <w:t>comment` with empty comment</w:t>
            </w:r>
          </w:p>
          <w:p w14:paraId="7FCF17DB" w14:textId="77777777" w:rsidR="001E0AD7" w:rsidRPr="001E0AD7" w:rsidRDefault="001E0AD7" w:rsidP="003E376E"/>
        </w:tc>
        <w:tc>
          <w:tcPr>
            <w:tcW w:w="1413" w:type="dxa"/>
          </w:tcPr>
          <w:p w14:paraId="22FC74A1" w14:textId="77777777" w:rsidR="001E0AD7" w:rsidRPr="001E0AD7" w:rsidRDefault="001E0AD7" w:rsidP="001E0AD7">
            <w:r w:rsidRPr="001E0AD7">
              <w:t xml:space="preserve">Status 400, "Comment text is required" error </w:t>
            </w:r>
          </w:p>
          <w:p w14:paraId="2DD94D0E" w14:textId="77777777" w:rsidR="001E0AD7" w:rsidRPr="001E0AD7" w:rsidRDefault="001E0AD7" w:rsidP="003E376E"/>
        </w:tc>
        <w:tc>
          <w:tcPr>
            <w:tcW w:w="1539" w:type="dxa"/>
          </w:tcPr>
          <w:p w14:paraId="046DDA52" w14:textId="65A9892B" w:rsidR="001E0AD7" w:rsidRPr="001E0AD7" w:rsidRDefault="00663ADF" w:rsidP="003E376E">
            <w:r>
              <w:t>Status 400, comment required</w:t>
            </w:r>
          </w:p>
        </w:tc>
      </w:tr>
      <w:tr w:rsidR="001E0AD7" w14:paraId="7255E846" w14:textId="77777777" w:rsidTr="001E0AD7">
        <w:trPr>
          <w:trHeight w:val="1318"/>
        </w:trPr>
        <w:tc>
          <w:tcPr>
            <w:tcW w:w="1368" w:type="dxa"/>
          </w:tcPr>
          <w:p w14:paraId="2439E6D2" w14:textId="77777777" w:rsidR="001E0AD7" w:rsidRPr="001E0AD7" w:rsidRDefault="001E0AD7" w:rsidP="001E0AD7">
            <w:r w:rsidRPr="001E0AD7">
              <w:t>API-026</w:t>
            </w:r>
          </w:p>
          <w:p w14:paraId="55ED5F94" w14:textId="77777777" w:rsidR="001E0AD7" w:rsidRPr="001E0AD7" w:rsidRDefault="001E0AD7" w:rsidP="003E376E"/>
        </w:tc>
        <w:tc>
          <w:tcPr>
            <w:tcW w:w="1530" w:type="dxa"/>
          </w:tcPr>
          <w:p w14:paraId="0DD3F77C" w14:textId="77777777" w:rsidR="001E0AD7" w:rsidRPr="001E0AD7" w:rsidRDefault="001E0AD7" w:rsidP="001E0AD7">
            <w:r w:rsidRPr="001E0AD7">
              <w:t>Delete Detection</w:t>
            </w:r>
          </w:p>
          <w:p w14:paraId="42980067" w14:textId="77777777" w:rsidR="001E0AD7" w:rsidRPr="001E0AD7" w:rsidRDefault="001E0AD7" w:rsidP="003E376E"/>
        </w:tc>
        <w:tc>
          <w:tcPr>
            <w:tcW w:w="1710" w:type="dxa"/>
          </w:tcPr>
          <w:p w14:paraId="1A7946D5" w14:textId="77777777" w:rsidR="001E0AD7" w:rsidRPr="001E0AD7" w:rsidRDefault="001E0AD7" w:rsidP="001E0AD7">
            <w:r w:rsidRPr="001E0AD7">
              <w:t>Detection exists</w:t>
            </w:r>
          </w:p>
          <w:p w14:paraId="26DEEDEB" w14:textId="77777777" w:rsidR="001E0AD7" w:rsidRPr="001E0AD7" w:rsidRDefault="001E0AD7" w:rsidP="003E376E"/>
        </w:tc>
        <w:tc>
          <w:tcPr>
            <w:tcW w:w="2637" w:type="dxa"/>
          </w:tcPr>
          <w:p w14:paraId="7816867E" w14:textId="77777777" w:rsidR="001E0AD7" w:rsidRPr="001E0AD7" w:rsidRDefault="001E0AD7" w:rsidP="001E0AD7">
            <w:r w:rsidRPr="001E0AD7">
              <w:t>DELETE `/</w:t>
            </w:r>
            <w:proofErr w:type="gramStart"/>
            <w:r w:rsidRPr="001E0AD7">
              <w:t>detections/{</w:t>
            </w:r>
            <w:proofErr w:type="gramEnd"/>
            <w:r w:rsidRPr="001E0AD7">
              <w:t>id}`</w:t>
            </w:r>
          </w:p>
          <w:p w14:paraId="0B098BAE" w14:textId="77777777" w:rsidR="001E0AD7" w:rsidRPr="001E0AD7" w:rsidRDefault="001E0AD7" w:rsidP="003E376E"/>
        </w:tc>
        <w:tc>
          <w:tcPr>
            <w:tcW w:w="1413" w:type="dxa"/>
          </w:tcPr>
          <w:p w14:paraId="171F1B2C" w14:textId="77777777" w:rsidR="001E0AD7" w:rsidRPr="001E0AD7" w:rsidRDefault="001E0AD7" w:rsidP="001E0AD7">
            <w:r w:rsidRPr="001E0AD7">
              <w:t>Status 200, detection deleted successfully</w:t>
            </w:r>
          </w:p>
          <w:p w14:paraId="26874E0C" w14:textId="77777777" w:rsidR="001E0AD7" w:rsidRPr="001E0AD7" w:rsidRDefault="001E0AD7" w:rsidP="003E376E"/>
        </w:tc>
        <w:tc>
          <w:tcPr>
            <w:tcW w:w="1539" w:type="dxa"/>
          </w:tcPr>
          <w:p w14:paraId="2FC9F8AE" w14:textId="054FE4D5" w:rsidR="001E0AD7" w:rsidRPr="001E0AD7" w:rsidRDefault="00663ADF" w:rsidP="003E376E">
            <w:r>
              <w:t>Status 200, success</w:t>
            </w:r>
          </w:p>
        </w:tc>
      </w:tr>
      <w:tr w:rsidR="001E0AD7" w14:paraId="6E90C4CD" w14:textId="77777777" w:rsidTr="001E0AD7">
        <w:trPr>
          <w:trHeight w:val="1311"/>
        </w:trPr>
        <w:tc>
          <w:tcPr>
            <w:tcW w:w="1368" w:type="dxa"/>
          </w:tcPr>
          <w:p w14:paraId="39BCEAE5" w14:textId="77777777" w:rsidR="001E0AD7" w:rsidRPr="001E0AD7" w:rsidRDefault="001E0AD7" w:rsidP="001E0AD7">
            <w:r w:rsidRPr="001E0AD7">
              <w:t>API-027</w:t>
            </w:r>
          </w:p>
          <w:p w14:paraId="392D4738" w14:textId="77777777" w:rsidR="001E0AD7" w:rsidRPr="001E0AD7" w:rsidRDefault="001E0AD7" w:rsidP="003E376E"/>
        </w:tc>
        <w:tc>
          <w:tcPr>
            <w:tcW w:w="1530" w:type="dxa"/>
          </w:tcPr>
          <w:p w14:paraId="77D7962A" w14:textId="77777777" w:rsidR="001E0AD7" w:rsidRPr="001E0AD7" w:rsidRDefault="001E0AD7" w:rsidP="001E0AD7">
            <w:r w:rsidRPr="001E0AD7">
              <w:t>Delete Non-existent Detection</w:t>
            </w:r>
          </w:p>
          <w:p w14:paraId="60006F65" w14:textId="77777777" w:rsidR="001E0AD7" w:rsidRPr="001E0AD7" w:rsidRDefault="001E0AD7" w:rsidP="003E376E"/>
        </w:tc>
        <w:tc>
          <w:tcPr>
            <w:tcW w:w="1710" w:type="dxa"/>
          </w:tcPr>
          <w:p w14:paraId="41D90109" w14:textId="77777777" w:rsidR="001E0AD7" w:rsidRPr="001E0AD7" w:rsidRDefault="001E0AD7" w:rsidP="001E0AD7">
            <w:r w:rsidRPr="001E0AD7">
              <w:t>Invalid ID</w:t>
            </w:r>
          </w:p>
          <w:p w14:paraId="243689F2" w14:textId="77777777" w:rsidR="001E0AD7" w:rsidRPr="001E0AD7" w:rsidRDefault="001E0AD7" w:rsidP="003E376E"/>
        </w:tc>
        <w:tc>
          <w:tcPr>
            <w:tcW w:w="2637" w:type="dxa"/>
          </w:tcPr>
          <w:p w14:paraId="7B813BCB" w14:textId="77777777" w:rsidR="001E0AD7" w:rsidRPr="001E0AD7" w:rsidRDefault="001E0AD7" w:rsidP="001E0AD7">
            <w:r w:rsidRPr="001E0AD7">
              <w:t>DELETE `/detections/999999`</w:t>
            </w:r>
          </w:p>
          <w:p w14:paraId="29BCB78B" w14:textId="77777777" w:rsidR="001E0AD7" w:rsidRPr="001E0AD7" w:rsidRDefault="001E0AD7" w:rsidP="003E376E"/>
        </w:tc>
        <w:tc>
          <w:tcPr>
            <w:tcW w:w="1413" w:type="dxa"/>
          </w:tcPr>
          <w:p w14:paraId="01ED4818" w14:textId="77777777" w:rsidR="001E0AD7" w:rsidRPr="001E0AD7" w:rsidRDefault="001E0AD7" w:rsidP="001E0AD7">
            <w:r w:rsidRPr="001E0AD7">
              <w:t>Status 404, detection not found</w:t>
            </w:r>
          </w:p>
          <w:p w14:paraId="1722FD69" w14:textId="77777777" w:rsidR="001E0AD7" w:rsidRPr="001E0AD7" w:rsidRDefault="001E0AD7" w:rsidP="003E376E"/>
        </w:tc>
        <w:tc>
          <w:tcPr>
            <w:tcW w:w="1539" w:type="dxa"/>
          </w:tcPr>
          <w:p w14:paraId="3460545A" w14:textId="228B5BA5" w:rsidR="001E0AD7" w:rsidRPr="001E0AD7" w:rsidRDefault="00663ADF" w:rsidP="003E376E">
            <w:r>
              <w:t>Status 404</w:t>
            </w:r>
          </w:p>
        </w:tc>
      </w:tr>
    </w:tbl>
    <w:p w14:paraId="5175EDC3" w14:textId="77777777" w:rsidR="001E0AD7" w:rsidRDefault="001E0AD7"/>
    <w:p w14:paraId="2FC5F948" w14:textId="3D58EA52" w:rsidR="00B1324C" w:rsidRPr="0011056F" w:rsidRDefault="001E0AD7" w:rsidP="0011056F">
      <w:pPr>
        <w:rPr>
          <w:b/>
          <w:bCs/>
        </w:rPr>
      </w:pPr>
      <w:r w:rsidRPr="001E0AD7">
        <w:rPr>
          <w:b/>
          <w:bCs/>
        </w:rPr>
        <w:t>8.1.7 Batch Operations Tests</w:t>
      </w:r>
    </w:p>
    <w:tbl>
      <w:tblPr>
        <w:tblStyle w:val="TableGrid"/>
        <w:tblpPr w:leftFromText="180" w:rightFromText="180" w:vertAnchor="text" w:horzAnchor="margin" w:tblpY="17"/>
        <w:tblW w:w="10197" w:type="dxa"/>
        <w:tblLook w:val="04A0" w:firstRow="1" w:lastRow="0" w:firstColumn="1" w:lastColumn="0" w:noHBand="0" w:noVBand="1"/>
      </w:tblPr>
      <w:tblGrid>
        <w:gridCol w:w="1368"/>
        <w:gridCol w:w="1530"/>
        <w:gridCol w:w="1710"/>
        <w:gridCol w:w="2637"/>
        <w:gridCol w:w="1413"/>
        <w:gridCol w:w="1539"/>
      </w:tblGrid>
      <w:tr w:rsidR="001E0AD7" w14:paraId="6BEF5A0F" w14:textId="77777777" w:rsidTr="001E0AD7">
        <w:trPr>
          <w:trHeight w:val="710"/>
        </w:trPr>
        <w:tc>
          <w:tcPr>
            <w:tcW w:w="1368" w:type="dxa"/>
          </w:tcPr>
          <w:p w14:paraId="02060B6E" w14:textId="77777777" w:rsidR="001E0AD7" w:rsidRPr="00B1324C" w:rsidRDefault="001E0AD7" w:rsidP="003E376E">
            <w:pPr>
              <w:rPr>
                <w:b/>
                <w:bCs/>
              </w:rPr>
            </w:pPr>
            <w:r w:rsidRPr="00B1324C">
              <w:rPr>
                <w:b/>
                <w:bCs/>
              </w:rPr>
              <w:t>Test Case ID</w:t>
            </w:r>
          </w:p>
          <w:p w14:paraId="3CF12C6A" w14:textId="77777777" w:rsidR="001E0AD7" w:rsidRDefault="001E0AD7" w:rsidP="003E376E">
            <w:pPr>
              <w:rPr>
                <w:b/>
                <w:bCs/>
              </w:rPr>
            </w:pPr>
          </w:p>
        </w:tc>
        <w:tc>
          <w:tcPr>
            <w:tcW w:w="1530" w:type="dxa"/>
          </w:tcPr>
          <w:p w14:paraId="0B41B3DB" w14:textId="77777777" w:rsidR="001E0AD7" w:rsidRPr="00B1324C" w:rsidRDefault="001E0AD7" w:rsidP="003E376E">
            <w:pPr>
              <w:rPr>
                <w:b/>
                <w:bCs/>
              </w:rPr>
            </w:pPr>
            <w:r w:rsidRPr="00B1324C">
              <w:rPr>
                <w:b/>
                <w:bCs/>
              </w:rPr>
              <w:t>Description</w:t>
            </w:r>
          </w:p>
          <w:p w14:paraId="729D9EC3" w14:textId="77777777" w:rsidR="001E0AD7" w:rsidRDefault="001E0AD7" w:rsidP="003E376E">
            <w:pPr>
              <w:rPr>
                <w:b/>
                <w:bCs/>
              </w:rPr>
            </w:pPr>
          </w:p>
        </w:tc>
        <w:tc>
          <w:tcPr>
            <w:tcW w:w="1710" w:type="dxa"/>
          </w:tcPr>
          <w:p w14:paraId="23E0A69D" w14:textId="77777777" w:rsidR="001E0AD7" w:rsidRPr="00B1324C" w:rsidRDefault="001E0AD7" w:rsidP="003E376E">
            <w:pPr>
              <w:rPr>
                <w:b/>
                <w:bCs/>
              </w:rPr>
            </w:pPr>
            <w:r w:rsidRPr="00B1324C">
              <w:rPr>
                <w:b/>
                <w:bCs/>
              </w:rPr>
              <w:t>Preconditions</w:t>
            </w:r>
          </w:p>
          <w:p w14:paraId="7C648D9A" w14:textId="77777777" w:rsidR="001E0AD7" w:rsidRDefault="001E0AD7" w:rsidP="003E376E">
            <w:pPr>
              <w:rPr>
                <w:b/>
                <w:bCs/>
              </w:rPr>
            </w:pPr>
          </w:p>
        </w:tc>
        <w:tc>
          <w:tcPr>
            <w:tcW w:w="2637" w:type="dxa"/>
          </w:tcPr>
          <w:p w14:paraId="38995278" w14:textId="77777777" w:rsidR="001E0AD7" w:rsidRPr="00B1324C" w:rsidRDefault="001E0AD7" w:rsidP="003E376E">
            <w:pPr>
              <w:rPr>
                <w:b/>
                <w:bCs/>
              </w:rPr>
            </w:pPr>
            <w:r w:rsidRPr="00B1324C">
              <w:rPr>
                <w:b/>
                <w:bCs/>
              </w:rPr>
              <w:t>Test Steps</w:t>
            </w:r>
          </w:p>
          <w:p w14:paraId="6CFD9371" w14:textId="77777777" w:rsidR="001E0AD7" w:rsidRDefault="001E0AD7" w:rsidP="003E376E">
            <w:pPr>
              <w:rPr>
                <w:b/>
                <w:bCs/>
              </w:rPr>
            </w:pPr>
          </w:p>
        </w:tc>
        <w:tc>
          <w:tcPr>
            <w:tcW w:w="1413" w:type="dxa"/>
          </w:tcPr>
          <w:p w14:paraId="570E4BB0" w14:textId="77777777" w:rsidR="001E0AD7" w:rsidRPr="00B1324C" w:rsidRDefault="001E0AD7" w:rsidP="003E376E">
            <w:pPr>
              <w:rPr>
                <w:b/>
                <w:bCs/>
              </w:rPr>
            </w:pPr>
            <w:r w:rsidRPr="00B1324C">
              <w:rPr>
                <w:b/>
                <w:bCs/>
              </w:rPr>
              <w:t>Expected Result</w:t>
            </w:r>
          </w:p>
          <w:p w14:paraId="5A7A7FAB" w14:textId="77777777" w:rsidR="001E0AD7" w:rsidRDefault="001E0AD7" w:rsidP="003E376E">
            <w:pPr>
              <w:rPr>
                <w:b/>
                <w:bCs/>
              </w:rPr>
            </w:pPr>
          </w:p>
        </w:tc>
        <w:tc>
          <w:tcPr>
            <w:tcW w:w="1539" w:type="dxa"/>
          </w:tcPr>
          <w:p w14:paraId="2880B012" w14:textId="77777777" w:rsidR="001E0AD7" w:rsidRDefault="001E0AD7" w:rsidP="003E376E">
            <w:pPr>
              <w:rPr>
                <w:b/>
                <w:bCs/>
              </w:rPr>
            </w:pPr>
            <w:r w:rsidRPr="00B1324C">
              <w:rPr>
                <w:b/>
                <w:bCs/>
              </w:rPr>
              <w:t>Actual Result</w:t>
            </w:r>
          </w:p>
        </w:tc>
      </w:tr>
      <w:tr w:rsidR="001E0AD7" w14:paraId="471FB606" w14:textId="77777777" w:rsidTr="001E0AD7">
        <w:trPr>
          <w:trHeight w:val="817"/>
        </w:trPr>
        <w:tc>
          <w:tcPr>
            <w:tcW w:w="1368" w:type="dxa"/>
          </w:tcPr>
          <w:p w14:paraId="49222F0F" w14:textId="77777777" w:rsidR="001E0AD7" w:rsidRPr="001E0AD7" w:rsidRDefault="001E0AD7" w:rsidP="001E0AD7">
            <w:r w:rsidRPr="001E0AD7">
              <w:t>API-028</w:t>
            </w:r>
          </w:p>
          <w:p w14:paraId="4B16601C" w14:textId="77777777" w:rsidR="001E0AD7" w:rsidRPr="001E0AD7" w:rsidRDefault="001E0AD7" w:rsidP="003E376E"/>
        </w:tc>
        <w:tc>
          <w:tcPr>
            <w:tcW w:w="1530" w:type="dxa"/>
          </w:tcPr>
          <w:p w14:paraId="1847C682" w14:textId="77777777" w:rsidR="001E0AD7" w:rsidRPr="001E0AD7" w:rsidRDefault="001E0AD7" w:rsidP="001E0AD7">
            <w:r w:rsidRPr="001E0AD7">
              <w:t>Batch Detection Upload</w:t>
            </w:r>
          </w:p>
          <w:p w14:paraId="3471F4A1" w14:textId="77777777" w:rsidR="001E0AD7" w:rsidRPr="001E0AD7" w:rsidRDefault="001E0AD7" w:rsidP="003E376E"/>
        </w:tc>
        <w:tc>
          <w:tcPr>
            <w:tcW w:w="1710" w:type="dxa"/>
          </w:tcPr>
          <w:p w14:paraId="52183CAB" w14:textId="77777777" w:rsidR="001E0AD7" w:rsidRPr="001E0AD7" w:rsidRDefault="001E0AD7" w:rsidP="001E0AD7">
            <w:r w:rsidRPr="001E0AD7">
              <w:t>Multiple detection objects</w:t>
            </w:r>
          </w:p>
          <w:p w14:paraId="12C291E4" w14:textId="77777777" w:rsidR="001E0AD7" w:rsidRPr="001E0AD7" w:rsidRDefault="001E0AD7" w:rsidP="003E376E"/>
        </w:tc>
        <w:tc>
          <w:tcPr>
            <w:tcW w:w="2637" w:type="dxa"/>
          </w:tcPr>
          <w:p w14:paraId="0989EC58" w14:textId="77777777" w:rsidR="0011056F" w:rsidRPr="0011056F" w:rsidRDefault="0011056F" w:rsidP="0011056F">
            <w:r w:rsidRPr="0011056F">
              <w:t>POST `/detections/batch` with detections array</w:t>
            </w:r>
          </w:p>
          <w:p w14:paraId="4D63A3A8" w14:textId="77777777" w:rsidR="001E0AD7" w:rsidRPr="001E0AD7" w:rsidRDefault="001E0AD7" w:rsidP="003E376E"/>
        </w:tc>
        <w:tc>
          <w:tcPr>
            <w:tcW w:w="1413" w:type="dxa"/>
          </w:tcPr>
          <w:p w14:paraId="3DA49725" w14:textId="77777777" w:rsidR="0011056F" w:rsidRPr="0011056F" w:rsidRDefault="0011056F" w:rsidP="0011056F">
            <w:r w:rsidRPr="0011056F">
              <w:t>Status 200, batch processed successfully</w:t>
            </w:r>
          </w:p>
          <w:p w14:paraId="028A36FB" w14:textId="77777777" w:rsidR="001E0AD7" w:rsidRPr="001E0AD7" w:rsidRDefault="001E0AD7" w:rsidP="003E376E"/>
        </w:tc>
        <w:tc>
          <w:tcPr>
            <w:tcW w:w="1539" w:type="dxa"/>
          </w:tcPr>
          <w:p w14:paraId="0B6BF196" w14:textId="5747828F" w:rsidR="001E0AD7" w:rsidRPr="001E0AD7" w:rsidRDefault="00663ADF" w:rsidP="003E376E">
            <w:r>
              <w:t>Status 200, success</w:t>
            </w:r>
          </w:p>
        </w:tc>
      </w:tr>
      <w:tr w:rsidR="001E0AD7" w14:paraId="6ABF1D32" w14:textId="77777777" w:rsidTr="001E0AD7">
        <w:trPr>
          <w:trHeight w:val="817"/>
        </w:trPr>
        <w:tc>
          <w:tcPr>
            <w:tcW w:w="1368" w:type="dxa"/>
          </w:tcPr>
          <w:p w14:paraId="5AC77411" w14:textId="77777777" w:rsidR="001E0AD7" w:rsidRPr="001E0AD7" w:rsidRDefault="001E0AD7" w:rsidP="001E0AD7">
            <w:r w:rsidRPr="001E0AD7">
              <w:t>API-029</w:t>
            </w:r>
          </w:p>
          <w:p w14:paraId="09119975" w14:textId="77777777" w:rsidR="001E0AD7" w:rsidRPr="001E0AD7" w:rsidRDefault="001E0AD7" w:rsidP="001E0AD7"/>
        </w:tc>
        <w:tc>
          <w:tcPr>
            <w:tcW w:w="1530" w:type="dxa"/>
          </w:tcPr>
          <w:p w14:paraId="35E1D155" w14:textId="77777777" w:rsidR="0011056F" w:rsidRPr="0011056F" w:rsidRDefault="0011056F" w:rsidP="0011056F">
            <w:r w:rsidRPr="0011056F">
              <w:t>Empty Batch Request</w:t>
            </w:r>
          </w:p>
          <w:p w14:paraId="0338E24B" w14:textId="77777777" w:rsidR="001E0AD7" w:rsidRPr="001E0AD7" w:rsidRDefault="001E0AD7" w:rsidP="003E376E"/>
        </w:tc>
        <w:tc>
          <w:tcPr>
            <w:tcW w:w="1710" w:type="dxa"/>
          </w:tcPr>
          <w:p w14:paraId="68512BDD" w14:textId="77777777" w:rsidR="0011056F" w:rsidRPr="0011056F" w:rsidRDefault="0011056F" w:rsidP="0011056F">
            <w:r w:rsidRPr="0011056F">
              <w:t>No detections array</w:t>
            </w:r>
          </w:p>
          <w:p w14:paraId="384E00FB" w14:textId="77777777" w:rsidR="001E0AD7" w:rsidRPr="001E0AD7" w:rsidRDefault="001E0AD7" w:rsidP="003E376E"/>
        </w:tc>
        <w:tc>
          <w:tcPr>
            <w:tcW w:w="2637" w:type="dxa"/>
          </w:tcPr>
          <w:p w14:paraId="74E06193" w14:textId="77777777" w:rsidR="0011056F" w:rsidRPr="0011056F" w:rsidRDefault="0011056F" w:rsidP="0011056F">
            <w:r w:rsidRPr="0011056F">
              <w:t>POST `/detections/batch` with empty array</w:t>
            </w:r>
          </w:p>
          <w:p w14:paraId="23887DB2" w14:textId="77777777" w:rsidR="001E0AD7" w:rsidRPr="001E0AD7" w:rsidRDefault="001E0AD7" w:rsidP="003E376E"/>
        </w:tc>
        <w:tc>
          <w:tcPr>
            <w:tcW w:w="1413" w:type="dxa"/>
          </w:tcPr>
          <w:p w14:paraId="49B63A15" w14:textId="77777777" w:rsidR="0011056F" w:rsidRPr="0011056F" w:rsidRDefault="0011056F" w:rsidP="0011056F">
            <w:r w:rsidRPr="0011056F">
              <w:t>Status 400, invalid batch format error</w:t>
            </w:r>
          </w:p>
          <w:p w14:paraId="464ADE58" w14:textId="77777777" w:rsidR="001E0AD7" w:rsidRPr="001E0AD7" w:rsidRDefault="001E0AD7" w:rsidP="003E376E"/>
        </w:tc>
        <w:tc>
          <w:tcPr>
            <w:tcW w:w="1539" w:type="dxa"/>
          </w:tcPr>
          <w:p w14:paraId="4140B727" w14:textId="021DB066" w:rsidR="001E0AD7" w:rsidRPr="001E0AD7" w:rsidRDefault="00663ADF" w:rsidP="003E376E">
            <w:r>
              <w:lastRenderedPageBreak/>
              <w:t>Status 400, error</w:t>
            </w:r>
          </w:p>
        </w:tc>
      </w:tr>
      <w:tr w:rsidR="001E0AD7" w14:paraId="4C90173C" w14:textId="77777777" w:rsidTr="001E0AD7">
        <w:trPr>
          <w:trHeight w:val="817"/>
        </w:trPr>
        <w:tc>
          <w:tcPr>
            <w:tcW w:w="1368" w:type="dxa"/>
          </w:tcPr>
          <w:p w14:paraId="3C091228" w14:textId="77777777" w:rsidR="001E0AD7" w:rsidRPr="001E0AD7" w:rsidRDefault="001E0AD7" w:rsidP="001E0AD7">
            <w:r w:rsidRPr="001E0AD7">
              <w:t>API-030</w:t>
            </w:r>
          </w:p>
          <w:p w14:paraId="0F96F5CD" w14:textId="77777777" w:rsidR="001E0AD7" w:rsidRPr="001E0AD7" w:rsidRDefault="001E0AD7" w:rsidP="001E0AD7"/>
        </w:tc>
        <w:tc>
          <w:tcPr>
            <w:tcW w:w="1530" w:type="dxa"/>
          </w:tcPr>
          <w:p w14:paraId="3A6DFE71" w14:textId="77777777" w:rsidR="0011056F" w:rsidRPr="0011056F" w:rsidRDefault="0011056F" w:rsidP="0011056F">
            <w:r w:rsidRPr="0011056F">
              <w:t>Mixed Valid/Invalid Batch</w:t>
            </w:r>
          </w:p>
          <w:p w14:paraId="2D607258" w14:textId="77777777" w:rsidR="001E0AD7" w:rsidRPr="001E0AD7" w:rsidRDefault="001E0AD7" w:rsidP="003E376E"/>
        </w:tc>
        <w:tc>
          <w:tcPr>
            <w:tcW w:w="1710" w:type="dxa"/>
          </w:tcPr>
          <w:p w14:paraId="13031D0E" w14:textId="77777777" w:rsidR="0011056F" w:rsidRPr="0011056F" w:rsidRDefault="0011056F" w:rsidP="0011056F">
            <w:r w:rsidRPr="0011056F">
              <w:t>Some valid, some invalid detections</w:t>
            </w:r>
          </w:p>
          <w:p w14:paraId="680F6EA3" w14:textId="77777777" w:rsidR="001E0AD7" w:rsidRPr="001E0AD7" w:rsidRDefault="001E0AD7" w:rsidP="003E376E"/>
        </w:tc>
        <w:tc>
          <w:tcPr>
            <w:tcW w:w="2637" w:type="dxa"/>
          </w:tcPr>
          <w:p w14:paraId="5349402E" w14:textId="77777777" w:rsidR="0011056F" w:rsidRPr="0011056F" w:rsidRDefault="0011056F" w:rsidP="0011056F">
            <w:r w:rsidRPr="0011056F">
              <w:t xml:space="preserve">POST `/detections/batch` with mixed data </w:t>
            </w:r>
          </w:p>
          <w:p w14:paraId="331446CC" w14:textId="77777777" w:rsidR="001E0AD7" w:rsidRPr="001E0AD7" w:rsidRDefault="001E0AD7" w:rsidP="003E376E"/>
        </w:tc>
        <w:tc>
          <w:tcPr>
            <w:tcW w:w="1413" w:type="dxa"/>
          </w:tcPr>
          <w:p w14:paraId="4BE091AB" w14:textId="77777777" w:rsidR="0011056F" w:rsidRPr="0011056F" w:rsidRDefault="0011056F" w:rsidP="0011056F">
            <w:r w:rsidRPr="0011056F">
              <w:t>Status 200, partial success with error details</w:t>
            </w:r>
          </w:p>
          <w:p w14:paraId="2BECC2F2" w14:textId="77777777" w:rsidR="001E0AD7" w:rsidRPr="001E0AD7" w:rsidRDefault="001E0AD7" w:rsidP="003E376E"/>
        </w:tc>
        <w:tc>
          <w:tcPr>
            <w:tcW w:w="1539" w:type="dxa"/>
          </w:tcPr>
          <w:p w14:paraId="34FF98A7" w14:textId="4742CEB6" w:rsidR="001E0AD7" w:rsidRPr="001E0AD7" w:rsidRDefault="00663ADF" w:rsidP="003E376E">
            <w:r>
              <w:t>Status 200</w:t>
            </w:r>
          </w:p>
        </w:tc>
      </w:tr>
    </w:tbl>
    <w:p w14:paraId="364A4B8A" w14:textId="77777777" w:rsidR="0011056F" w:rsidRPr="0011056F" w:rsidRDefault="0011056F" w:rsidP="0011056F">
      <w:pPr>
        <w:rPr>
          <w:b/>
          <w:bCs/>
        </w:rPr>
      </w:pPr>
      <w:r w:rsidRPr="0011056F">
        <w:rPr>
          <w:b/>
          <w:bCs/>
        </w:rPr>
        <w:t>8.1.8 Device Status Tests</w:t>
      </w:r>
    </w:p>
    <w:tbl>
      <w:tblPr>
        <w:tblStyle w:val="TableGrid"/>
        <w:tblpPr w:leftFromText="180" w:rightFromText="180" w:vertAnchor="text" w:horzAnchor="margin" w:tblpY="121"/>
        <w:tblW w:w="10197" w:type="dxa"/>
        <w:tblLook w:val="04A0" w:firstRow="1" w:lastRow="0" w:firstColumn="1" w:lastColumn="0" w:noHBand="0" w:noVBand="1"/>
      </w:tblPr>
      <w:tblGrid>
        <w:gridCol w:w="1368"/>
        <w:gridCol w:w="1530"/>
        <w:gridCol w:w="1710"/>
        <w:gridCol w:w="2160"/>
        <w:gridCol w:w="1890"/>
        <w:gridCol w:w="1539"/>
      </w:tblGrid>
      <w:tr w:rsidR="0011056F" w14:paraId="0B6ADF1F" w14:textId="77777777" w:rsidTr="0011056F">
        <w:trPr>
          <w:trHeight w:val="260"/>
        </w:trPr>
        <w:tc>
          <w:tcPr>
            <w:tcW w:w="1368" w:type="dxa"/>
          </w:tcPr>
          <w:p w14:paraId="080CA170" w14:textId="77777777" w:rsidR="0011056F" w:rsidRPr="00B1324C" w:rsidRDefault="0011056F" w:rsidP="0011056F">
            <w:pPr>
              <w:rPr>
                <w:b/>
                <w:bCs/>
              </w:rPr>
            </w:pPr>
            <w:r w:rsidRPr="00B1324C">
              <w:rPr>
                <w:b/>
                <w:bCs/>
              </w:rPr>
              <w:t>Test Case ID</w:t>
            </w:r>
          </w:p>
          <w:p w14:paraId="6799EBC0" w14:textId="77777777" w:rsidR="0011056F" w:rsidRDefault="0011056F" w:rsidP="0011056F">
            <w:pPr>
              <w:rPr>
                <w:b/>
                <w:bCs/>
              </w:rPr>
            </w:pPr>
          </w:p>
        </w:tc>
        <w:tc>
          <w:tcPr>
            <w:tcW w:w="1530" w:type="dxa"/>
          </w:tcPr>
          <w:p w14:paraId="16F60915" w14:textId="77777777" w:rsidR="0011056F" w:rsidRPr="00B1324C" w:rsidRDefault="0011056F" w:rsidP="0011056F">
            <w:pPr>
              <w:rPr>
                <w:b/>
                <w:bCs/>
              </w:rPr>
            </w:pPr>
            <w:r w:rsidRPr="00B1324C">
              <w:rPr>
                <w:b/>
                <w:bCs/>
              </w:rPr>
              <w:t>Description</w:t>
            </w:r>
          </w:p>
          <w:p w14:paraId="77C7266B" w14:textId="77777777" w:rsidR="0011056F" w:rsidRDefault="0011056F" w:rsidP="0011056F">
            <w:pPr>
              <w:rPr>
                <w:b/>
                <w:bCs/>
              </w:rPr>
            </w:pPr>
          </w:p>
        </w:tc>
        <w:tc>
          <w:tcPr>
            <w:tcW w:w="1710" w:type="dxa"/>
          </w:tcPr>
          <w:p w14:paraId="2E19D520" w14:textId="77777777" w:rsidR="0011056F" w:rsidRPr="00B1324C" w:rsidRDefault="0011056F" w:rsidP="0011056F">
            <w:pPr>
              <w:rPr>
                <w:b/>
                <w:bCs/>
              </w:rPr>
            </w:pPr>
            <w:r w:rsidRPr="00B1324C">
              <w:rPr>
                <w:b/>
                <w:bCs/>
              </w:rPr>
              <w:t>Preconditions</w:t>
            </w:r>
          </w:p>
          <w:p w14:paraId="30120903" w14:textId="77777777" w:rsidR="0011056F" w:rsidRDefault="0011056F" w:rsidP="0011056F">
            <w:pPr>
              <w:rPr>
                <w:b/>
                <w:bCs/>
              </w:rPr>
            </w:pPr>
          </w:p>
        </w:tc>
        <w:tc>
          <w:tcPr>
            <w:tcW w:w="2160" w:type="dxa"/>
          </w:tcPr>
          <w:p w14:paraId="3EF09081" w14:textId="77777777" w:rsidR="0011056F" w:rsidRPr="00B1324C" w:rsidRDefault="0011056F" w:rsidP="0011056F">
            <w:pPr>
              <w:rPr>
                <w:b/>
                <w:bCs/>
              </w:rPr>
            </w:pPr>
            <w:r w:rsidRPr="00B1324C">
              <w:rPr>
                <w:b/>
                <w:bCs/>
              </w:rPr>
              <w:t>Test Steps</w:t>
            </w:r>
          </w:p>
          <w:p w14:paraId="2DE48B97" w14:textId="77777777" w:rsidR="0011056F" w:rsidRDefault="0011056F" w:rsidP="0011056F">
            <w:pPr>
              <w:rPr>
                <w:b/>
                <w:bCs/>
              </w:rPr>
            </w:pPr>
          </w:p>
        </w:tc>
        <w:tc>
          <w:tcPr>
            <w:tcW w:w="1890" w:type="dxa"/>
          </w:tcPr>
          <w:p w14:paraId="33CBFAD2" w14:textId="77777777" w:rsidR="0011056F" w:rsidRPr="00B1324C" w:rsidRDefault="0011056F" w:rsidP="0011056F">
            <w:pPr>
              <w:rPr>
                <w:b/>
                <w:bCs/>
              </w:rPr>
            </w:pPr>
            <w:r w:rsidRPr="00B1324C">
              <w:rPr>
                <w:b/>
                <w:bCs/>
              </w:rPr>
              <w:t>Expected Result</w:t>
            </w:r>
          </w:p>
          <w:p w14:paraId="33621166" w14:textId="77777777" w:rsidR="0011056F" w:rsidRDefault="0011056F" w:rsidP="0011056F">
            <w:pPr>
              <w:rPr>
                <w:b/>
                <w:bCs/>
              </w:rPr>
            </w:pPr>
          </w:p>
        </w:tc>
        <w:tc>
          <w:tcPr>
            <w:tcW w:w="1539" w:type="dxa"/>
          </w:tcPr>
          <w:p w14:paraId="544237FE" w14:textId="77777777" w:rsidR="0011056F" w:rsidRDefault="0011056F" w:rsidP="0011056F">
            <w:pPr>
              <w:rPr>
                <w:b/>
                <w:bCs/>
              </w:rPr>
            </w:pPr>
            <w:r w:rsidRPr="00B1324C">
              <w:rPr>
                <w:b/>
                <w:bCs/>
              </w:rPr>
              <w:t>Actual Result</w:t>
            </w:r>
          </w:p>
        </w:tc>
      </w:tr>
      <w:tr w:rsidR="0011056F" w14:paraId="5AA283D6" w14:textId="77777777" w:rsidTr="0011056F">
        <w:trPr>
          <w:trHeight w:val="33"/>
        </w:trPr>
        <w:tc>
          <w:tcPr>
            <w:tcW w:w="1368" w:type="dxa"/>
          </w:tcPr>
          <w:p w14:paraId="7D15BA95" w14:textId="77777777" w:rsidR="0011056F" w:rsidRPr="0011056F" w:rsidRDefault="0011056F" w:rsidP="0011056F">
            <w:r w:rsidRPr="0011056F">
              <w:t xml:space="preserve">API-031 </w:t>
            </w:r>
          </w:p>
          <w:p w14:paraId="438AC264" w14:textId="77777777" w:rsidR="0011056F" w:rsidRPr="001E0AD7" w:rsidRDefault="0011056F" w:rsidP="0011056F"/>
        </w:tc>
        <w:tc>
          <w:tcPr>
            <w:tcW w:w="1530" w:type="dxa"/>
          </w:tcPr>
          <w:p w14:paraId="79E94F48" w14:textId="77777777" w:rsidR="0011056F" w:rsidRPr="0011056F" w:rsidRDefault="0011056F" w:rsidP="0011056F">
            <w:r w:rsidRPr="0011056F">
              <w:t>Update Device Status</w:t>
            </w:r>
          </w:p>
          <w:p w14:paraId="3D504CF2" w14:textId="77777777" w:rsidR="0011056F" w:rsidRPr="001E0AD7" w:rsidRDefault="0011056F" w:rsidP="0011056F"/>
        </w:tc>
        <w:tc>
          <w:tcPr>
            <w:tcW w:w="1710" w:type="dxa"/>
          </w:tcPr>
          <w:p w14:paraId="35CB6C7E" w14:textId="77777777" w:rsidR="0011056F" w:rsidRPr="0011056F" w:rsidRDefault="0011056F" w:rsidP="0011056F">
            <w:r w:rsidRPr="0011056F">
              <w:t>Valid API key</w:t>
            </w:r>
          </w:p>
          <w:p w14:paraId="4CA4B8DA" w14:textId="77777777" w:rsidR="0011056F" w:rsidRPr="001E0AD7" w:rsidRDefault="0011056F" w:rsidP="0011056F"/>
        </w:tc>
        <w:tc>
          <w:tcPr>
            <w:tcW w:w="2160" w:type="dxa"/>
          </w:tcPr>
          <w:p w14:paraId="5EF6655F" w14:textId="77777777" w:rsidR="0011056F" w:rsidRPr="0011056F" w:rsidRDefault="0011056F" w:rsidP="0011056F">
            <w:r w:rsidRPr="0011056F">
              <w:t>POST `/detections/device-status` with status data</w:t>
            </w:r>
          </w:p>
          <w:p w14:paraId="66547456" w14:textId="77777777" w:rsidR="0011056F" w:rsidRPr="001E0AD7" w:rsidRDefault="0011056F" w:rsidP="0011056F"/>
        </w:tc>
        <w:tc>
          <w:tcPr>
            <w:tcW w:w="1890" w:type="dxa"/>
          </w:tcPr>
          <w:p w14:paraId="6AF5D4CC" w14:textId="77777777" w:rsidR="0011056F" w:rsidRPr="0011056F" w:rsidRDefault="0011056F" w:rsidP="0011056F">
            <w:r w:rsidRPr="0011056F">
              <w:t>Status 200, device status updated</w:t>
            </w:r>
          </w:p>
          <w:p w14:paraId="50FFEBB8" w14:textId="77777777" w:rsidR="0011056F" w:rsidRPr="001E0AD7" w:rsidRDefault="0011056F" w:rsidP="0011056F"/>
        </w:tc>
        <w:tc>
          <w:tcPr>
            <w:tcW w:w="1539" w:type="dxa"/>
          </w:tcPr>
          <w:p w14:paraId="0502E1F1" w14:textId="1B6DB606" w:rsidR="0011056F" w:rsidRPr="001E0AD7" w:rsidRDefault="00663ADF" w:rsidP="0011056F">
            <w:r>
              <w:t>Status 200</w:t>
            </w:r>
          </w:p>
        </w:tc>
      </w:tr>
      <w:tr w:rsidR="0011056F" w14:paraId="3AC09DF9" w14:textId="77777777" w:rsidTr="0011056F">
        <w:trPr>
          <w:trHeight w:val="33"/>
        </w:trPr>
        <w:tc>
          <w:tcPr>
            <w:tcW w:w="1368" w:type="dxa"/>
          </w:tcPr>
          <w:p w14:paraId="1B3836CA" w14:textId="77777777" w:rsidR="0011056F" w:rsidRPr="0011056F" w:rsidRDefault="0011056F" w:rsidP="0011056F">
            <w:r w:rsidRPr="0011056F">
              <w:t>API-032</w:t>
            </w:r>
          </w:p>
          <w:p w14:paraId="0721FA3E" w14:textId="77777777" w:rsidR="0011056F" w:rsidRPr="001E0AD7" w:rsidRDefault="0011056F" w:rsidP="0011056F"/>
        </w:tc>
        <w:tc>
          <w:tcPr>
            <w:tcW w:w="1530" w:type="dxa"/>
          </w:tcPr>
          <w:p w14:paraId="378796D8" w14:textId="77777777" w:rsidR="0011056F" w:rsidRPr="0011056F" w:rsidRDefault="0011056F" w:rsidP="0011056F">
            <w:r w:rsidRPr="0011056F">
              <w:t>Missing API Key</w:t>
            </w:r>
          </w:p>
          <w:p w14:paraId="3D89DE29" w14:textId="77777777" w:rsidR="0011056F" w:rsidRPr="001E0AD7" w:rsidRDefault="0011056F" w:rsidP="0011056F"/>
        </w:tc>
        <w:tc>
          <w:tcPr>
            <w:tcW w:w="1710" w:type="dxa"/>
          </w:tcPr>
          <w:p w14:paraId="0B8439A4" w14:textId="77777777" w:rsidR="0011056F" w:rsidRPr="0011056F" w:rsidRDefault="0011056F" w:rsidP="0011056F">
            <w:r w:rsidRPr="0011056F">
              <w:t>No authentication</w:t>
            </w:r>
          </w:p>
          <w:p w14:paraId="6D1CA93A" w14:textId="77777777" w:rsidR="0011056F" w:rsidRPr="001E0AD7" w:rsidRDefault="0011056F" w:rsidP="0011056F"/>
        </w:tc>
        <w:tc>
          <w:tcPr>
            <w:tcW w:w="2160" w:type="dxa"/>
          </w:tcPr>
          <w:p w14:paraId="330ACD86" w14:textId="77777777" w:rsidR="0011056F" w:rsidRPr="0011056F" w:rsidRDefault="0011056F" w:rsidP="0011056F">
            <w:r w:rsidRPr="0011056F">
              <w:t>POST `/detections/device-status` without X-API-Key</w:t>
            </w:r>
          </w:p>
          <w:p w14:paraId="7F950A35" w14:textId="77777777" w:rsidR="0011056F" w:rsidRPr="001E0AD7" w:rsidRDefault="0011056F" w:rsidP="0011056F"/>
        </w:tc>
        <w:tc>
          <w:tcPr>
            <w:tcW w:w="1890" w:type="dxa"/>
          </w:tcPr>
          <w:p w14:paraId="36AB0429" w14:textId="77777777" w:rsidR="0011056F" w:rsidRPr="0011056F" w:rsidRDefault="0011056F" w:rsidP="0011056F">
            <w:r w:rsidRPr="0011056F">
              <w:t>Status 401, API key required error</w:t>
            </w:r>
          </w:p>
          <w:p w14:paraId="13B58213" w14:textId="77777777" w:rsidR="0011056F" w:rsidRPr="001E0AD7" w:rsidRDefault="0011056F" w:rsidP="0011056F"/>
        </w:tc>
        <w:tc>
          <w:tcPr>
            <w:tcW w:w="1539" w:type="dxa"/>
          </w:tcPr>
          <w:p w14:paraId="354BDF41" w14:textId="7D935B2A" w:rsidR="0011056F" w:rsidRPr="001E0AD7" w:rsidRDefault="00663ADF" w:rsidP="0011056F">
            <w:r>
              <w:t>Status 400, Api error</w:t>
            </w:r>
          </w:p>
        </w:tc>
      </w:tr>
      <w:tr w:rsidR="0011056F" w14:paraId="1ADFF7E1" w14:textId="77777777" w:rsidTr="0011056F">
        <w:trPr>
          <w:trHeight w:val="33"/>
        </w:trPr>
        <w:tc>
          <w:tcPr>
            <w:tcW w:w="1368" w:type="dxa"/>
          </w:tcPr>
          <w:p w14:paraId="0D864F54" w14:textId="77777777" w:rsidR="0011056F" w:rsidRPr="00C75676" w:rsidRDefault="0011056F" w:rsidP="0011056F">
            <w:pPr>
              <w:rPr>
                <w:strike/>
              </w:rPr>
            </w:pPr>
            <w:r w:rsidRPr="00C75676">
              <w:rPr>
                <w:strike/>
              </w:rPr>
              <w:t>API-033</w:t>
            </w:r>
          </w:p>
          <w:p w14:paraId="688EE6D0" w14:textId="77777777" w:rsidR="0011056F" w:rsidRPr="00C75676" w:rsidRDefault="0011056F" w:rsidP="0011056F">
            <w:pPr>
              <w:rPr>
                <w:strike/>
              </w:rPr>
            </w:pPr>
          </w:p>
        </w:tc>
        <w:tc>
          <w:tcPr>
            <w:tcW w:w="1530" w:type="dxa"/>
          </w:tcPr>
          <w:p w14:paraId="4846B99C" w14:textId="77777777" w:rsidR="0011056F" w:rsidRPr="00C75676" w:rsidRDefault="0011056F" w:rsidP="0011056F">
            <w:pPr>
              <w:rPr>
                <w:strike/>
              </w:rPr>
            </w:pPr>
            <w:r w:rsidRPr="00C75676">
              <w:rPr>
                <w:strike/>
              </w:rPr>
              <w:t> Heartbeat with Metrics</w:t>
            </w:r>
          </w:p>
          <w:p w14:paraId="4D399965" w14:textId="77777777" w:rsidR="0011056F" w:rsidRPr="00C75676" w:rsidRDefault="0011056F" w:rsidP="0011056F">
            <w:pPr>
              <w:rPr>
                <w:strike/>
              </w:rPr>
            </w:pPr>
          </w:p>
        </w:tc>
        <w:tc>
          <w:tcPr>
            <w:tcW w:w="1710" w:type="dxa"/>
          </w:tcPr>
          <w:p w14:paraId="0521C785" w14:textId="77777777" w:rsidR="0011056F" w:rsidRPr="00C75676" w:rsidRDefault="0011056F" w:rsidP="0011056F">
            <w:pPr>
              <w:rPr>
                <w:strike/>
              </w:rPr>
            </w:pPr>
            <w:r w:rsidRPr="00C75676">
              <w:rPr>
                <w:strike/>
              </w:rPr>
              <w:t> Device with system metrics</w:t>
            </w:r>
          </w:p>
          <w:p w14:paraId="35BE9DBF" w14:textId="77777777" w:rsidR="0011056F" w:rsidRPr="00C75676" w:rsidRDefault="0011056F" w:rsidP="0011056F">
            <w:pPr>
              <w:rPr>
                <w:strike/>
              </w:rPr>
            </w:pPr>
          </w:p>
        </w:tc>
        <w:tc>
          <w:tcPr>
            <w:tcW w:w="2160" w:type="dxa"/>
          </w:tcPr>
          <w:p w14:paraId="576FBE65" w14:textId="77777777" w:rsidR="0011056F" w:rsidRPr="00C75676" w:rsidRDefault="0011056F" w:rsidP="0011056F">
            <w:pPr>
              <w:rPr>
                <w:strike/>
              </w:rPr>
            </w:pPr>
            <w:r w:rsidRPr="00C75676">
              <w:rPr>
                <w:strike/>
              </w:rPr>
              <w:t xml:space="preserve">POST `/detections/device-status` with </w:t>
            </w:r>
            <w:proofErr w:type="spellStart"/>
            <w:r w:rsidRPr="00C75676">
              <w:rPr>
                <w:strike/>
              </w:rPr>
              <w:t>system_metrics</w:t>
            </w:r>
            <w:proofErr w:type="spellEnd"/>
          </w:p>
          <w:p w14:paraId="6CB66AFF" w14:textId="77777777" w:rsidR="0011056F" w:rsidRPr="00C75676" w:rsidRDefault="0011056F" w:rsidP="0011056F">
            <w:pPr>
              <w:rPr>
                <w:strike/>
              </w:rPr>
            </w:pPr>
          </w:p>
        </w:tc>
        <w:tc>
          <w:tcPr>
            <w:tcW w:w="1890" w:type="dxa"/>
          </w:tcPr>
          <w:p w14:paraId="0341C7B2" w14:textId="77777777" w:rsidR="0011056F" w:rsidRPr="00C75676" w:rsidRDefault="0011056F" w:rsidP="0011056F">
            <w:pPr>
              <w:rPr>
                <w:strike/>
              </w:rPr>
            </w:pPr>
            <w:r w:rsidRPr="00C75676">
              <w:rPr>
                <w:strike/>
              </w:rPr>
              <w:t xml:space="preserve">Status 200, status and metrics updated </w:t>
            </w:r>
          </w:p>
          <w:p w14:paraId="2D33A4D6" w14:textId="77777777" w:rsidR="0011056F" w:rsidRPr="00C75676" w:rsidRDefault="0011056F" w:rsidP="0011056F">
            <w:pPr>
              <w:rPr>
                <w:strike/>
              </w:rPr>
            </w:pPr>
          </w:p>
        </w:tc>
        <w:tc>
          <w:tcPr>
            <w:tcW w:w="1539" w:type="dxa"/>
          </w:tcPr>
          <w:p w14:paraId="3147644F" w14:textId="6A19ABBC" w:rsidR="0011056F" w:rsidRPr="00C75676" w:rsidRDefault="00663ADF" w:rsidP="0011056F">
            <w:pPr>
              <w:rPr>
                <w:strike/>
              </w:rPr>
            </w:pPr>
            <w:r w:rsidRPr="00C75676">
              <w:rPr>
                <w:strike/>
              </w:rPr>
              <w:t>Not tested</w:t>
            </w:r>
          </w:p>
        </w:tc>
      </w:tr>
    </w:tbl>
    <w:p w14:paraId="26901F1B" w14:textId="77777777" w:rsidR="001E0AD7" w:rsidRDefault="001E0AD7"/>
    <w:p w14:paraId="648D4063" w14:textId="63FC681E" w:rsidR="001E0AD7" w:rsidRDefault="000A4AFE" w:rsidP="000A4AFE">
      <w:r w:rsidRPr="000A4AFE">
        <w:rPr>
          <w:b/>
          <w:bCs/>
        </w:rPr>
        <w:t>8.1.9 Statistics &amp; Analytics Tests</w:t>
      </w:r>
    </w:p>
    <w:tbl>
      <w:tblPr>
        <w:tblStyle w:val="TableGrid"/>
        <w:tblpPr w:leftFromText="180" w:rightFromText="180" w:vertAnchor="text" w:horzAnchor="margin" w:tblpY="121"/>
        <w:tblW w:w="10197" w:type="dxa"/>
        <w:tblLook w:val="04A0" w:firstRow="1" w:lastRow="0" w:firstColumn="1" w:lastColumn="0" w:noHBand="0" w:noVBand="1"/>
      </w:tblPr>
      <w:tblGrid>
        <w:gridCol w:w="878"/>
        <w:gridCol w:w="1439"/>
        <w:gridCol w:w="1661"/>
        <w:gridCol w:w="3542"/>
        <w:gridCol w:w="1619"/>
        <w:gridCol w:w="1058"/>
      </w:tblGrid>
      <w:tr w:rsidR="0011056F" w14:paraId="5B63D24F" w14:textId="77777777" w:rsidTr="003E376E">
        <w:trPr>
          <w:trHeight w:val="260"/>
        </w:trPr>
        <w:tc>
          <w:tcPr>
            <w:tcW w:w="1029" w:type="dxa"/>
          </w:tcPr>
          <w:p w14:paraId="5B6C70B0" w14:textId="77777777" w:rsidR="0011056F" w:rsidRPr="00B1324C" w:rsidRDefault="0011056F" w:rsidP="003E376E">
            <w:pPr>
              <w:rPr>
                <w:b/>
                <w:bCs/>
              </w:rPr>
            </w:pPr>
            <w:r w:rsidRPr="00B1324C">
              <w:rPr>
                <w:b/>
                <w:bCs/>
              </w:rPr>
              <w:t>Test Case ID</w:t>
            </w:r>
          </w:p>
          <w:p w14:paraId="6A2BE787" w14:textId="77777777" w:rsidR="0011056F" w:rsidRDefault="0011056F" w:rsidP="003E376E">
            <w:pPr>
              <w:rPr>
                <w:b/>
                <w:bCs/>
              </w:rPr>
            </w:pPr>
          </w:p>
        </w:tc>
        <w:tc>
          <w:tcPr>
            <w:tcW w:w="1467" w:type="dxa"/>
          </w:tcPr>
          <w:p w14:paraId="315E0CD9" w14:textId="77777777" w:rsidR="0011056F" w:rsidRPr="00B1324C" w:rsidRDefault="0011056F" w:rsidP="003E376E">
            <w:pPr>
              <w:rPr>
                <w:b/>
                <w:bCs/>
              </w:rPr>
            </w:pPr>
            <w:r w:rsidRPr="00B1324C">
              <w:rPr>
                <w:b/>
                <w:bCs/>
              </w:rPr>
              <w:t>Description</w:t>
            </w:r>
          </w:p>
          <w:p w14:paraId="001F9C67" w14:textId="77777777" w:rsidR="0011056F" w:rsidRDefault="0011056F" w:rsidP="003E376E">
            <w:pPr>
              <w:rPr>
                <w:b/>
                <w:bCs/>
              </w:rPr>
            </w:pPr>
          </w:p>
        </w:tc>
        <w:tc>
          <w:tcPr>
            <w:tcW w:w="1676" w:type="dxa"/>
          </w:tcPr>
          <w:p w14:paraId="57BFDE67" w14:textId="77777777" w:rsidR="0011056F" w:rsidRPr="00B1324C" w:rsidRDefault="0011056F" w:rsidP="003E376E">
            <w:pPr>
              <w:rPr>
                <w:b/>
                <w:bCs/>
              </w:rPr>
            </w:pPr>
            <w:r w:rsidRPr="00B1324C">
              <w:rPr>
                <w:b/>
                <w:bCs/>
              </w:rPr>
              <w:t>Preconditions</w:t>
            </w:r>
          </w:p>
          <w:p w14:paraId="76C3FE17" w14:textId="77777777" w:rsidR="0011056F" w:rsidRDefault="0011056F" w:rsidP="003E376E">
            <w:pPr>
              <w:rPr>
                <w:b/>
                <w:bCs/>
              </w:rPr>
            </w:pPr>
          </w:p>
        </w:tc>
        <w:tc>
          <w:tcPr>
            <w:tcW w:w="2843" w:type="dxa"/>
          </w:tcPr>
          <w:p w14:paraId="57F7BD6D" w14:textId="77777777" w:rsidR="0011056F" w:rsidRPr="00B1324C" w:rsidRDefault="0011056F" w:rsidP="003E376E">
            <w:pPr>
              <w:rPr>
                <w:b/>
                <w:bCs/>
              </w:rPr>
            </w:pPr>
            <w:r w:rsidRPr="00B1324C">
              <w:rPr>
                <w:b/>
                <w:bCs/>
              </w:rPr>
              <w:t>Test Steps</w:t>
            </w:r>
          </w:p>
          <w:p w14:paraId="562AEF37" w14:textId="77777777" w:rsidR="0011056F" w:rsidRDefault="0011056F" w:rsidP="003E376E">
            <w:pPr>
              <w:rPr>
                <w:b/>
                <w:bCs/>
              </w:rPr>
            </w:pPr>
          </w:p>
        </w:tc>
        <w:tc>
          <w:tcPr>
            <w:tcW w:w="1977" w:type="dxa"/>
          </w:tcPr>
          <w:p w14:paraId="4827EB0B" w14:textId="77777777" w:rsidR="0011056F" w:rsidRPr="00B1324C" w:rsidRDefault="0011056F" w:rsidP="003E376E">
            <w:pPr>
              <w:rPr>
                <w:b/>
                <w:bCs/>
              </w:rPr>
            </w:pPr>
            <w:r w:rsidRPr="00B1324C">
              <w:rPr>
                <w:b/>
                <w:bCs/>
              </w:rPr>
              <w:t>Expected Result</w:t>
            </w:r>
          </w:p>
          <w:p w14:paraId="3E70EB93" w14:textId="77777777" w:rsidR="0011056F" w:rsidRDefault="0011056F" w:rsidP="003E376E">
            <w:pPr>
              <w:rPr>
                <w:b/>
                <w:bCs/>
              </w:rPr>
            </w:pPr>
          </w:p>
        </w:tc>
        <w:tc>
          <w:tcPr>
            <w:tcW w:w="1205" w:type="dxa"/>
          </w:tcPr>
          <w:p w14:paraId="0D0A336F" w14:textId="77777777" w:rsidR="0011056F" w:rsidRDefault="0011056F" w:rsidP="003E376E">
            <w:pPr>
              <w:rPr>
                <w:b/>
                <w:bCs/>
              </w:rPr>
            </w:pPr>
            <w:r w:rsidRPr="00B1324C">
              <w:rPr>
                <w:b/>
                <w:bCs/>
              </w:rPr>
              <w:t>Actual Result</w:t>
            </w:r>
          </w:p>
        </w:tc>
      </w:tr>
      <w:tr w:rsidR="0011056F" w14:paraId="47787CE2" w14:textId="77777777" w:rsidTr="003E376E">
        <w:trPr>
          <w:trHeight w:val="916"/>
        </w:trPr>
        <w:tc>
          <w:tcPr>
            <w:tcW w:w="1029" w:type="dxa"/>
          </w:tcPr>
          <w:p w14:paraId="6695105B" w14:textId="77777777" w:rsidR="000A4AFE" w:rsidRPr="000A4AFE" w:rsidRDefault="000A4AFE" w:rsidP="000A4AFE">
            <w:r w:rsidRPr="000A4AFE">
              <w:t>API-034</w:t>
            </w:r>
          </w:p>
          <w:p w14:paraId="1F880841" w14:textId="77777777" w:rsidR="0011056F" w:rsidRPr="001E0AD7" w:rsidRDefault="0011056F" w:rsidP="003E376E"/>
        </w:tc>
        <w:tc>
          <w:tcPr>
            <w:tcW w:w="1467" w:type="dxa"/>
          </w:tcPr>
          <w:p w14:paraId="437BC338" w14:textId="77777777" w:rsidR="000A4AFE" w:rsidRPr="000A4AFE" w:rsidRDefault="000A4AFE" w:rsidP="000A4AFE">
            <w:r w:rsidRPr="000A4AFE">
              <w:t>Get Detection Statistics</w:t>
            </w:r>
          </w:p>
          <w:p w14:paraId="40B15A23" w14:textId="77777777" w:rsidR="0011056F" w:rsidRPr="001E0AD7" w:rsidRDefault="0011056F" w:rsidP="003E376E"/>
        </w:tc>
        <w:tc>
          <w:tcPr>
            <w:tcW w:w="1676" w:type="dxa"/>
          </w:tcPr>
          <w:p w14:paraId="492894DD" w14:textId="77777777" w:rsidR="000A4AFE" w:rsidRPr="000A4AFE" w:rsidRDefault="000A4AFE" w:rsidP="000A4AFE">
            <w:r w:rsidRPr="000A4AFE">
              <w:t>Historical data exists</w:t>
            </w:r>
          </w:p>
          <w:p w14:paraId="6EDBD737" w14:textId="77777777" w:rsidR="0011056F" w:rsidRPr="001E0AD7" w:rsidRDefault="0011056F" w:rsidP="003E376E"/>
        </w:tc>
        <w:tc>
          <w:tcPr>
            <w:tcW w:w="2843" w:type="dxa"/>
          </w:tcPr>
          <w:p w14:paraId="3E93601F" w14:textId="77777777" w:rsidR="000A4AFE" w:rsidRPr="000A4AFE" w:rsidRDefault="000A4AFE" w:rsidP="000A4AFE">
            <w:r w:rsidRPr="000A4AFE">
              <w:t>GET `/detections/stats`</w:t>
            </w:r>
          </w:p>
          <w:p w14:paraId="02DC4568" w14:textId="77777777" w:rsidR="0011056F" w:rsidRPr="001E0AD7" w:rsidRDefault="0011056F" w:rsidP="003E376E"/>
        </w:tc>
        <w:tc>
          <w:tcPr>
            <w:tcW w:w="1977" w:type="dxa"/>
          </w:tcPr>
          <w:p w14:paraId="575F53F6" w14:textId="5B660D4C" w:rsidR="0011056F" w:rsidRPr="001E0AD7" w:rsidRDefault="000A4AFE" w:rsidP="003E376E">
            <w:r w:rsidRPr="000A4AFE">
              <w:t xml:space="preserve">Status 200, statistics object with counts </w:t>
            </w:r>
          </w:p>
        </w:tc>
        <w:tc>
          <w:tcPr>
            <w:tcW w:w="1205" w:type="dxa"/>
          </w:tcPr>
          <w:p w14:paraId="7F24F283" w14:textId="5FEBC376" w:rsidR="0011056F" w:rsidRPr="001E0AD7" w:rsidRDefault="006C5F62" w:rsidP="003E376E">
            <w:r>
              <w:t>Status 200 ok</w:t>
            </w:r>
          </w:p>
        </w:tc>
      </w:tr>
      <w:tr w:rsidR="0011056F" w14:paraId="09D5DD4E" w14:textId="77777777" w:rsidTr="003E376E">
        <w:trPr>
          <w:trHeight w:val="33"/>
        </w:trPr>
        <w:tc>
          <w:tcPr>
            <w:tcW w:w="1029" w:type="dxa"/>
          </w:tcPr>
          <w:p w14:paraId="0913BF13" w14:textId="77777777" w:rsidR="000A4AFE" w:rsidRPr="000A4AFE" w:rsidRDefault="000A4AFE" w:rsidP="000A4AFE">
            <w:r w:rsidRPr="000A4AFE">
              <w:t>API-035</w:t>
            </w:r>
          </w:p>
          <w:p w14:paraId="745BB627" w14:textId="77777777" w:rsidR="0011056F" w:rsidRPr="001E0AD7" w:rsidRDefault="0011056F" w:rsidP="003E376E"/>
        </w:tc>
        <w:tc>
          <w:tcPr>
            <w:tcW w:w="1467" w:type="dxa"/>
          </w:tcPr>
          <w:p w14:paraId="7908DC76" w14:textId="77777777" w:rsidR="000A4AFE" w:rsidRPr="000A4AFE" w:rsidRDefault="000A4AFE" w:rsidP="000A4AFE">
            <w:r w:rsidRPr="000A4AFE">
              <w:t xml:space="preserve">Stats with No Data </w:t>
            </w:r>
          </w:p>
          <w:p w14:paraId="7D67DE04" w14:textId="77777777" w:rsidR="0011056F" w:rsidRPr="001E0AD7" w:rsidRDefault="0011056F" w:rsidP="003E376E"/>
        </w:tc>
        <w:tc>
          <w:tcPr>
            <w:tcW w:w="1676" w:type="dxa"/>
          </w:tcPr>
          <w:p w14:paraId="46DC7B16" w14:textId="77777777" w:rsidR="000A4AFE" w:rsidRPr="000A4AFE" w:rsidRDefault="000A4AFE" w:rsidP="000A4AFE">
            <w:r w:rsidRPr="000A4AFE">
              <w:t>Empty database</w:t>
            </w:r>
          </w:p>
          <w:p w14:paraId="14BD365E" w14:textId="77777777" w:rsidR="0011056F" w:rsidRPr="001E0AD7" w:rsidRDefault="0011056F" w:rsidP="003E376E"/>
        </w:tc>
        <w:tc>
          <w:tcPr>
            <w:tcW w:w="2843" w:type="dxa"/>
          </w:tcPr>
          <w:p w14:paraId="1BCF428C" w14:textId="77777777" w:rsidR="000A4AFE" w:rsidRPr="000A4AFE" w:rsidRDefault="000A4AFE" w:rsidP="000A4AFE">
            <w:r w:rsidRPr="000A4AFE">
              <w:t>GET `/detections/stats`</w:t>
            </w:r>
          </w:p>
          <w:p w14:paraId="39DB71D1" w14:textId="77777777" w:rsidR="0011056F" w:rsidRPr="001E0AD7" w:rsidRDefault="0011056F" w:rsidP="003E376E"/>
        </w:tc>
        <w:tc>
          <w:tcPr>
            <w:tcW w:w="1977" w:type="dxa"/>
          </w:tcPr>
          <w:p w14:paraId="1F962FB5" w14:textId="77777777" w:rsidR="000A4AFE" w:rsidRPr="000A4AFE" w:rsidRDefault="000A4AFE" w:rsidP="000A4AFE">
            <w:r w:rsidRPr="000A4AFE">
              <w:t>Status 200, zero statistics</w:t>
            </w:r>
          </w:p>
          <w:p w14:paraId="32AA2536" w14:textId="77777777" w:rsidR="0011056F" w:rsidRPr="001E0AD7" w:rsidRDefault="0011056F" w:rsidP="003E376E"/>
        </w:tc>
        <w:tc>
          <w:tcPr>
            <w:tcW w:w="1205" w:type="dxa"/>
          </w:tcPr>
          <w:p w14:paraId="44624AA1" w14:textId="2FC97705" w:rsidR="0011056F" w:rsidRPr="001E0AD7" w:rsidRDefault="006C5F62" w:rsidP="003E376E">
            <w:r>
              <w:t>Status 200, empty</w:t>
            </w:r>
          </w:p>
        </w:tc>
      </w:tr>
      <w:tr w:rsidR="0011056F" w14:paraId="2286A309" w14:textId="77777777" w:rsidTr="003E376E">
        <w:trPr>
          <w:trHeight w:val="33"/>
        </w:trPr>
        <w:tc>
          <w:tcPr>
            <w:tcW w:w="1029" w:type="dxa"/>
          </w:tcPr>
          <w:p w14:paraId="45155722" w14:textId="77777777" w:rsidR="000A4AFE" w:rsidRPr="000A4AFE" w:rsidRDefault="000A4AFE" w:rsidP="000A4AFE">
            <w:r w:rsidRPr="000A4AFE">
              <w:t>API-036</w:t>
            </w:r>
          </w:p>
          <w:p w14:paraId="6C97B281" w14:textId="77777777" w:rsidR="0011056F" w:rsidRPr="001E0AD7" w:rsidRDefault="0011056F" w:rsidP="003E376E"/>
        </w:tc>
        <w:tc>
          <w:tcPr>
            <w:tcW w:w="1467" w:type="dxa"/>
          </w:tcPr>
          <w:p w14:paraId="5E8D444E" w14:textId="77777777" w:rsidR="000A4AFE" w:rsidRPr="000A4AFE" w:rsidRDefault="000A4AFE" w:rsidP="000A4AFE">
            <w:r w:rsidRPr="000A4AFE">
              <w:t>Recent Activity Filter</w:t>
            </w:r>
          </w:p>
          <w:p w14:paraId="12A7EF69" w14:textId="77777777" w:rsidR="0011056F" w:rsidRPr="001E0AD7" w:rsidRDefault="0011056F" w:rsidP="003E376E"/>
        </w:tc>
        <w:tc>
          <w:tcPr>
            <w:tcW w:w="1676" w:type="dxa"/>
          </w:tcPr>
          <w:p w14:paraId="7E28E056" w14:textId="77777777" w:rsidR="000A4AFE" w:rsidRPr="000A4AFE" w:rsidRDefault="000A4AFE" w:rsidP="000A4AFE">
            <w:r w:rsidRPr="000A4AFE">
              <w:t> Data from last 24h</w:t>
            </w:r>
          </w:p>
          <w:p w14:paraId="4F983C07" w14:textId="77777777" w:rsidR="0011056F" w:rsidRPr="001E0AD7" w:rsidRDefault="0011056F" w:rsidP="003E376E"/>
        </w:tc>
        <w:tc>
          <w:tcPr>
            <w:tcW w:w="2843" w:type="dxa"/>
          </w:tcPr>
          <w:p w14:paraId="516D509D" w14:textId="77777777" w:rsidR="000A4AFE" w:rsidRPr="000A4AFE" w:rsidRDefault="000A4AFE" w:rsidP="000A4AFE">
            <w:r w:rsidRPr="000A4AFE">
              <w:t>GET `/detections/</w:t>
            </w:r>
            <w:proofErr w:type="spellStart"/>
            <w:r w:rsidRPr="000A4AFE">
              <w:t>stats?timeframe</w:t>
            </w:r>
            <w:proofErr w:type="spellEnd"/>
            <w:r w:rsidRPr="000A4AFE">
              <w:t>=24h`</w:t>
            </w:r>
          </w:p>
          <w:p w14:paraId="1E43AAD1" w14:textId="77777777" w:rsidR="0011056F" w:rsidRPr="001E0AD7" w:rsidRDefault="0011056F" w:rsidP="003E376E"/>
        </w:tc>
        <w:tc>
          <w:tcPr>
            <w:tcW w:w="1977" w:type="dxa"/>
          </w:tcPr>
          <w:p w14:paraId="305D263C" w14:textId="77777777" w:rsidR="000A4AFE" w:rsidRPr="000A4AFE" w:rsidRDefault="000A4AFE" w:rsidP="000A4AFE">
            <w:r w:rsidRPr="000A4AFE">
              <w:t xml:space="preserve">Status 200, filtered statistics </w:t>
            </w:r>
          </w:p>
          <w:p w14:paraId="24FCD856" w14:textId="77777777" w:rsidR="0011056F" w:rsidRPr="001E0AD7" w:rsidRDefault="0011056F" w:rsidP="003E376E"/>
        </w:tc>
        <w:tc>
          <w:tcPr>
            <w:tcW w:w="1205" w:type="dxa"/>
          </w:tcPr>
          <w:p w14:paraId="13042EDD" w14:textId="1972B3F1" w:rsidR="0011056F" w:rsidRPr="001E0AD7" w:rsidRDefault="006C5F62" w:rsidP="003E376E">
            <w:r>
              <w:t>Status 200 ok</w:t>
            </w:r>
          </w:p>
        </w:tc>
      </w:tr>
    </w:tbl>
    <w:p w14:paraId="5C09508C" w14:textId="77777777" w:rsidR="003E376E" w:rsidRDefault="003E376E" w:rsidP="008123B7">
      <w:pPr>
        <w:rPr>
          <w:b/>
          <w:bCs/>
        </w:rPr>
      </w:pPr>
    </w:p>
    <w:p w14:paraId="07873F1A" w14:textId="6C63FD92" w:rsidR="001E0AD7" w:rsidRPr="003E376E" w:rsidRDefault="008123B7" w:rsidP="003E376E">
      <w:pPr>
        <w:rPr>
          <w:b/>
          <w:bCs/>
        </w:rPr>
      </w:pPr>
      <w:r w:rsidRPr="008123B7">
        <w:rPr>
          <w:b/>
          <w:bCs/>
        </w:rPr>
        <w:lastRenderedPageBreak/>
        <w:t>8.1.10 Error Handling &amp; Edge Cases</w:t>
      </w:r>
    </w:p>
    <w:tbl>
      <w:tblPr>
        <w:tblStyle w:val="TableGrid"/>
        <w:tblpPr w:leftFromText="180" w:rightFromText="180" w:vertAnchor="text" w:horzAnchor="margin" w:tblpY="121"/>
        <w:tblW w:w="10197" w:type="dxa"/>
        <w:tblLook w:val="04A0" w:firstRow="1" w:lastRow="0" w:firstColumn="1" w:lastColumn="0" w:noHBand="0" w:noVBand="1"/>
      </w:tblPr>
      <w:tblGrid>
        <w:gridCol w:w="1368"/>
        <w:gridCol w:w="1530"/>
        <w:gridCol w:w="1710"/>
        <w:gridCol w:w="2637"/>
        <w:gridCol w:w="1413"/>
        <w:gridCol w:w="1539"/>
      </w:tblGrid>
      <w:tr w:rsidR="0011056F" w14:paraId="50BCEFEB" w14:textId="77777777" w:rsidTr="003E376E">
        <w:trPr>
          <w:trHeight w:val="260"/>
        </w:trPr>
        <w:tc>
          <w:tcPr>
            <w:tcW w:w="1368" w:type="dxa"/>
          </w:tcPr>
          <w:p w14:paraId="186E84E3" w14:textId="77777777" w:rsidR="0011056F" w:rsidRPr="00B1324C" w:rsidRDefault="0011056F" w:rsidP="003E376E">
            <w:pPr>
              <w:rPr>
                <w:b/>
                <w:bCs/>
              </w:rPr>
            </w:pPr>
            <w:r w:rsidRPr="00B1324C">
              <w:rPr>
                <w:b/>
                <w:bCs/>
              </w:rPr>
              <w:t>Test Case ID</w:t>
            </w:r>
          </w:p>
          <w:p w14:paraId="62ECBC20" w14:textId="77777777" w:rsidR="0011056F" w:rsidRDefault="0011056F" w:rsidP="003E376E">
            <w:pPr>
              <w:rPr>
                <w:b/>
                <w:bCs/>
              </w:rPr>
            </w:pPr>
          </w:p>
        </w:tc>
        <w:tc>
          <w:tcPr>
            <w:tcW w:w="1530" w:type="dxa"/>
          </w:tcPr>
          <w:p w14:paraId="2EF9F24A" w14:textId="77777777" w:rsidR="0011056F" w:rsidRPr="00B1324C" w:rsidRDefault="0011056F" w:rsidP="003E376E">
            <w:pPr>
              <w:rPr>
                <w:b/>
                <w:bCs/>
              </w:rPr>
            </w:pPr>
            <w:r w:rsidRPr="00B1324C">
              <w:rPr>
                <w:b/>
                <w:bCs/>
              </w:rPr>
              <w:t>Description</w:t>
            </w:r>
          </w:p>
          <w:p w14:paraId="45D0D27B" w14:textId="77777777" w:rsidR="0011056F" w:rsidRDefault="0011056F" w:rsidP="003E376E">
            <w:pPr>
              <w:rPr>
                <w:b/>
                <w:bCs/>
              </w:rPr>
            </w:pPr>
          </w:p>
        </w:tc>
        <w:tc>
          <w:tcPr>
            <w:tcW w:w="1710" w:type="dxa"/>
          </w:tcPr>
          <w:p w14:paraId="77278B1A" w14:textId="77777777" w:rsidR="0011056F" w:rsidRPr="00B1324C" w:rsidRDefault="0011056F" w:rsidP="003E376E">
            <w:pPr>
              <w:rPr>
                <w:b/>
                <w:bCs/>
              </w:rPr>
            </w:pPr>
            <w:r w:rsidRPr="00B1324C">
              <w:rPr>
                <w:b/>
                <w:bCs/>
              </w:rPr>
              <w:t>Preconditions</w:t>
            </w:r>
          </w:p>
          <w:p w14:paraId="43105D28" w14:textId="77777777" w:rsidR="0011056F" w:rsidRDefault="0011056F" w:rsidP="003E376E">
            <w:pPr>
              <w:rPr>
                <w:b/>
                <w:bCs/>
              </w:rPr>
            </w:pPr>
          </w:p>
        </w:tc>
        <w:tc>
          <w:tcPr>
            <w:tcW w:w="2637" w:type="dxa"/>
          </w:tcPr>
          <w:p w14:paraId="65D292FB" w14:textId="77777777" w:rsidR="0011056F" w:rsidRPr="00B1324C" w:rsidRDefault="0011056F" w:rsidP="003E376E">
            <w:pPr>
              <w:rPr>
                <w:b/>
                <w:bCs/>
              </w:rPr>
            </w:pPr>
            <w:r w:rsidRPr="00B1324C">
              <w:rPr>
                <w:b/>
                <w:bCs/>
              </w:rPr>
              <w:t>Test Steps</w:t>
            </w:r>
          </w:p>
          <w:p w14:paraId="5A5DA403" w14:textId="77777777" w:rsidR="0011056F" w:rsidRDefault="0011056F" w:rsidP="003E376E">
            <w:pPr>
              <w:rPr>
                <w:b/>
                <w:bCs/>
              </w:rPr>
            </w:pPr>
          </w:p>
        </w:tc>
        <w:tc>
          <w:tcPr>
            <w:tcW w:w="1413" w:type="dxa"/>
          </w:tcPr>
          <w:p w14:paraId="5569F875" w14:textId="77777777" w:rsidR="0011056F" w:rsidRPr="00B1324C" w:rsidRDefault="0011056F" w:rsidP="003E376E">
            <w:pPr>
              <w:rPr>
                <w:b/>
                <w:bCs/>
              </w:rPr>
            </w:pPr>
            <w:r w:rsidRPr="00B1324C">
              <w:rPr>
                <w:b/>
                <w:bCs/>
              </w:rPr>
              <w:t>Expected Result</w:t>
            </w:r>
          </w:p>
          <w:p w14:paraId="5D6D7386" w14:textId="77777777" w:rsidR="0011056F" w:rsidRDefault="0011056F" w:rsidP="003E376E">
            <w:pPr>
              <w:rPr>
                <w:b/>
                <w:bCs/>
              </w:rPr>
            </w:pPr>
          </w:p>
        </w:tc>
        <w:tc>
          <w:tcPr>
            <w:tcW w:w="1539" w:type="dxa"/>
          </w:tcPr>
          <w:p w14:paraId="4AF5BF69" w14:textId="77777777" w:rsidR="0011056F" w:rsidRDefault="0011056F" w:rsidP="003E376E">
            <w:pPr>
              <w:rPr>
                <w:b/>
                <w:bCs/>
              </w:rPr>
            </w:pPr>
            <w:r w:rsidRPr="00B1324C">
              <w:rPr>
                <w:b/>
                <w:bCs/>
              </w:rPr>
              <w:t>Actual Result</w:t>
            </w:r>
          </w:p>
        </w:tc>
      </w:tr>
      <w:tr w:rsidR="0011056F" w14:paraId="29DDA262" w14:textId="77777777" w:rsidTr="003E376E">
        <w:trPr>
          <w:trHeight w:val="33"/>
        </w:trPr>
        <w:tc>
          <w:tcPr>
            <w:tcW w:w="1368" w:type="dxa"/>
          </w:tcPr>
          <w:p w14:paraId="6FDA1CA1" w14:textId="77777777" w:rsidR="008123B7" w:rsidRPr="008123B7" w:rsidRDefault="008123B7" w:rsidP="008123B7">
            <w:r w:rsidRPr="008123B7">
              <w:t>API-037</w:t>
            </w:r>
          </w:p>
          <w:p w14:paraId="7B4CDCDD" w14:textId="77777777" w:rsidR="0011056F" w:rsidRPr="001E0AD7" w:rsidRDefault="0011056F" w:rsidP="003E376E"/>
        </w:tc>
        <w:tc>
          <w:tcPr>
            <w:tcW w:w="1530" w:type="dxa"/>
          </w:tcPr>
          <w:p w14:paraId="628F9757" w14:textId="77777777" w:rsidR="008123B7" w:rsidRPr="008123B7" w:rsidRDefault="008123B7" w:rsidP="008123B7">
            <w:r w:rsidRPr="008123B7">
              <w:t>Invalid JSON Payload</w:t>
            </w:r>
          </w:p>
          <w:p w14:paraId="4EC209F6" w14:textId="77777777" w:rsidR="0011056F" w:rsidRPr="001E0AD7" w:rsidRDefault="0011056F" w:rsidP="003E376E"/>
        </w:tc>
        <w:tc>
          <w:tcPr>
            <w:tcW w:w="1710" w:type="dxa"/>
          </w:tcPr>
          <w:p w14:paraId="4019DEBD" w14:textId="77777777" w:rsidR="008123B7" w:rsidRPr="008123B7" w:rsidRDefault="008123B7" w:rsidP="008123B7">
            <w:r w:rsidRPr="008123B7">
              <w:t>Malformed request</w:t>
            </w:r>
          </w:p>
          <w:p w14:paraId="05050FFE" w14:textId="77777777" w:rsidR="0011056F" w:rsidRPr="001E0AD7" w:rsidRDefault="0011056F" w:rsidP="003E376E"/>
        </w:tc>
        <w:tc>
          <w:tcPr>
            <w:tcW w:w="2637" w:type="dxa"/>
          </w:tcPr>
          <w:p w14:paraId="000284A0" w14:textId="77777777" w:rsidR="008123B7" w:rsidRPr="008123B7" w:rsidRDefault="008123B7" w:rsidP="008123B7">
            <w:r w:rsidRPr="008123B7">
              <w:t>POST `/detections/` with invalid JSON</w:t>
            </w:r>
          </w:p>
          <w:p w14:paraId="2E432CC9" w14:textId="77777777" w:rsidR="0011056F" w:rsidRPr="001E0AD7" w:rsidRDefault="0011056F" w:rsidP="003E376E"/>
        </w:tc>
        <w:tc>
          <w:tcPr>
            <w:tcW w:w="1413" w:type="dxa"/>
          </w:tcPr>
          <w:p w14:paraId="2E5B8060" w14:textId="77777777" w:rsidR="008123B7" w:rsidRPr="008123B7" w:rsidRDefault="008123B7" w:rsidP="008123B7">
            <w:r w:rsidRPr="008123B7">
              <w:t>Status 400, JSON parsing error</w:t>
            </w:r>
          </w:p>
          <w:p w14:paraId="6219E69F" w14:textId="77777777" w:rsidR="0011056F" w:rsidRPr="001E0AD7" w:rsidRDefault="0011056F" w:rsidP="003E376E"/>
        </w:tc>
        <w:tc>
          <w:tcPr>
            <w:tcW w:w="1539" w:type="dxa"/>
          </w:tcPr>
          <w:p w14:paraId="16B1462B" w14:textId="78D114D1" w:rsidR="0011056F" w:rsidRPr="001E0AD7" w:rsidRDefault="006C5F62" w:rsidP="003E376E">
            <w:r>
              <w:t>Status 401, error</w:t>
            </w:r>
          </w:p>
        </w:tc>
      </w:tr>
      <w:tr w:rsidR="0011056F" w14:paraId="077FC1C6" w14:textId="77777777" w:rsidTr="003E376E">
        <w:trPr>
          <w:trHeight w:val="33"/>
        </w:trPr>
        <w:tc>
          <w:tcPr>
            <w:tcW w:w="1368" w:type="dxa"/>
          </w:tcPr>
          <w:p w14:paraId="52F5442F" w14:textId="77777777" w:rsidR="008123B7" w:rsidRPr="008123B7" w:rsidRDefault="008123B7" w:rsidP="008123B7">
            <w:r w:rsidRPr="008123B7">
              <w:t>API-038</w:t>
            </w:r>
          </w:p>
          <w:p w14:paraId="36AB5D5F" w14:textId="77777777" w:rsidR="0011056F" w:rsidRPr="001E0AD7" w:rsidRDefault="0011056F" w:rsidP="003E376E"/>
        </w:tc>
        <w:tc>
          <w:tcPr>
            <w:tcW w:w="1530" w:type="dxa"/>
          </w:tcPr>
          <w:p w14:paraId="2B5CE464" w14:textId="77777777" w:rsidR="008123B7" w:rsidRPr="008123B7" w:rsidRDefault="008123B7" w:rsidP="008123B7">
            <w:r w:rsidRPr="008123B7">
              <w:t>SQL Injection Attempt</w:t>
            </w:r>
          </w:p>
          <w:p w14:paraId="6729E232" w14:textId="77777777" w:rsidR="0011056F" w:rsidRPr="001E0AD7" w:rsidRDefault="0011056F" w:rsidP="003E376E"/>
        </w:tc>
        <w:tc>
          <w:tcPr>
            <w:tcW w:w="1710" w:type="dxa"/>
          </w:tcPr>
          <w:p w14:paraId="34C200B8" w14:textId="77777777" w:rsidR="008123B7" w:rsidRPr="008123B7" w:rsidRDefault="008123B7" w:rsidP="008123B7">
            <w:r w:rsidRPr="008123B7">
              <w:t>Malicious input</w:t>
            </w:r>
          </w:p>
          <w:p w14:paraId="4CD78C74" w14:textId="77777777" w:rsidR="0011056F" w:rsidRPr="001E0AD7" w:rsidRDefault="0011056F" w:rsidP="003E376E"/>
        </w:tc>
        <w:tc>
          <w:tcPr>
            <w:tcW w:w="2637" w:type="dxa"/>
          </w:tcPr>
          <w:p w14:paraId="621053BE" w14:textId="77777777" w:rsidR="008123B7" w:rsidRPr="008123B7" w:rsidRDefault="008123B7" w:rsidP="008123B7">
            <w:r w:rsidRPr="008123B7">
              <w:t>GET `/</w:t>
            </w:r>
            <w:proofErr w:type="gramStart"/>
            <w:r w:rsidRPr="008123B7">
              <w:t>detections/{</w:t>
            </w:r>
            <w:proofErr w:type="gramEnd"/>
            <w:r w:rsidRPr="008123B7">
              <w:t xml:space="preserve">id}` with SQL injection string </w:t>
            </w:r>
          </w:p>
          <w:p w14:paraId="04341463" w14:textId="77777777" w:rsidR="0011056F" w:rsidRPr="001E0AD7" w:rsidRDefault="0011056F" w:rsidP="003E376E"/>
        </w:tc>
        <w:tc>
          <w:tcPr>
            <w:tcW w:w="1413" w:type="dxa"/>
          </w:tcPr>
          <w:p w14:paraId="021FD255" w14:textId="77777777" w:rsidR="008123B7" w:rsidRPr="008123B7" w:rsidRDefault="008123B7" w:rsidP="008123B7">
            <w:r w:rsidRPr="008123B7">
              <w:t>Status 400 or 404, no database compromise</w:t>
            </w:r>
          </w:p>
          <w:p w14:paraId="5CFED010" w14:textId="77777777" w:rsidR="0011056F" w:rsidRPr="001E0AD7" w:rsidRDefault="0011056F" w:rsidP="003E376E"/>
        </w:tc>
        <w:tc>
          <w:tcPr>
            <w:tcW w:w="1539" w:type="dxa"/>
          </w:tcPr>
          <w:p w14:paraId="3680D532" w14:textId="22F2EE69" w:rsidR="0011056F" w:rsidRPr="001E0AD7" w:rsidRDefault="006C5F62" w:rsidP="003E376E">
            <w:r>
              <w:t xml:space="preserve">Status </w:t>
            </w:r>
          </w:p>
        </w:tc>
      </w:tr>
      <w:tr w:rsidR="0011056F" w14:paraId="5C7801B1" w14:textId="77777777" w:rsidTr="003E376E">
        <w:trPr>
          <w:trHeight w:val="33"/>
        </w:trPr>
        <w:tc>
          <w:tcPr>
            <w:tcW w:w="1368" w:type="dxa"/>
          </w:tcPr>
          <w:p w14:paraId="1F085F78" w14:textId="77777777" w:rsidR="008123B7" w:rsidRPr="008123B7" w:rsidRDefault="008123B7" w:rsidP="008123B7">
            <w:r w:rsidRPr="008123B7">
              <w:t>API-039</w:t>
            </w:r>
          </w:p>
          <w:p w14:paraId="4B397DE7" w14:textId="77777777" w:rsidR="0011056F" w:rsidRPr="001E0AD7" w:rsidRDefault="0011056F" w:rsidP="003E376E"/>
        </w:tc>
        <w:tc>
          <w:tcPr>
            <w:tcW w:w="1530" w:type="dxa"/>
          </w:tcPr>
          <w:p w14:paraId="5ED8313E" w14:textId="77777777" w:rsidR="008123B7" w:rsidRPr="008123B7" w:rsidRDefault="008123B7" w:rsidP="008123B7">
            <w:r w:rsidRPr="008123B7">
              <w:t>Large Payload Test</w:t>
            </w:r>
          </w:p>
          <w:p w14:paraId="779FF0DD" w14:textId="77777777" w:rsidR="0011056F" w:rsidRPr="001E0AD7" w:rsidRDefault="0011056F" w:rsidP="003E376E"/>
        </w:tc>
        <w:tc>
          <w:tcPr>
            <w:tcW w:w="1710" w:type="dxa"/>
          </w:tcPr>
          <w:p w14:paraId="2D432677" w14:textId="77777777" w:rsidR="008123B7" w:rsidRPr="008123B7" w:rsidRDefault="008123B7" w:rsidP="008123B7">
            <w:r w:rsidRPr="008123B7">
              <w:t>Oversized request</w:t>
            </w:r>
          </w:p>
          <w:p w14:paraId="4DE84858" w14:textId="77777777" w:rsidR="0011056F" w:rsidRPr="001E0AD7" w:rsidRDefault="0011056F" w:rsidP="003E376E"/>
        </w:tc>
        <w:tc>
          <w:tcPr>
            <w:tcW w:w="2637" w:type="dxa"/>
          </w:tcPr>
          <w:p w14:paraId="4D54A82F" w14:textId="77777777" w:rsidR="008123B7" w:rsidRPr="008123B7" w:rsidRDefault="008123B7" w:rsidP="008123B7">
            <w:r w:rsidRPr="008123B7">
              <w:t>POST `/detections/` with very large payload</w:t>
            </w:r>
          </w:p>
          <w:p w14:paraId="632C2DC3" w14:textId="77777777" w:rsidR="0011056F" w:rsidRPr="001E0AD7" w:rsidRDefault="0011056F" w:rsidP="003E376E"/>
        </w:tc>
        <w:tc>
          <w:tcPr>
            <w:tcW w:w="1413" w:type="dxa"/>
          </w:tcPr>
          <w:p w14:paraId="10E3F916" w14:textId="77777777" w:rsidR="008123B7" w:rsidRPr="008123B7" w:rsidRDefault="008123B7" w:rsidP="008123B7">
            <w:r w:rsidRPr="008123B7">
              <w:t>Status 413 or 400, payload too large error</w:t>
            </w:r>
          </w:p>
          <w:p w14:paraId="30E46ADB" w14:textId="77777777" w:rsidR="0011056F" w:rsidRPr="001E0AD7" w:rsidRDefault="0011056F" w:rsidP="003E376E"/>
        </w:tc>
        <w:tc>
          <w:tcPr>
            <w:tcW w:w="1539" w:type="dxa"/>
          </w:tcPr>
          <w:p w14:paraId="45E4254E" w14:textId="29E71C01" w:rsidR="0011056F" w:rsidRPr="001E0AD7" w:rsidRDefault="00AF5A99" w:rsidP="00AF5A99">
            <w:r w:rsidRPr="00AF5A99">
              <w:t>413Request Entity Too Large</w:t>
            </w:r>
          </w:p>
        </w:tc>
      </w:tr>
      <w:tr w:rsidR="0011056F" w14:paraId="38A29DA8" w14:textId="77777777" w:rsidTr="003E376E">
        <w:trPr>
          <w:trHeight w:val="33"/>
        </w:trPr>
        <w:tc>
          <w:tcPr>
            <w:tcW w:w="1368" w:type="dxa"/>
          </w:tcPr>
          <w:p w14:paraId="5E9E29AC" w14:textId="77777777" w:rsidR="008123B7" w:rsidRPr="008123B7" w:rsidRDefault="008123B7" w:rsidP="008123B7">
            <w:r w:rsidRPr="008123B7">
              <w:t xml:space="preserve">API-040 </w:t>
            </w:r>
          </w:p>
          <w:p w14:paraId="02E5D3C6" w14:textId="77777777" w:rsidR="0011056F" w:rsidRPr="001E0AD7" w:rsidRDefault="0011056F" w:rsidP="003E376E"/>
        </w:tc>
        <w:tc>
          <w:tcPr>
            <w:tcW w:w="1530" w:type="dxa"/>
          </w:tcPr>
          <w:p w14:paraId="31FBC489" w14:textId="77777777" w:rsidR="008123B7" w:rsidRPr="008123B7" w:rsidRDefault="008123B7" w:rsidP="008123B7">
            <w:r w:rsidRPr="008123B7">
              <w:t>Concurrent Requests</w:t>
            </w:r>
          </w:p>
          <w:p w14:paraId="45F9F8B2" w14:textId="77777777" w:rsidR="0011056F" w:rsidRPr="001E0AD7" w:rsidRDefault="0011056F" w:rsidP="003E376E"/>
        </w:tc>
        <w:tc>
          <w:tcPr>
            <w:tcW w:w="1710" w:type="dxa"/>
          </w:tcPr>
          <w:p w14:paraId="6EBF4AE2" w14:textId="77777777" w:rsidR="008123B7" w:rsidRPr="008123B7" w:rsidRDefault="008123B7" w:rsidP="008123B7">
            <w:r w:rsidRPr="008123B7">
              <w:t>Multiple simultaneous requests</w:t>
            </w:r>
          </w:p>
          <w:p w14:paraId="21C68D20" w14:textId="77777777" w:rsidR="0011056F" w:rsidRPr="001E0AD7" w:rsidRDefault="0011056F" w:rsidP="003E376E"/>
        </w:tc>
        <w:tc>
          <w:tcPr>
            <w:tcW w:w="2637" w:type="dxa"/>
          </w:tcPr>
          <w:p w14:paraId="38340D46" w14:textId="77777777" w:rsidR="008123B7" w:rsidRPr="008123B7" w:rsidRDefault="008123B7" w:rsidP="008123B7">
            <w:r w:rsidRPr="008123B7">
              <w:t>Send 10 parallel requests to `/detections/all`</w:t>
            </w:r>
          </w:p>
          <w:p w14:paraId="5920C18A" w14:textId="77777777" w:rsidR="0011056F" w:rsidRPr="001E0AD7" w:rsidRDefault="0011056F" w:rsidP="003E376E"/>
        </w:tc>
        <w:tc>
          <w:tcPr>
            <w:tcW w:w="1413" w:type="dxa"/>
          </w:tcPr>
          <w:p w14:paraId="2979FD3E" w14:textId="77777777" w:rsidR="008123B7" w:rsidRPr="008123B7" w:rsidRDefault="008123B7" w:rsidP="008123B7">
            <w:r w:rsidRPr="008123B7">
              <w:t>All return Status 200, no conflicts</w:t>
            </w:r>
          </w:p>
          <w:p w14:paraId="58ADBED2" w14:textId="77777777" w:rsidR="0011056F" w:rsidRPr="001E0AD7" w:rsidRDefault="0011056F" w:rsidP="003E376E"/>
        </w:tc>
        <w:tc>
          <w:tcPr>
            <w:tcW w:w="1539" w:type="dxa"/>
          </w:tcPr>
          <w:p w14:paraId="1C7E6984" w14:textId="00DCD176" w:rsidR="0011056F" w:rsidRPr="001E0AD7" w:rsidRDefault="00C742A4" w:rsidP="003E376E">
            <w:r>
              <w:t>Status 200 ok , all returned</w:t>
            </w:r>
          </w:p>
        </w:tc>
      </w:tr>
    </w:tbl>
    <w:p w14:paraId="379FCDA3" w14:textId="77777777" w:rsidR="001E0AD7" w:rsidRDefault="001E0AD7"/>
    <w:p w14:paraId="20152B5C" w14:textId="77777777" w:rsidR="003E376E" w:rsidRDefault="003E376E"/>
    <w:p w14:paraId="4A7CC23E" w14:textId="77777777" w:rsidR="003E376E" w:rsidRDefault="003E376E"/>
    <w:p w14:paraId="0F19B991" w14:textId="77777777" w:rsidR="003E376E" w:rsidRDefault="003E376E"/>
    <w:p w14:paraId="72D81F07" w14:textId="77777777" w:rsidR="003E376E" w:rsidRDefault="003E376E"/>
    <w:p w14:paraId="53F99844" w14:textId="77777777" w:rsidR="003E376E" w:rsidRDefault="003E376E"/>
    <w:p w14:paraId="7BEA2C1E" w14:textId="77777777" w:rsidR="003E376E" w:rsidRDefault="003E376E"/>
    <w:p w14:paraId="0C8FAFBF" w14:textId="77777777" w:rsidR="003E376E" w:rsidRDefault="003E376E"/>
    <w:p w14:paraId="1FB32630" w14:textId="77777777" w:rsidR="003E376E" w:rsidRDefault="003E376E"/>
    <w:p w14:paraId="6A4E1AC2" w14:textId="77777777" w:rsidR="003E376E" w:rsidRDefault="003E376E"/>
    <w:p w14:paraId="5DA84646" w14:textId="77777777" w:rsidR="003E376E" w:rsidRDefault="003E376E"/>
    <w:p w14:paraId="6B53B6B0" w14:textId="77777777" w:rsidR="003E376E" w:rsidRDefault="003E376E"/>
    <w:p w14:paraId="2C02E4E6" w14:textId="77777777" w:rsidR="003E376E" w:rsidRDefault="003E376E"/>
    <w:p w14:paraId="651A5644" w14:textId="77777777" w:rsidR="00DA7229" w:rsidRPr="00DA7229" w:rsidRDefault="00DA7229" w:rsidP="00DA7229">
      <w:pPr>
        <w:rPr>
          <w:b/>
          <w:bCs/>
          <w:sz w:val="28"/>
          <w:szCs w:val="28"/>
        </w:rPr>
      </w:pPr>
      <w:r w:rsidRPr="00DA7229">
        <w:rPr>
          <w:b/>
          <w:bCs/>
          <w:sz w:val="28"/>
          <w:szCs w:val="28"/>
        </w:rPr>
        <w:lastRenderedPageBreak/>
        <w:t>8.3 JEST UNIT TESTING</w:t>
      </w:r>
    </w:p>
    <w:p w14:paraId="22D9A3BD" w14:textId="06141C08" w:rsidR="00DA7229" w:rsidRPr="00DA7229" w:rsidRDefault="00DA7229" w:rsidP="003E376E">
      <w:r w:rsidRPr="00DA7229">
        <w:t>8.3.1 Utility Functions Tests</w:t>
      </w:r>
    </w:p>
    <w:tbl>
      <w:tblPr>
        <w:tblStyle w:val="TableGrid"/>
        <w:tblpPr w:leftFromText="180" w:rightFromText="180" w:vertAnchor="text" w:horzAnchor="margin" w:tblpY="121"/>
        <w:tblW w:w="10197" w:type="dxa"/>
        <w:tblLook w:val="04A0" w:firstRow="1" w:lastRow="0" w:firstColumn="1" w:lastColumn="0" w:noHBand="0" w:noVBand="1"/>
      </w:tblPr>
      <w:tblGrid>
        <w:gridCol w:w="1060"/>
        <w:gridCol w:w="1469"/>
        <w:gridCol w:w="1677"/>
        <w:gridCol w:w="3059"/>
        <w:gridCol w:w="1717"/>
        <w:gridCol w:w="1215"/>
      </w:tblGrid>
      <w:tr w:rsidR="00DA7229" w14:paraId="14D3F97C" w14:textId="77777777" w:rsidTr="003E376E">
        <w:trPr>
          <w:trHeight w:val="260"/>
        </w:trPr>
        <w:tc>
          <w:tcPr>
            <w:tcW w:w="1060" w:type="dxa"/>
          </w:tcPr>
          <w:p w14:paraId="60E317A8" w14:textId="77777777" w:rsidR="00DA7229" w:rsidRPr="00B1324C" w:rsidRDefault="00DA7229" w:rsidP="003E376E">
            <w:pPr>
              <w:rPr>
                <w:b/>
                <w:bCs/>
              </w:rPr>
            </w:pPr>
            <w:r w:rsidRPr="00B1324C">
              <w:rPr>
                <w:b/>
                <w:bCs/>
              </w:rPr>
              <w:t>Test Case ID</w:t>
            </w:r>
          </w:p>
          <w:p w14:paraId="030F616D" w14:textId="77777777" w:rsidR="00DA7229" w:rsidRDefault="00DA7229" w:rsidP="003E376E">
            <w:pPr>
              <w:rPr>
                <w:b/>
                <w:bCs/>
              </w:rPr>
            </w:pPr>
          </w:p>
        </w:tc>
        <w:tc>
          <w:tcPr>
            <w:tcW w:w="1469" w:type="dxa"/>
          </w:tcPr>
          <w:p w14:paraId="00193A77" w14:textId="77777777" w:rsidR="00DA7229" w:rsidRPr="00B1324C" w:rsidRDefault="00DA7229" w:rsidP="003E376E">
            <w:pPr>
              <w:rPr>
                <w:b/>
                <w:bCs/>
              </w:rPr>
            </w:pPr>
            <w:r w:rsidRPr="00B1324C">
              <w:rPr>
                <w:b/>
                <w:bCs/>
              </w:rPr>
              <w:t>Description</w:t>
            </w:r>
          </w:p>
          <w:p w14:paraId="62E48C9F" w14:textId="77777777" w:rsidR="00DA7229" w:rsidRDefault="00DA7229" w:rsidP="003E376E">
            <w:pPr>
              <w:rPr>
                <w:b/>
                <w:bCs/>
              </w:rPr>
            </w:pPr>
          </w:p>
        </w:tc>
        <w:tc>
          <w:tcPr>
            <w:tcW w:w="1677" w:type="dxa"/>
          </w:tcPr>
          <w:p w14:paraId="74F392BC" w14:textId="77777777" w:rsidR="00DA7229" w:rsidRPr="00B1324C" w:rsidRDefault="00DA7229" w:rsidP="003E376E">
            <w:pPr>
              <w:rPr>
                <w:b/>
                <w:bCs/>
              </w:rPr>
            </w:pPr>
            <w:r w:rsidRPr="00B1324C">
              <w:rPr>
                <w:b/>
                <w:bCs/>
              </w:rPr>
              <w:t>Preconditions</w:t>
            </w:r>
          </w:p>
          <w:p w14:paraId="3F51238B" w14:textId="77777777" w:rsidR="00DA7229" w:rsidRDefault="00DA7229" w:rsidP="003E376E">
            <w:pPr>
              <w:rPr>
                <w:b/>
                <w:bCs/>
              </w:rPr>
            </w:pPr>
          </w:p>
        </w:tc>
        <w:tc>
          <w:tcPr>
            <w:tcW w:w="3059" w:type="dxa"/>
          </w:tcPr>
          <w:p w14:paraId="26CD5F0B" w14:textId="77777777" w:rsidR="00DA7229" w:rsidRPr="00B1324C" w:rsidRDefault="00DA7229" w:rsidP="003E376E">
            <w:pPr>
              <w:rPr>
                <w:b/>
                <w:bCs/>
              </w:rPr>
            </w:pPr>
            <w:r w:rsidRPr="00B1324C">
              <w:rPr>
                <w:b/>
                <w:bCs/>
              </w:rPr>
              <w:t>Test Steps</w:t>
            </w:r>
          </w:p>
          <w:p w14:paraId="2FC3F0C7" w14:textId="77777777" w:rsidR="00DA7229" w:rsidRDefault="00DA7229" w:rsidP="003E376E">
            <w:pPr>
              <w:rPr>
                <w:b/>
                <w:bCs/>
              </w:rPr>
            </w:pPr>
          </w:p>
        </w:tc>
        <w:tc>
          <w:tcPr>
            <w:tcW w:w="1717" w:type="dxa"/>
          </w:tcPr>
          <w:p w14:paraId="0AF8DC96" w14:textId="77777777" w:rsidR="00DA7229" w:rsidRPr="00B1324C" w:rsidRDefault="00DA7229" w:rsidP="003E376E">
            <w:pPr>
              <w:rPr>
                <w:b/>
                <w:bCs/>
              </w:rPr>
            </w:pPr>
            <w:r w:rsidRPr="00B1324C">
              <w:rPr>
                <w:b/>
                <w:bCs/>
              </w:rPr>
              <w:t>Expected Result</w:t>
            </w:r>
          </w:p>
          <w:p w14:paraId="08331540" w14:textId="77777777" w:rsidR="00DA7229" w:rsidRDefault="00DA7229" w:rsidP="003E376E">
            <w:pPr>
              <w:rPr>
                <w:b/>
                <w:bCs/>
              </w:rPr>
            </w:pPr>
          </w:p>
        </w:tc>
        <w:tc>
          <w:tcPr>
            <w:tcW w:w="1215" w:type="dxa"/>
          </w:tcPr>
          <w:p w14:paraId="2AC2F8EA" w14:textId="77777777" w:rsidR="00DA7229" w:rsidRDefault="00DA7229" w:rsidP="003E376E">
            <w:pPr>
              <w:rPr>
                <w:b/>
                <w:bCs/>
              </w:rPr>
            </w:pPr>
            <w:r w:rsidRPr="00B1324C">
              <w:rPr>
                <w:b/>
                <w:bCs/>
              </w:rPr>
              <w:t>Actual Result</w:t>
            </w:r>
          </w:p>
        </w:tc>
      </w:tr>
      <w:tr w:rsidR="00DA7229" w14:paraId="030DF0D3" w14:textId="77777777" w:rsidTr="003E376E">
        <w:trPr>
          <w:trHeight w:val="33"/>
        </w:trPr>
        <w:tc>
          <w:tcPr>
            <w:tcW w:w="1060" w:type="dxa"/>
          </w:tcPr>
          <w:p w14:paraId="34D4244E" w14:textId="77777777" w:rsidR="00DA7229" w:rsidRPr="00DA7229" w:rsidRDefault="00DA7229" w:rsidP="00DA7229">
            <w:r w:rsidRPr="00DA7229">
              <w:t>JEST-001</w:t>
            </w:r>
          </w:p>
          <w:p w14:paraId="2316C0AC" w14:textId="77777777" w:rsidR="00DA7229" w:rsidRPr="001E0AD7" w:rsidRDefault="00DA7229" w:rsidP="003E376E"/>
        </w:tc>
        <w:tc>
          <w:tcPr>
            <w:tcW w:w="1469" w:type="dxa"/>
          </w:tcPr>
          <w:p w14:paraId="3763D544" w14:textId="77777777" w:rsidR="00DA7229" w:rsidRPr="00DA7229" w:rsidRDefault="00DA7229" w:rsidP="00DA7229">
            <w:r w:rsidRPr="00DA7229">
              <w:t>Calculate Threat Level Function</w:t>
            </w:r>
          </w:p>
          <w:p w14:paraId="3AEA49EC" w14:textId="77777777" w:rsidR="00DA7229" w:rsidRPr="001E0AD7" w:rsidRDefault="00DA7229" w:rsidP="003E376E"/>
        </w:tc>
        <w:tc>
          <w:tcPr>
            <w:tcW w:w="1677" w:type="dxa"/>
          </w:tcPr>
          <w:p w14:paraId="7F621718" w14:textId="77777777" w:rsidR="00DA7229" w:rsidRPr="00DA7229" w:rsidRDefault="00DA7229" w:rsidP="00DA7229">
            <w:r w:rsidRPr="00DA7229">
              <w:t>Valid weapon type and confidence</w:t>
            </w:r>
          </w:p>
          <w:p w14:paraId="4922A87E" w14:textId="77777777" w:rsidR="00DA7229" w:rsidRPr="001E0AD7" w:rsidRDefault="00DA7229" w:rsidP="003E376E"/>
        </w:tc>
        <w:tc>
          <w:tcPr>
            <w:tcW w:w="3059" w:type="dxa"/>
          </w:tcPr>
          <w:p w14:paraId="25D66E31" w14:textId="77777777" w:rsidR="00DA7229" w:rsidRPr="00DA7229" w:rsidRDefault="00DA7229" w:rsidP="00DA7229">
            <w:r w:rsidRPr="00DA7229">
              <w:t>Call `</w:t>
            </w:r>
            <w:proofErr w:type="spellStart"/>
            <w:r w:rsidRPr="00DA7229">
              <w:t>calculateThreatLevel</w:t>
            </w:r>
            <w:proofErr w:type="spellEnd"/>
            <w:r w:rsidRPr="00DA7229">
              <w:t xml:space="preserve">('Pistol', 0.85)` </w:t>
            </w:r>
          </w:p>
          <w:p w14:paraId="51A6C7BC" w14:textId="77777777" w:rsidR="00DA7229" w:rsidRPr="001E0AD7" w:rsidRDefault="00DA7229" w:rsidP="003E376E"/>
        </w:tc>
        <w:tc>
          <w:tcPr>
            <w:tcW w:w="1717" w:type="dxa"/>
          </w:tcPr>
          <w:p w14:paraId="3AE4DB6E" w14:textId="77777777" w:rsidR="00DA7229" w:rsidRPr="00DA7229" w:rsidRDefault="00DA7229" w:rsidP="00DA7229">
            <w:r w:rsidRPr="00DA7229">
              <w:t>Returns integer 7-8</w:t>
            </w:r>
          </w:p>
          <w:p w14:paraId="06494899" w14:textId="77777777" w:rsidR="00DA7229" w:rsidRPr="001E0AD7" w:rsidRDefault="00DA7229" w:rsidP="003E376E"/>
        </w:tc>
        <w:tc>
          <w:tcPr>
            <w:tcW w:w="1215" w:type="dxa"/>
          </w:tcPr>
          <w:p w14:paraId="4472CC21" w14:textId="42D17998" w:rsidR="00DA7229" w:rsidRPr="001E0AD7" w:rsidRDefault="00656B68" w:rsidP="003E376E">
            <w:r>
              <w:t>PASS</w:t>
            </w:r>
          </w:p>
        </w:tc>
      </w:tr>
      <w:tr w:rsidR="00DA7229" w14:paraId="64D9F2D9" w14:textId="77777777" w:rsidTr="003E376E">
        <w:trPr>
          <w:trHeight w:val="33"/>
        </w:trPr>
        <w:tc>
          <w:tcPr>
            <w:tcW w:w="1060" w:type="dxa"/>
          </w:tcPr>
          <w:p w14:paraId="0033BB7A" w14:textId="77777777" w:rsidR="00DA7229" w:rsidRPr="00DA7229" w:rsidRDefault="00DA7229" w:rsidP="00DA7229">
            <w:r w:rsidRPr="00DA7229">
              <w:t>JEST-002</w:t>
            </w:r>
          </w:p>
          <w:p w14:paraId="48DC722B" w14:textId="77777777" w:rsidR="00DA7229" w:rsidRPr="001E0AD7" w:rsidRDefault="00DA7229" w:rsidP="003E376E"/>
        </w:tc>
        <w:tc>
          <w:tcPr>
            <w:tcW w:w="1469" w:type="dxa"/>
          </w:tcPr>
          <w:p w14:paraId="6A84ED7E" w14:textId="77777777" w:rsidR="00DA7229" w:rsidRPr="00DA7229" w:rsidRDefault="00DA7229" w:rsidP="00DA7229">
            <w:r w:rsidRPr="00DA7229">
              <w:t>Format Timestamp Function</w:t>
            </w:r>
          </w:p>
          <w:p w14:paraId="4C14B935" w14:textId="77777777" w:rsidR="00DA7229" w:rsidRPr="001E0AD7" w:rsidRDefault="00DA7229" w:rsidP="003E376E"/>
        </w:tc>
        <w:tc>
          <w:tcPr>
            <w:tcW w:w="1677" w:type="dxa"/>
          </w:tcPr>
          <w:p w14:paraId="405A7FBB" w14:textId="77777777" w:rsidR="00DA7229" w:rsidRPr="00DA7229" w:rsidRDefault="00DA7229" w:rsidP="00DA7229">
            <w:r w:rsidRPr="00DA7229">
              <w:t>Valid ISO timestamp</w:t>
            </w:r>
          </w:p>
          <w:p w14:paraId="52121213" w14:textId="77777777" w:rsidR="00DA7229" w:rsidRPr="001E0AD7" w:rsidRDefault="00DA7229" w:rsidP="003E376E"/>
        </w:tc>
        <w:tc>
          <w:tcPr>
            <w:tcW w:w="3059" w:type="dxa"/>
          </w:tcPr>
          <w:p w14:paraId="3046F3C0" w14:textId="77777777" w:rsidR="00DA7229" w:rsidRPr="00DA7229" w:rsidRDefault="00DA7229" w:rsidP="00DA7229">
            <w:r w:rsidRPr="00DA7229">
              <w:t> Call `</w:t>
            </w:r>
            <w:proofErr w:type="spellStart"/>
            <w:r w:rsidRPr="00DA7229">
              <w:t>formatTimestamp</w:t>
            </w:r>
            <w:proofErr w:type="spellEnd"/>
            <w:r w:rsidRPr="00DA7229">
              <w:t>(</w:t>
            </w:r>
            <w:proofErr w:type="spellStart"/>
            <w:r w:rsidRPr="00DA7229">
              <w:t>isoString</w:t>
            </w:r>
            <w:proofErr w:type="spellEnd"/>
            <w:r w:rsidRPr="00DA7229">
              <w:t>)`</w:t>
            </w:r>
          </w:p>
          <w:p w14:paraId="1A4C4B5B" w14:textId="77777777" w:rsidR="00DA7229" w:rsidRPr="001E0AD7" w:rsidRDefault="00DA7229" w:rsidP="003E376E"/>
        </w:tc>
        <w:tc>
          <w:tcPr>
            <w:tcW w:w="1717" w:type="dxa"/>
          </w:tcPr>
          <w:p w14:paraId="5A5AABE4" w14:textId="77777777" w:rsidR="00DA7229" w:rsidRPr="00DA7229" w:rsidRDefault="00DA7229" w:rsidP="00DA7229">
            <w:r w:rsidRPr="00DA7229">
              <w:t>Returns readable date string</w:t>
            </w:r>
          </w:p>
          <w:p w14:paraId="7BF39D79" w14:textId="77777777" w:rsidR="00DA7229" w:rsidRPr="001E0AD7" w:rsidRDefault="00DA7229" w:rsidP="003E376E"/>
        </w:tc>
        <w:tc>
          <w:tcPr>
            <w:tcW w:w="1215" w:type="dxa"/>
          </w:tcPr>
          <w:p w14:paraId="4BED2CBC" w14:textId="59A1652C" w:rsidR="00DA7229" w:rsidRPr="001E0AD7" w:rsidRDefault="00656B68" w:rsidP="003E376E">
            <w:r>
              <w:t>PASS</w:t>
            </w:r>
          </w:p>
        </w:tc>
      </w:tr>
      <w:tr w:rsidR="00DA7229" w14:paraId="427D71F8" w14:textId="77777777" w:rsidTr="003E376E">
        <w:trPr>
          <w:trHeight w:val="33"/>
        </w:trPr>
        <w:tc>
          <w:tcPr>
            <w:tcW w:w="1060" w:type="dxa"/>
          </w:tcPr>
          <w:p w14:paraId="132DBD2C" w14:textId="77777777" w:rsidR="00DA7229" w:rsidRPr="00DA7229" w:rsidRDefault="00DA7229" w:rsidP="00DA7229">
            <w:r w:rsidRPr="00DA7229">
              <w:t>JEST-003</w:t>
            </w:r>
          </w:p>
          <w:p w14:paraId="184664C6" w14:textId="77777777" w:rsidR="00DA7229" w:rsidRPr="001E0AD7" w:rsidRDefault="00DA7229" w:rsidP="003E376E"/>
        </w:tc>
        <w:tc>
          <w:tcPr>
            <w:tcW w:w="1469" w:type="dxa"/>
          </w:tcPr>
          <w:p w14:paraId="5A49B301" w14:textId="77777777" w:rsidR="00DA7229" w:rsidRPr="00DA7229" w:rsidRDefault="00DA7229" w:rsidP="00DA7229">
            <w:r w:rsidRPr="00DA7229">
              <w:t>Get Weapon Type Icon Function</w:t>
            </w:r>
          </w:p>
          <w:p w14:paraId="5F94AFA8" w14:textId="77777777" w:rsidR="00DA7229" w:rsidRPr="001E0AD7" w:rsidRDefault="00DA7229" w:rsidP="003E376E"/>
        </w:tc>
        <w:tc>
          <w:tcPr>
            <w:tcW w:w="1677" w:type="dxa"/>
          </w:tcPr>
          <w:p w14:paraId="40A6D2D9" w14:textId="77777777" w:rsidR="00DA7229" w:rsidRPr="00DA7229" w:rsidRDefault="00DA7229" w:rsidP="00DA7229">
            <w:r w:rsidRPr="00DA7229">
              <w:t>Valid weapon type</w:t>
            </w:r>
          </w:p>
          <w:p w14:paraId="6623B4EB" w14:textId="77777777" w:rsidR="00DA7229" w:rsidRPr="001E0AD7" w:rsidRDefault="00DA7229" w:rsidP="003E376E"/>
        </w:tc>
        <w:tc>
          <w:tcPr>
            <w:tcW w:w="3059" w:type="dxa"/>
          </w:tcPr>
          <w:p w14:paraId="3214AEFB" w14:textId="77777777" w:rsidR="00DA7229" w:rsidRPr="00DA7229" w:rsidRDefault="00DA7229" w:rsidP="00DA7229">
            <w:r w:rsidRPr="00DA7229">
              <w:t> Call `</w:t>
            </w:r>
            <w:proofErr w:type="spellStart"/>
            <w:r w:rsidRPr="00DA7229">
              <w:t>getWeaponTypeIcon</w:t>
            </w:r>
            <w:proofErr w:type="spellEnd"/>
            <w:r w:rsidRPr="00DA7229">
              <w:t>('Knife')`</w:t>
            </w:r>
          </w:p>
          <w:p w14:paraId="02E08300" w14:textId="77777777" w:rsidR="00DA7229" w:rsidRPr="001E0AD7" w:rsidRDefault="00DA7229" w:rsidP="003E376E"/>
        </w:tc>
        <w:tc>
          <w:tcPr>
            <w:tcW w:w="1717" w:type="dxa"/>
          </w:tcPr>
          <w:p w14:paraId="13B6365A" w14:textId="77777777" w:rsidR="00DA7229" w:rsidRPr="00DA7229" w:rsidRDefault="00DA7229" w:rsidP="00DA7229">
            <w:r w:rsidRPr="00DA7229">
              <w:t>Returns correct icon component</w:t>
            </w:r>
          </w:p>
          <w:p w14:paraId="7A0E527D" w14:textId="77777777" w:rsidR="00DA7229" w:rsidRPr="001E0AD7" w:rsidRDefault="00DA7229" w:rsidP="003E376E"/>
        </w:tc>
        <w:tc>
          <w:tcPr>
            <w:tcW w:w="1215" w:type="dxa"/>
          </w:tcPr>
          <w:p w14:paraId="127F8E29" w14:textId="5A8CA641" w:rsidR="00DA7229" w:rsidRPr="001E0AD7" w:rsidRDefault="00656B68" w:rsidP="003E376E">
            <w:r>
              <w:t>PASS</w:t>
            </w:r>
          </w:p>
        </w:tc>
      </w:tr>
      <w:tr w:rsidR="00DA7229" w14:paraId="7CBA0F82" w14:textId="77777777" w:rsidTr="003E376E">
        <w:trPr>
          <w:trHeight w:val="33"/>
        </w:trPr>
        <w:tc>
          <w:tcPr>
            <w:tcW w:w="1060" w:type="dxa"/>
          </w:tcPr>
          <w:p w14:paraId="56DE30B5" w14:textId="77777777" w:rsidR="00DA7229" w:rsidRPr="00DA7229" w:rsidRDefault="00DA7229" w:rsidP="00DA7229">
            <w:r w:rsidRPr="00DA7229">
              <w:t>JEST-004</w:t>
            </w:r>
          </w:p>
          <w:p w14:paraId="6189FDF9" w14:textId="77777777" w:rsidR="00DA7229" w:rsidRPr="001E0AD7" w:rsidRDefault="00DA7229" w:rsidP="003E376E"/>
        </w:tc>
        <w:tc>
          <w:tcPr>
            <w:tcW w:w="1469" w:type="dxa"/>
          </w:tcPr>
          <w:p w14:paraId="6D384027" w14:textId="77777777" w:rsidR="00DA7229" w:rsidRPr="00DA7229" w:rsidRDefault="00DA7229" w:rsidP="00DA7229">
            <w:r w:rsidRPr="00DA7229">
              <w:t>Threat Level Color Function</w:t>
            </w:r>
          </w:p>
          <w:p w14:paraId="05E13338" w14:textId="77777777" w:rsidR="00DA7229" w:rsidRPr="001E0AD7" w:rsidRDefault="00DA7229" w:rsidP="003E376E"/>
        </w:tc>
        <w:tc>
          <w:tcPr>
            <w:tcW w:w="1677" w:type="dxa"/>
          </w:tcPr>
          <w:p w14:paraId="77F9A19F" w14:textId="77777777" w:rsidR="00DA7229" w:rsidRPr="00DA7229" w:rsidRDefault="00DA7229" w:rsidP="00DA7229">
            <w:r w:rsidRPr="00DA7229">
              <w:t>Threat level 1-10</w:t>
            </w:r>
          </w:p>
          <w:p w14:paraId="2B76A531" w14:textId="77777777" w:rsidR="00DA7229" w:rsidRPr="001E0AD7" w:rsidRDefault="00DA7229" w:rsidP="003E376E"/>
        </w:tc>
        <w:tc>
          <w:tcPr>
            <w:tcW w:w="3059" w:type="dxa"/>
          </w:tcPr>
          <w:p w14:paraId="09BFE170" w14:textId="77777777" w:rsidR="00DA7229" w:rsidRPr="00DA7229" w:rsidRDefault="00DA7229" w:rsidP="00DA7229">
            <w:r w:rsidRPr="00DA7229">
              <w:t>Call `</w:t>
            </w:r>
            <w:proofErr w:type="spellStart"/>
            <w:r w:rsidRPr="00DA7229">
              <w:t>getThreatLevelColor</w:t>
            </w:r>
            <w:proofErr w:type="spellEnd"/>
            <w:r w:rsidRPr="00DA7229">
              <w:t>(8)`</w:t>
            </w:r>
          </w:p>
          <w:p w14:paraId="01AC04F9" w14:textId="77777777" w:rsidR="00DA7229" w:rsidRPr="001E0AD7" w:rsidRDefault="00DA7229" w:rsidP="003E376E"/>
        </w:tc>
        <w:tc>
          <w:tcPr>
            <w:tcW w:w="1717" w:type="dxa"/>
          </w:tcPr>
          <w:p w14:paraId="70F05918" w14:textId="77777777" w:rsidR="00DA7229" w:rsidRPr="00DA7229" w:rsidRDefault="00DA7229" w:rsidP="00DA7229">
            <w:r w:rsidRPr="00DA7229">
              <w:t xml:space="preserve">Returns appropriate color code </w:t>
            </w:r>
          </w:p>
          <w:p w14:paraId="3F477277" w14:textId="77777777" w:rsidR="00DA7229" w:rsidRPr="001E0AD7" w:rsidRDefault="00DA7229" w:rsidP="003E376E"/>
        </w:tc>
        <w:tc>
          <w:tcPr>
            <w:tcW w:w="1215" w:type="dxa"/>
          </w:tcPr>
          <w:p w14:paraId="32FF06F1" w14:textId="0A9375BA" w:rsidR="00DA7229" w:rsidRPr="001E0AD7" w:rsidRDefault="00656B68" w:rsidP="003E376E">
            <w:r>
              <w:t>PASS</w:t>
            </w:r>
          </w:p>
        </w:tc>
      </w:tr>
      <w:tr w:rsidR="00DA7229" w14:paraId="00C3D676" w14:textId="77777777" w:rsidTr="003E376E">
        <w:trPr>
          <w:trHeight w:val="33"/>
        </w:trPr>
        <w:tc>
          <w:tcPr>
            <w:tcW w:w="1060" w:type="dxa"/>
          </w:tcPr>
          <w:p w14:paraId="3610E7CB" w14:textId="77777777" w:rsidR="00DA7229" w:rsidRPr="00DA7229" w:rsidRDefault="00DA7229" w:rsidP="00DA7229">
            <w:r w:rsidRPr="00DA7229">
              <w:t>JEST-005</w:t>
            </w:r>
          </w:p>
          <w:p w14:paraId="753FB756" w14:textId="77777777" w:rsidR="00DA7229" w:rsidRPr="001E0AD7" w:rsidRDefault="00DA7229" w:rsidP="003E376E"/>
        </w:tc>
        <w:tc>
          <w:tcPr>
            <w:tcW w:w="1469" w:type="dxa"/>
          </w:tcPr>
          <w:p w14:paraId="5937F1A3" w14:textId="77777777" w:rsidR="00DA7229" w:rsidRPr="00DA7229" w:rsidRDefault="00DA7229" w:rsidP="00DA7229">
            <w:r w:rsidRPr="00DA7229">
              <w:t xml:space="preserve">Invalid Weapon Type Handling </w:t>
            </w:r>
          </w:p>
          <w:p w14:paraId="28695588" w14:textId="77777777" w:rsidR="00DA7229" w:rsidRPr="001E0AD7" w:rsidRDefault="00DA7229" w:rsidP="003E376E"/>
        </w:tc>
        <w:tc>
          <w:tcPr>
            <w:tcW w:w="1677" w:type="dxa"/>
          </w:tcPr>
          <w:p w14:paraId="152938C4" w14:textId="77777777" w:rsidR="00DA7229" w:rsidRPr="00DA7229" w:rsidRDefault="00DA7229" w:rsidP="00DA7229">
            <w:r w:rsidRPr="00DA7229">
              <w:t>Invalid weapon type</w:t>
            </w:r>
          </w:p>
          <w:p w14:paraId="6C02FC79" w14:textId="77777777" w:rsidR="00DA7229" w:rsidRPr="001E0AD7" w:rsidRDefault="00DA7229" w:rsidP="003E376E"/>
        </w:tc>
        <w:tc>
          <w:tcPr>
            <w:tcW w:w="3059" w:type="dxa"/>
          </w:tcPr>
          <w:p w14:paraId="7BEEE631" w14:textId="77777777" w:rsidR="00DA7229" w:rsidRPr="00DA7229" w:rsidRDefault="00DA7229" w:rsidP="00DA7229">
            <w:r w:rsidRPr="00DA7229">
              <w:t>Call utility with invalid type</w:t>
            </w:r>
          </w:p>
          <w:p w14:paraId="499CA564" w14:textId="77777777" w:rsidR="00DA7229" w:rsidRPr="001E0AD7" w:rsidRDefault="00DA7229" w:rsidP="003E376E"/>
        </w:tc>
        <w:tc>
          <w:tcPr>
            <w:tcW w:w="1717" w:type="dxa"/>
          </w:tcPr>
          <w:p w14:paraId="13A44947" w14:textId="77777777" w:rsidR="00DA7229" w:rsidRPr="00DA7229" w:rsidRDefault="00DA7229" w:rsidP="00DA7229">
            <w:r w:rsidRPr="00DA7229">
              <w:t>Returns default/fallback value</w:t>
            </w:r>
          </w:p>
          <w:p w14:paraId="1981DBDA" w14:textId="77777777" w:rsidR="00DA7229" w:rsidRPr="001E0AD7" w:rsidRDefault="00DA7229" w:rsidP="003E376E"/>
        </w:tc>
        <w:tc>
          <w:tcPr>
            <w:tcW w:w="1215" w:type="dxa"/>
          </w:tcPr>
          <w:p w14:paraId="25DBEA9A" w14:textId="7AE8B9A4" w:rsidR="00DA7229" w:rsidRPr="001E0AD7" w:rsidRDefault="00656B68" w:rsidP="003E376E">
            <w:r>
              <w:t>PASS</w:t>
            </w:r>
          </w:p>
        </w:tc>
      </w:tr>
    </w:tbl>
    <w:p w14:paraId="7E9014D0" w14:textId="77777777" w:rsidR="003E376E" w:rsidRDefault="003E376E" w:rsidP="003E376E">
      <w:pPr>
        <w:rPr>
          <w:b/>
          <w:bCs/>
        </w:rPr>
      </w:pPr>
    </w:p>
    <w:p w14:paraId="49794DE7" w14:textId="0D1F230B" w:rsidR="00451E9A" w:rsidRPr="003E376E" w:rsidRDefault="003E376E" w:rsidP="003E376E">
      <w:pPr>
        <w:rPr>
          <w:b/>
          <w:bCs/>
        </w:rPr>
      </w:pPr>
      <w:r w:rsidRPr="00DA7229">
        <w:rPr>
          <w:b/>
          <w:bCs/>
        </w:rPr>
        <w:t>8.3.2 Custom Hooks Tests</w:t>
      </w:r>
    </w:p>
    <w:tbl>
      <w:tblPr>
        <w:tblStyle w:val="TableGrid"/>
        <w:tblpPr w:leftFromText="180" w:rightFromText="180" w:vertAnchor="text" w:horzAnchor="margin" w:tblpXSpec="center" w:tblpY="615"/>
        <w:tblW w:w="10545" w:type="dxa"/>
        <w:tblLook w:val="04A0" w:firstRow="1" w:lastRow="0" w:firstColumn="1" w:lastColumn="0" w:noHBand="0" w:noVBand="1"/>
      </w:tblPr>
      <w:tblGrid>
        <w:gridCol w:w="934"/>
        <w:gridCol w:w="2850"/>
        <w:gridCol w:w="1716"/>
        <w:gridCol w:w="2554"/>
        <w:gridCol w:w="1407"/>
        <w:gridCol w:w="1084"/>
      </w:tblGrid>
      <w:tr w:rsidR="00DA7229" w14:paraId="05DD94BF" w14:textId="77777777" w:rsidTr="00DA7229">
        <w:trPr>
          <w:trHeight w:val="263"/>
        </w:trPr>
        <w:tc>
          <w:tcPr>
            <w:tcW w:w="934" w:type="dxa"/>
          </w:tcPr>
          <w:p w14:paraId="585D367B" w14:textId="77777777" w:rsidR="00DA7229" w:rsidRPr="00B1324C" w:rsidRDefault="00DA7229" w:rsidP="00DA7229">
            <w:pPr>
              <w:rPr>
                <w:b/>
                <w:bCs/>
              </w:rPr>
            </w:pPr>
            <w:r w:rsidRPr="00B1324C">
              <w:rPr>
                <w:b/>
                <w:bCs/>
              </w:rPr>
              <w:t>Test Case ID</w:t>
            </w:r>
          </w:p>
          <w:p w14:paraId="0AFFF211" w14:textId="77777777" w:rsidR="00DA7229" w:rsidRDefault="00DA7229" w:rsidP="00DA7229">
            <w:pPr>
              <w:rPr>
                <w:b/>
                <w:bCs/>
              </w:rPr>
            </w:pPr>
          </w:p>
        </w:tc>
        <w:tc>
          <w:tcPr>
            <w:tcW w:w="2850" w:type="dxa"/>
          </w:tcPr>
          <w:p w14:paraId="17F62070" w14:textId="77777777" w:rsidR="00DA7229" w:rsidRPr="00B1324C" w:rsidRDefault="00DA7229" w:rsidP="00DA7229">
            <w:pPr>
              <w:rPr>
                <w:b/>
                <w:bCs/>
              </w:rPr>
            </w:pPr>
            <w:r w:rsidRPr="00B1324C">
              <w:rPr>
                <w:b/>
                <w:bCs/>
              </w:rPr>
              <w:t>Description</w:t>
            </w:r>
          </w:p>
          <w:p w14:paraId="58472D3F" w14:textId="77777777" w:rsidR="00DA7229" w:rsidRDefault="00DA7229" w:rsidP="00DA7229">
            <w:pPr>
              <w:rPr>
                <w:b/>
                <w:bCs/>
              </w:rPr>
            </w:pPr>
          </w:p>
        </w:tc>
        <w:tc>
          <w:tcPr>
            <w:tcW w:w="1716" w:type="dxa"/>
          </w:tcPr>
          <w:p w14:paraId="3D9FAB72" w14:textId="77777777" w:rsidR="00DA7229" w:rsidRPr="00B1324C" w:rsidRDefault="00DA7229" w:rsidP="00DA7229">
            <w:pPr>
              <w:rPr>
                <w:b/>
                <w:bCs/>
              </w:rPr>
            </w:pPr>
            <w:r w:rsidRPr="00B1324C">
              <w:rPr>
                <w:b/>
                <w:bCs/>
              </w:rPr>
              <w:t>Preconditions</w:t>
            </w:r>
          </w:p>
          <w:p w14:paraId="3180FAEC" w14:textId="77777777" w:rsidR="00DA7229" w:rsidRDefault="00DA7229" w:rsidP="00DA7229">
            <w:pPr>
              <w:rPr>
                <w:b/>
                <w:bCs/>
              </w:rPr>
            </w:pPr>
          </w:p>
        </w:tc>
        <w:tc>
          <w:tcPr>
            <w:tcW w:w="2554" w:type="dxa"/>
          </w:tcPr>
          <w:p w14:paraId="3C2706A7" w14:textId="77777777" w:rsidR="00DA7229" w:rsidRPr="00B1324C" w:rsidRDefault="00DA7229" w:rsidP="00DA7229">
            <w:pPr>
              <w:rPr>
                <w:b/>
                <w:bCs/>
              </w:rPr>
            </w:pPr>
            <w:r w:rsidRPr="00B1324C">
              <w:rPr>
                <w:b/>
                <w:bCs/>
              </w:rPr>
              <w:t>Test Steps</w:t>
            </w:r>
          </w:p>
          <w:p w14:paraId="4037031E" w14:textId="77777777" w:rsidR="00DA7229" w:rsidRDefault="00DA7229" w:rsidP="00DA7229">
            <w:pPr>
              <w:rPr>
                <w:b/>
                <w:bCs/>
              </w:rPr>
            </w:pPr>
          </w:p>
        </w:tc>
        <w:tc>
          <w:tcPr>
            <w:tcW w:w="1407" w:type="dxa"/>
          </w:tcPr>
          <w:p w14:paraId="197F768F" w14:textId="77777777" w:rsidR="00DA7229" w:rsidRPr="00B1324C" w:rsidRDefault="00DA7229" w:rsidP="00DA7229">
            <w:pPr>
              <w:rPr>
                <w:b/>
                <w:bCs/>
              </w:rPr>
            </w:pPr>
            <w:r w:rsidRPr="00B1324C">
              <w:rPr>
                <w:b/>
                <w:bCs/>
              </w:rPr>
              <w:t>Expected Result</w:t>
            </w:r>
          </w:p>
          <w:p w14:paraId="49F40B90" w14:textId="77777777" w:rsidR="00DA7229" w:rsidRDefault="00DA7229" w:rsidP="00DA7229">
            <w:pPr>
              <w:rPr>
                <w:b/>
                <w:bCs/>
              </w:rPr>
            </w:pPr>
          </w:p>
        </w:tc>
        <w:tc>
          <w:tcPr>
            <w:tcW w:w="1084" w:type="dxa"/>
          </w:tcPr>
          <w:p w14:paraId="326C7552" w14:textId="77777777" w:rsidR="00DA7229" w:rsidRDefault="00DA7229" w:rsidP="00DA7229">
            <w:pPr>
              <w:rPr>
                <w:b/>
                <w:bCs/>
              </w:rPr>
            </w:pPr>
            <w:r w:rsidRPr="00B1324C">
              <w:rPr>
                <w:b/>
                <w:bCs/>
              </w:rPr>
              <w:t>Actual Result</w:t>
            </w:r>
          </w:p>
        </w:tc>
      </w:tr>
      <w:tr w:rsidR="00DA7229" w14:paraId="6A50E4A9" w14:textId="77777777" w:rsidTr="00DA7229">
        <w:trPr>
          <w:trHeight w:val="33"/>
        </w:trPr>
        <w:tc>
          <w:tcPr>
            <w:tcW w:w="934" w:type="dxa"/>
          </w:tcPr>
          <w:p w14:paraId="20A02194" w14:textId="77777777" w:rsidR="00DA7229" w:rsidRPr="00DA7229" w:rsidRDefault="00DA7229" w:rsidP="00DA7229">
            <w:r w:rsidRPr="00DA7229">
              <w:t>JEST-006</w:t>
            </w:r>
          </w:p>
          <w:p w14:paraId="3A34FB77" w14:textId="77777777" w:rsidR="00DA7229" w:rsidRPr="001E0AD7" w:rsidRDefault="00DA7229" w:rsidP="00DA7229"/>
        </w:tc>
        <w:tc>
          <w:tcPr>
            <w:tcW w:w="2850" w:type="dxa"/>
          </w:tcPr>
          <w:p w14:paraId="1D9FCFC3" w14:textId="77777777" w:rsidR="00DA7229" w:rsidRPr="00DA7229" w:rsidRDefault="00DA7229" w:rsidP="00DA7229">
            <w:proofErr w:type="spellStart"/>
            <w:r w:rsidRPr="00DA7229">
              <w:t>useAllDetections</w:t>
            </w:r>
            <w:proofErr w:type="spellEnd"/>
            <w:r w:rsidRPr="00DA7229">
              <w:t xml:space="preserve"> Hook</w:t>
            </w:r>
          </w:p>
          <w:p w14:paraId="16F222EA" w14:textId="77777777" w:rsidR="00DA7229" w:rsidRPr="001E0AD7" w:rsidRDefault="00DA7229" w:rsidP="00DA7229"/>
        </w:tc>
        <w:tc>
          <w:tcPr>
            <w:tcW w:w="1716" w:type="dxa"/>
          </w:tcPr>
          <w:p w14:paraId="623231E3" w14:textId="77777777" w:rsidR="00DA7229" w:rsidRPr="00DA7229" w:rsidRDefault="00DA7229" w:rsidP="00DA7229">
            <w:r w:rsidRPr="00DA7229">
              <w:t>Mock API response</w:t>
            </w:r>
          </w:p>
          <w:p w14:paraId="3AB0CB39" w14:textId="77777777" w:rsidR="00DA7229" w:rsidRPr="001E0AD7" w:rsidRDefault="00DA7229" w:rsidP="00DA7229"/>
        </w:tc>
        <w:tc>
          <w:tcPr>
            <w:tcW w:w="2554" w:type="dxa"/>
          </w:tcPr>
          <w:p w14:paraId="2B7129EB" w14:textId="77777777" w:rsidR="00DA7229" w:rsidRPr="00DA7229" w:rsidRDefault="00DA7229" w:rsidP="00DA7229">
            <w:r w:rsidRPr="00DA7229">
              <w:t> Render hook, check loading states</w:t>
            </w:r>
          </w:p>
          <w:p w14:paraId="2F61D88A" w14:textId="77777777" w:rsidR="00DA7229" w:rsidRPr="001E0AD7" w:rsidRDefault="00DA7229" w:rsidP="00DA7229"/>
        </w:tc>
        <w:tc>
          <w:tcPr>
            <w:tcW w:w="1407" w:type="dxa"/>
          </w:tcPr>
          <w:p w14:paraId="57BCFA80" w14:textId="77777777" w:rsidR="00DA7229" w:rsidRPr="00DA7229" w:rsidRDefault="00DA7229" w:rsidP="00DA7229">
            <w:r w:rsidRPr="00DA7229">
              <w:t>Returns data, loading, error states</w:t>
            </w:r>
          </w:p>
          <w:p w14:paraId="07E2EE93" w14:textId="77777777" w:rsidR="00DA7229" w:rsidRPr="001E0AD7" w:rsidRDefault="00DA7229" w:rsidP="00DA7229"/>
        </w:tc>
        <w:tc>
          <w:tcPr>
            <w:tcW w:w="1084" w:type="dxa"/>
          </w:tcPr>
          <w:p w14:paraId="27E72A5C" w14:textId="2E732A54" w:rsidR="00DA7229" w:rsidRPr="001E0AD7" w:rsidRDefault="00656B68" w:rsidP="00DA7229">
            <w:r>
              <w:t>PASS</w:t>
            </w:r>
          </w:p>
        </w:tc>
      </w:tr>
      <w:tr w:rsidR="00DA7229" w14:paraId="283BC647" w14:textId="77777777" w:rsidTr="00DA7229">
        <w:trPr>
          <w:trHeight w:val="33"/>
        </w:trPr>
        <w:tc>
          <w:tcPr>
            <w:tcW w:w="934" w:type="dxa"/>
          </w:tcPr>
          <w:p w14:paraId="3C610E0C" w14:textId="77777777" w:rsidR="00DA7229" w:rsidRPr="00DA7229" w:rsidRDefault="00DA7229" w:rsidP="00DA7229">
            <w:r w:rsidRPr="00DA7229">
              <w:t>JEST-007</w:t>
            </w:r>
          </w:p>
          <w:p w14:paraId="7264B65A" w14:textId="77777777" w:rsidR="00DA7229" w:rsidRPr="001E0AD7" w:rsidRDefault="00DA7229" w:rsidP="00DA7229"/>
        </w:tc>
        <w:tc>
          <w:tcPr>
            <w:tcW w:w="2850" w:type="dxa"/>
          </w:tcPr>
          <w:p w14:paraId="1CB48C4A" w14:textId="77777777" w:rsidR="00DA7229" w:rsidRPr="00DA7229" w:rsidRDefault="00DA7229" w:rsidP="00DA7229">
            <w:proofErr w:type="spellStart"/>
            <w:r w:rsidRPr="00DA7229">
              <w:t>useThreats</w:t>
            </w:r>
            <w:proofErr w:type="spellEnd"/>
            <w:r w:rsidRPr="00DA7229">
              <w:t xml:space="preserve"> Hook</w:t>
            </w:r>
          </w:p>
          <w:p w14:paraId="5576B472" w14:textId="77777777" w:rsidR="00DA7229" w:rsidRPr="001E0AD7" w:rsidRDefault="00DA7229" w:rsidP="00DA7229"/>
        </w:tc>
        <w:tc>
          <w:tcPr>
            <w:tcW w:w="1716" w:type="dxa"/>
          </w:tcPr>
          <w:p w14:paraId="45F550C8" w14:textId="77777777" w:rsidR="00DA7229" w:rsidRPr="00DA7229" w:rsidRDefault="00DA7229" w:rsidP="00DA7229">
            <w:r w:rsidRPr="00DA7229">
              <w:t>Mock threats API</w:t>
            </w:r>
          </w:p>
          <w:p w14:paraId="6F28DA8D" w14:textId="77777777" w:rsidR="00DA7229" w:rsidRPr="001E0AD7" w:rsidRDefault="00DA7229" w:rsidP="00DA7229"/>
        </w:tc>
        <w:tc>
          <w:tcPr>
            <w:tcW w:w="2554" w:type="dxa"/>
          </w:tcPr>
          <w:p w14:paraId="0D554185" w14:textId="77777777" w:rsidR="00DA7229" w:rsidRPr="00DA7229" w:rsidRDefault="00DA7229" w:rsidP="00DA7229">
            <w:r w:rsidRPr="00DA7229">
              <w:t>Render hook with immediate=true</w:t>
            </w:r>
          </w:p>
          <w:p w14:paraId="1ABF4D2E" w14:textId="77777777" w:rsidR="00DA7229" w:rsidRPr="001E0AD7" w:rsidRDefault="00DA7229" w:rsidP="00DA7229"/>
        </w:tc>
        <w:tc>
          <w:tcPr>
            <w:tcW w:w="1407" w:type="dxa"/>
          </w:tcPr>
          <w:p w14:paraId="3800AA97" w14:textId="77777777" w:rsidR="00DA7229" w:rsidRPr="00DA7229" w:rsidRDefault="00DA7229" w:rsidP="00DA7229">
            <w:r w:rsidRPr="00DA7229">
              <w:t>Fetches threats on mount</w:t>
            </w:r>
          </w:p>
          <w:p w14:paraId="0C9D2445" w14:textId="77777777" w:rsidR="00DA7229" w:rsidRPr="001E0AD7" w:rsidRDefault="00DA7229" w:rsidP="00DA7229"/>
        </w:tc>
        <w:tc>
          <w:tcPr>
            <w:tcW w:w="1084" w:type="dxa"/>
          </w:tcPr>
          <w:p w14:paraId="03853480" w14:textId="472BEA03" w:rsidR="00DA7229" w:rsidRPr="001E0AD7" w:rsidRDefault="00656B68" w:rsidP="00DA7229">
            <w:r>
              <w:t>PASS</w:t>
            </w:r>
          </w:p>
        </w:tc>
      </w:tr>
      <w:tr w:rsidR="00DA7229" w14:paraId="3ABAA3C1" w14:textId="77777777" w:rsidTr="00DA7229">
        <w:trPr>
          <w:trHeight w:val="33"/>
        </w:trPr>
        <w:tc>
          <w:tcPr>
            <w:tcW w:w="934" w:type="dxa"/>
          </w:tcPr>
          <w:p w14:paraId="183258FA" w14:textId="77777777" w:rsidR="00DA7229" w:rsidRPr="001E0AD7" w:rsidRDefault="00DA7229" w:rsidP="00DA7229">
            <w:r w:rsidRPr="00DA7229">
              <w:lastRenderedPageBreak/>
              <w:t>JEST-00</w:t>
            </w:r>
            <w:r>
              <w:t>8</w:t>
            </w:r>
          </w:p>
        </w:tc>
        <w:tc>
          <w:tcPr>
            <w:tcW w:w="2850" w:type="dxa"/>
          </w:tcPr>
          <w:p w14:paraId="5E8C37B9" w14:textId="77777777" w:rsidR="00DA7229" w:rsidRPr="00DA7229" w:rsidRDefault="00DA7229" w:rsidP="00DA7229">
            <w:proofErr w:type="spellStart"/>
            <w:r w:rsidRPr="00DA7229">
              <w:t>useCreateManualDetection</w:t>
            </w:r>
            <w:proofErr w:type="spellEnd"/>
            <w:r w:rsidRPr="00DA7229">
              <w:t xml:space="preserve"> Hook</w:t>
            </w:r>
          </w:p>
          <w:p w14:paraId="4442AA4B" w14:textId="77777777" w:rsidR="00DA7229" w:rsidRPr="001E0AD7" w:rsidRDefault="00DA7229" w:rsidP="00DA7229"/>
        </w:tc>
        <w:tc>
          <w:tcPr>
            <w:tcW w:w="1716" w:type="dxa"/>
          </w:tcPr>
          <w:p w14:paraId="4C8BE346" w14:textId="77777777" w:rsidR="00DA7229" w:rsidRPr="00DA7229" w:rsidRDefault="00DA7229" w:rsidP="00DA7229">
            <w:r w:rsidRPr="00DA7229">
              <w:t>Valid form data</w:t>
            </w:r>
          </w:p>
          <w:p w14:paraId="2D9AE114" w14:textId="77777777" w:rsidR="00DA7229" w:rsidRPr="001E0AD7" w:rsidRDefault="00DA7229" w:rsidP="00DA7229"/>
        </w:tc>
        <w:tc>
          <w:tcPr>
            <w:tcW w:w="2554" w:type="dxa"/>
          </w:tcPr>
          <w:p w14:paraId="29B97E47" w14:textId="77777777" w:rsidR="00DA7229" w:rsidRPr="00DA7229" w:rsidRDefault="00DA7229" w:rsidP="00DA7229">
            <w:r w:rsidRPr="00DA7229">
              <w:t xml:space="preserve">Call </w:t>
            </w:r>
            <w:proofErr w:type="spellStart"/>
            <w:r w:rsidRPr="00DA7229">
              <w:t>createManualDetection</w:t>
            </w:r>
            <w:proofErr w:type="spellEnd"/>
            <w:r w:rsidRPr="00DA7229">
              <w:t xml:space="preserve"> function</w:t>
            </w:r>
          </w:p>
          <w:p w14:paraId="4C2E449B" w14:textId="77777777" w:rsidR="00DA7229" w:rsidRPr="001E0AD7" w:rsidRDefault="00DA7229" w:rsidP="00DA7229"/>
        </w:tc>
        <w:tc>
          <w:tcPr>
            <w:tcW w:w="1407" w:type="dxa"/>
          </w:tcPr>
          <w:p w14:paraId="260ACDD8" w14:textId="77777777" w:rsidR="00DA7229" w:rsidRPr="00DA7229" w:rsidRDefault="00DA7229" w:rsidP="00DA7229">
            <w:proofErr w:type="gramStart"/>
            <w:r w:rsidRPr="00DA7229">
              <w:t>Returns</w:t>
            </w:r>
            <w:proofErr w:type="gramEnd"/>
            <w:r w:rsidRPr="00DA7229">
              <w:t xml:space="preserve"> success response</w:t>
            </w:r>
          </w:p>
          <w:p w14:paraId="0787A1A7" w14:textId="77777777" w:rsidR="00DA7229" w:rsidRPr="001E0AD7" w:rsidRDefault="00DA7229" w:rsidP="00DA7229"/>
        </w:tc>
        <w:tc>
          <w:tcPr>
            <w:tcW w:w="1084" w:type="dxa"/>
          </w:tcPr>
          <w:p w14:paraId="79513066" w14:textId="56F0BF35" w:rsidR="00DA7229" w:rsidRPr="001E0AD7" w:rsidRDefault="00656B68" w:rsidP="00DA7229">
            <w:r>
              <w:t>PASS</w:t>
            </w:r>
          </w:p>
        </w:tc>
      </w:tr>
      <w:tr w:rsidR="00DA7229" w14:paraId="2F6DC60A" w14:textId="77777777" w:rsidTr="00DA7229">
        <w:trPr>
          <w:trHeight w:val="33"/>
        </w:trPr>
        <w:tc>
          <w:tcPr>
            <w:tcW w:w="934" w:type="dxa"/>
          </w:tcPr>
          <w:p w14:paraId="2528EFC4" w14:textId="77777777" w:rsidR="00DA7229" w:rsidRPr="001E0AD7" w:rsidRDefault="00DA7229" w:rsidP="00DA7229">
            <w:r w:rsidRPr="00DA7229">
              <w:t>JEST-00</w:t>
            </w:r>
            <w:r>
              <w:t>9</w:t>
            </w:r>
          </w:p>
        </w:tc>
        <w:tc>
          <w:tcPr>
            <w:tcW w:w="2850" w:type="dxa"/>
          </w:tcPr>
          <w:p w14:paraId="2E830513" w14:textId="77777777" w:rsidR="00DA7229" w:rsidRPr="00DA7229" w:rsidRDefault="00DA7229" w:rsidP="00DA7229">
            <w:proofErr w:type="spellStart"/>
            <w:r w:rsidRPr="00DA7229">
              <w:t>useAddComment</w:t>
            </w:r>
            <w:proofErr w:type="spellEnd"/>
            <w:r w:rsidRPr="00DA7229">
              <w:t xml:space="preserve"> Hook</w:t>
            </w:r>
          </w:p>
          <w:p w14:paraId="73667FB1" w14:textId="77777777" w:rsidR="00DA7229" w:rsidRPr="001E0AD7" w:rsidRDefault="00DA7229" w:rsidP="00DA7229"/>
        </w:tc>
        <w:tc>
          <w:tcPr>
            <w:tcW w:w="1716" w:type="dxa"/>
          </w:tcPr>
          <w:p w14:paraId="3E3DA8AE" w14:textId="77777777" w:rsidR="00DA7229" w:rsidRPr="00DA7229" w:rsidRDefault="00DA7229" w:rsidP="00DA7229">
            <w:r w:rsidRPr="00DA7229">
              <w:t>Valid comment data</w:t>
            </w:r>
          </w:p>
          <w:p w14:paraId="5E7CECF5" w14:textId="77777777" w:rsidR="00DA7229" w:rsidRPr="001E0AD7" w:rsidRDefault="00DA7229" w:rsidP="00DA7229"/>
        </w:tc>
        <w:tc>
          <w:tcPr>
            <w:tcW w:w="2554" w:type="dxa"/>
          </w:tcPr>
          <w:p w14:paraId="799B535C" w14:textId="77777777" w:rsidR="00DA7229" w:rsidRPr="00DA7229" w:rsidRDefault="00DA7229" w:rsidP="00DA7229">
            <w:r w:rsidRPr="00DA7229">
              <w:t xml:space="preserve">Call </w:t>
            </w:r>
            <w:proofErr w:type="spellStart"/>
            <w:r w:rsidRPr="00DA7229">
              <w:t>addComment</w:t>
            </w:r>
            <w:proofErr w:type="spellEnd"/>
            <w:r w:rsidRPr="00DA7229">
              <w:t xml:space="preserve"> function</w:t>
            </w:r>
          </w:p>
          <w:p w14:paraId="56D9E0E3" w14:textId="77777777" w:rsidR="00DA7229" w:rsidRPr="001E0AD7" w:rsidRDefault="00DA7229" w:rsidP="00DA7229"/>
        </w:tc>
        <w:tc>
          <w:tcPr>
            <w:tcW w:w="1407" w:type="dxa"/>
          </w:tcPr>
          <w:p w14:paraId="7F955707" w14:textId="77777777" w:rsidR="00DA7229" w:rsidRPr="00DA7229" w:rsidRDefault="00DA7229" w:rsidP="00DA7229">
            <w:r w:rsidRPr="00DA7229">
              <w:t>Updates detection with comment</w:t>
            </w:r>
          </w:p>
          <w:p w14:paraId="1F389D55" w14:textId="77777777" w:rsidR="00DA7229" w:rsidRPr="001E0AD7" w:rsidRDefault="00DA7229" w:rsidP="00DA7229"/>
        </w:tc>
        <w:tc>
          <w:tcPr>
            <w:tcW w:w="1084" w:type="dxa"/>
          </w:tcPr>
          <w:p w14:paraId="59F88E09" w14:textId="3940CD08" w:rsidR="00DA7229" w:rsidRPr="001E0AD7" w:rsidRDefault="00656B68" w:rsidP="00DA7229">
            <w:r>
              <w:t>PASS</w:t>
            </w:r>
          </w:p>
        </w:tc>
      </w:tr>
      <w:tr w:rsidR="00DA7229" w14:paraId="41AFF264" w14:textId="77777777" w:rsidTr="00DA7229">
        <w:trPr>
          <w:trHeight w:val="33"/>
        </w:trPr>
        <w:tc>
          <w:tcPr>
            <w:tcW w:w="934" w:type="dxa"/>
          </w:tcPr>
          <w:p w14:paraId="21532E26" w14:textId="77777777" w:rsidR="00DA7229" w:rsidRPr="001E0AD7" w:rsidRDefault="00DA7229" w:rsidP="00DA7229">
            <w:r w:rsidRPr="00DA7229">
              <w:t>JEST-0</w:t>
            </w:r>
            <w:r>
              <w:t>10</w:t>
            </w:r>
          </w:p>
        </w:tc>
        <w:tc>
          <w:tcPr>
            <w:tcW w:w="2850" w:type="dxa"/>
          </w:tcPr>
          <w:p w14:paraId="0F1E2A58" w14:textId="77777777" w:rsidR="00DA7229" w:rsidRPr="00DA7229" w:rsidRDefault="00DA7229" w:rsidP="00DA7229">
            <w:proofErr w:type="spellStart"/>
            <w:r w:rsidRPr="00DA7229">
              <w:t>useDeleteDetection</w:t>
            </w:r>
            <w:proofErr w:type="spellEnd"/>
            <w:r w:rsidRPr="00DA7229">
              <w:t xml:space="preserve"> Hook</w:t>
            </w:r>
          </w:p>
          <w:p w14:paraId="134B30D6" w14:textId="77777777" w:rsidR="00DA7229" w:rsidRPr="001E0AD7" w:rsidRDefault="00DA7229" w:rsidP="00DA7229"/>
        </w:tc>
        <w:tc>
          <w:tcPr>
            <w:tcW w:w="1716" w:type="dxa"/>
          </w:tcPr>
          <w:p w14:paraId="469D446E" w14:textId="77777777" w:rsidR="00DA7229" w:rsidRPr="00DA7229" w:rsidRDefault="00DA7229" w:rsidP="00DA7229">
            <w:r w:rsidRPr="00DA7229">
              <w:t>Valid detection ID</w:t>
            </w:r>
          </w:p>
          <w:p w14:paraId="1A56FCC4" w14:textId="77777777" w:rsidR="00DA7229" w:rsidRPr="001E0AD7" w:rsidRDefault="00DA7229" w:rsidP="00DA7229"/>
        </w:tc>
        <w:tc>
          <w:tcPr>
            <w:tcW w:w="2554" w:type="dxa"/>
          </w:tcPr>
          <w:p w14:paraId="162BA5A6" w14:textId="77777777" w:rsidR="00DA7229" w:rsidRPr="00DA7229" w:rsidRDefault="00DA7229" w:rsidP="00DA7229">
            <w:r w:rsidRPr="00DA7229">
              <w:t xml:space="preserve">Call </w:t>
            </w:r>
            <w:proofErr w:type="spellStart"/>
            <w:r w:rsidRPr="00DA7229">
              <w:t>deleteDetection</w:t>
            </w:r>
            <w:proofErr w:type="spellEnd"/>
            <w:r w:rsidRPr="00DA7229">
              <w:t xml:space="preserve"> function</w:t>
            </w:r>
          </w:p>
          <w:p w14:paraId="237E9EDC" w14:textId="77777777" w:rsidR="00DA7229" w:rsidRPr="001E0AD7" w:rsidRDefault="00DA7229" w:rsidP="00DA7229"/>
        </w:tc>
        <w:tc>
          <w:tcPr>
            <w:tcW w:w="1407" w:type="dxa"/>
          </w:tcPr>
          <w:p w14:paraId="4BA11153" w14:textId="77777777" w:rsidR="00DA7229" w:rsidRPr="00DA7229" w:rsidRDefault="00DA7229" w:rsidP="00DA7229">
            <w:r w:rsidRPr="00DA7229">
              <w:t>Removes detection successfully</w:t>
            </w:r>
          </w:p>
          <w:p w14:paraId="7D2267DA" w14:textId="77777777" w:rsidR="00DA7229" w:rsidRPr="001E0AD7" w:rsidRDefault="00DA7229" w:rsidP="00DA7229"/>
        </w:tc>
        <w:tc>
          <w:tcPr>
            <w:tcW w:w="1084" w:type="dxa"/>
          </w:tcPr>
          <w:p w14:paraId="2BF71A12" w14:textId="3E1BB240" w:rsidR="00DA7229" w:rsidRPr="001E0AD7" w:rsidRDefault="00656B68" w:rsidP="00DA7229">
            <w:r>
              <w:t>PASS</w:t>
            </w:r>
          </w:p>
        </w:tc>
      </w:tr>
      <w:tr w:rsidR="00DA7229" w14:paraId="39713FB2" w14:textId="77777777" w:rsidTr="00DA7229">
        <w:trPr>
          <w:trHeight w:val="33"/>
        </w:trPr>
        <w:tc>
          <w:tcPr>
            <w:tcW w:w="934" w:type="dxa"/>
          </w:tcPr>
          <w:p w14:paraId="15F2B59B" w14:textId="77777777" w:rsidR="00DA7229" w:rsidRPr="001E0AD7" w:rsidRDefault="00DA7229" w:rsidP="00DA7229">
            <w:r w:rsidRPr="00DA7229">
              <w:t>JEST-0</w:t>
            </w:r>
            <w:r>
              <w:t>11</w:t>
            </w:r>
          </w:p>
        </w:tc>
        <w:tc>
          <w:tcPr>
            <w:tcW w:w="2850" w:type="dxa"/>
          </w:tcPr>
          <w:p w14:paraId="1B2DB588" w14:textId="77777777" w:rsidR="00DA7229" w:rsidRPr="00DA7229" w:rsidRDefault="00DA7229" w:rsidP="00DA7229">
            <w:proofErr w:type="spellStart"/>
            <w:r w:rsidRPr="00DA7229">
              <w:t>useDetectionMetrics</w:t>
            </w:r>
            <w:proofErr w:type="spellEnd"/>
            <w:r w:rsidRPr="00DA7229">
              <w:t xml:space="preserve"> Hook</w:t>
            </w:r>
          </w:p>
          <w:p w14:paraId="4399DB0D" w14:textId="77777777" w:rsidR="00DA7229" w:rsidRPr="001E0AD7" w:rsidRDefault="00DA7229" w:rsidP="00DA7229"/>
        </w:tc>
        <w:tc>
          <w:tcPr>
            <w:tcW w:w="1716" w:type="dxa"/>
          </w:tcPr>
          <w:p w14:paraId="007567DB" w14:textId="77777777" w:rsidR="00DA7229" w:rsidRPr="00DA7229" w:rsidRDefault="00DA7229" w:rsidP="00DA7229">
            <w:r w:rsidRPr="00DA7229">
              <w:t>Valid detection ID</w:t>
            </w:r>
          </w:p>
          <w:p w14:paraId="331DDFC7" w14:textId="77777777" w:rsidR="00DA7229" w:rsidRPr="001E0AD7" w:rsidRDefault="00DA7229" w:rsidP="00DA7229"/>
        </w:tc>
        <w:tc>
          <w:tcPr>
            <w:tcW w:w="2554" w:type="dxa"/>
          </w:tcPr>
          <w:p w14:paraId="1C1E9702" w14:textId="77777777" w:rsidR="00DA7229" w:rsidRPr="00DA7229" w:rsidRDefault="00DA7229" w:rsidP="00DA7229">
            <w:r w:rsidRPr="00DA7229">
              <w:t xml:space="preserve">Call </w:t>
            </w:r>
            <w:proofErr w:type="spellStart"/>
            <w:r w:rsidRPr="00DA7229">
              <w:t>fetchMetrics</w:t>
            </w:r>
            <w:proofErr w:type="spellEnd"/>
            <w:r w:rsidRPr="00DA7229">
              <w:t xml:space="preserve"> function</w:t>
            </w:r>
          </w:p>
          <w:p w14:paraId="5C93F22B" w14:textId="77777777" w:rsidR="00DA7229" w:rsidRPr="001E0AD7" w:rsidRDefault="00DA7229" w:rsidP="00DA7229"/>
        </w:tc>
        <w:tc>
          <w:tcPr>
            <w:tcW w:w="1407" w:type="dxa"/>
          </w:tcPr>
          <w:p w14:paraId="32BE33ED" w14:textId="77777777" w:rsidR="00DA7229" w:rsidRPr="00DA7229" w:rsidRDefault="00DA7229" w:rsidP="00DA7229">
            <w:r w:rsidRPr="00DA7229">
              <w:t>Returns system metrics data</w:t>
            </w:r>
          </w:p>
          <w:p w14:paraId="45DAD43A" w14:textId="77777777" w:rsidR="00DA7229" w:rsidRPr="001E0AD7" w:rsidRDefault="00DA7229" w:rsidP="00DA7229"/>
        </w:tc>
        <w:tc>
          <w:tcPr>
            <w:tcW w:w="1084" w:type="dxa"/>
          </w:tcPr>
          <w:p w14:paraId="770C99B2" w14:textId="41964620" w:rsidR="00DA7229" w:rsidRPr="001E0AD7" w:rsidRDefault="00656B68" w:rsidP="00DA7229">
            <w:r>
              <w:t>PASS</w:t>
            </w:r>
          </w:p>
        </w:tc>
      </w:tr>
      <w:tr w:rsidR="00DA7229" w14:paraId="2A482E40" w14:textId="77777777" w:rsidTr="00DA7229">
        <w:trPr>
          <w:trHeight w:val="33"/>
        </w:trPr>
        <w:tc>
          <w:tcPr>
            <w:tcW w:w="934" w:type="dxa"/>
          </w:tcPr>
          <w:p w14:paraId="48A55738" w14:textId="77777777" w:rsidR="00DA7229" w:rsidRPr="001E0AD7" w:rsidRDefault="00DA7229" w:rsidP="00DA7229">
            <w:r w:rsidRPr="00DA7229">
              <w:t>JEST-0</w:t>
            </w:r>
            <w:r>
              <w:t>12</w:t>
            </w:r>
          </w:p>
        </w:tc>
        <w:tc>
          <w:tcPr>
            <w:tcW w:w="2850" w:type="dxa"/>
          </w:tcPr>
          <w:p w14:paraId="0A0FEB18" w14:textId="77777777" w:rsidR="00DA7229" w:rsidRPr="00DA7229" w:rsidRDefault="00DA7229" w:rsidP="00DA7229">
            <w:r w:rsidRPr="00DA7229">
              <w:t>Hook Error Handling</w:t>
            </w:r>
          </w:p>
          <w:p w14:paraId="1FBAB2D7" w14:textId="77777777" w:rsidR="00DA7229" w:rsidRPr="001E0AD7" w:rsidRDefault="00DA7229" w:rsidP="00DA7229"/>
        </w:tc>
        <w:tc>
          <w:tcPr>
            <w:tcW w:w="1716" w:type="dxa"/>
          </w:tcPr>
          <w:p w14:paraId="586BA1A5" w14:textId="77777777" w:rsidR="00DA7229" w:rsidRPr="00DA7229" w:rsidRDefault="00DA7229" w:rsidP="00DA7229">
            <w:r w:rsidRPr="00DA7229">
              <w:t>Network error</w:t>
            </w:r>
          </w:p>
          <w:p w14:paraId="342511FB" w14:textId="77777777" w:rsidR="00DA7229" w:rsidRPr="001E0AD7" w:rsidRDefault="00DA7229" w:rsidP="00DA7229"/>
        </w:tc>
        <w:tc>
          <w:tcPr>
            <w:tcW w:w="2554" w:type="dxa"/>
          </w:tcPr>
          <w:p w14:paraId="0D2F9843" w14:textId="77777777" w:rsidR="00DA7229" w:rsidRPr="00DA7229" w:rsidRDefault="00DA7229" w:rsidP="00DA7229">
            <w:r w:rsidRPr="00DA7229">
              <w:t>Simulate API failure</w:t>
            </w:r>
          </w:p>
          <w:p w14:paraId="75F10027" w14:textId="77777777" w:rsidR="00DA7229" w:rsidRPr="001E0AD7" w:rsidRDefault="00DA7229" w:rsidP="00DA7229"/>
        </w:tc>
        <w:tc>
          <w:tcPr>
            <w:tcW w:w="1407" w:type="dxa"/>
          </w:tcPr>
          <w:p w14:paraId="399FD2C0" w14:textId="77777777" w:rsidR="00DA7229" w:rsidRPr="00DA7229" w:rsidRDefault="00DA7229" w:rsidP="00DA7229">
            <w:r w:rsidRPr="00DA7229">
              <w:t>Sets error state correctly</w:t>
            </w:r>
          </w:p>
          <w:p w14:paraId="4364EFE2" w14:textId="77777777" w:rsidR="00DA7229" w:rsidRPr="001E0AD7" w:rsidRDefault="00DA7229" w:rsidP="00DA7229"/>
        </w:tc>
        <w:tc>
          <w:tcPr>
            <w:tcW w:w="1084" w:type="dxa"/>
          </w:tcPr>
          <w:p w14:paraId="12538CAB" w14:textId="29E651EB" w:rsidR="00DA7229" w:rsidRPr="001E0AD7" w:rsidRDefault="00656B68" w:rsidP="00DA7229">
            <w:r>
              <w:t>PASS</w:t>
            </w:r>
          </w:p>
        </w:tc>
      </w:tr>
    </w:tbl>
    <w:p w14:paraId="12D96EF9" w14:textId="77777777" w:rsidR="00DA7229" w:rsidRDefault="00DA7229" w:rsidP="00DA7229">
      <w:pPr>
        <w:rPr>
          <w:b/>
          <w:bCs/>
        </w:rPr>
      </w:pPr>
    </w:p>
    <w:p w14:paraId="324B24E5" w14:textId="2E231495" w:rsidR="00DA7229" w:rsidRPr="00DA7229" w:rsidRDefault="00DA7229" w:rsidP="00DA7229">
      <w:pPr>
        <w:rPr>
          <w:b/>
          <w:bCs/>
        </w:rPr>
      </w:pPr>
      <w:r w:rsidRPr="00DA7229">
        <w:rPr>
          <w:b/>
          <w:bCs/>
        </w:rPr>
        <w:t>8.3.3 Authentication Context Tests</w:t>
      </w:r>
    </w:p>
    <w:tbl>
      <w:tblPr>
        <w:tblStyle w:val="TableGrid"/>
        <w:tblpPr w:leftFromText="180" w:rightFromText="180" w:vertAnchor="text" w:horzAnchor="margin" w:tblpXSpec="center" w:tblpY="23"/>
        <w:tblW w:w="10197" w:type="dxa"/>
        <w:tblLook w:val="04A0" w:firstRow="1" w:lastRow="0" w:firstColumn="1" w:lastColumn="0" w:noHBand="0" w:noVBand="1"/>
      </w:tblPr>
      <w:tblGrid>
        <w:gridCol w:w="1339"/>
        <w:gridCol w:w="1524"/>
        <w:gridCol w:w="1707"/>
        <w:gridCol w:w="2601"/>
        <w:gridCol w:w="1517"/>
        <w:gridCol w:w="1509"/>
      </w:tblGrid>
      <w:tr w:rsidR="00DA7229" w14:paraId="78993555" w14:textId="77777777" w:rsidTr="00862513">
        <w:trPr>
          <w:trHeight w:val="260"/>
        </w:trPr>
        <w:tc>
          <w:tcPr>
            <w:tcW w:w="1339" w:type="dxa"/>
          </w:tcPr>
          <w:p w14:paraId="6CF7854C" w14:textId="77777777" w:rsidR="00DA7229" w:rsidRPr="00B1324C" w:rsidRDefault="00DA7229" w:rsidP="00DA7229">
            <w:pPr>
              <w:rPr>
                <w:b/>
                <w:bCs/>
              </w:rPr>
            </w:pPr>
            <w:r w:rsidRPr="00B1324C">
              <w:rPr>
                <w:b/>
                <w:bCs/>
              </w:rPr>
              <w:t>Test Case ID</w:t>
            </w:r>
          </w:p>
          <w:p w14:paraId="6EC1B914" w14:textId="77777777" w:rsidR="00DA7229" w:rsidRDefault="00DA7229" w:rsidP="00DA7229">
            <w:pPr>
              <w:rPr>
                <w:b/>
                <w:bCs/>
              </w:rPr>
            </w:pPr>
          </w:p>
        </w:tc>
        <w:tc>
          <w:tcPr>
            <w:tcW w:w="1524" w:type="dxa"/>
          </w:tcPr>
          <w:p w14:paraId="18E639DE" w14:textId="77777777" w:rsidR="00DA7229" w:rsidRPr="00B1324C" w:rsidRDefault="00DA7229" w:rsidP="00DA7229">
            <w:pPr>
              <w:rPr>
                <w:b/>
                <w:bCs/>
              </w:rPr>
            </w:pPr>
            <w:r w:rsidRPr="00B1324C">
              <w:rPr>
                <w:b/>
                <w:bCs/>
              </w:rPr>
              <w:t>Description</w:t>
            </w:r>
          </w:p>
          <w:p w14:paraId="5346A807" w14:textId="77777777" w:rsidR="00DA7229" w:rsidRDefault="00DA7229" w:rsidP="00DA7229">
            <w:pPr>
              <w:rPr>
                <w:b/>
                <w:bCs/>
              </w:rPr>
            </w:pPr>
          </w:p>
        </w:tc>
        <w:tc>
          <w:tcPr>
            <w:tcW w:w="1707" w:type="dxa"/>
          </w:tcPr>
          <w:p w14:paraId="58A8FF17" w14:textId="77777777" w:rsidR="00DA7229" w:rsidRPr="00B1324C" w:rsidRDefault="00DA7229" w:rsidP="00DA7229">
            <w:pPr>
              <w:rPr>
                <w:b/>
                <w:bCs/>
              </w:rPr>
            </w:pPr>
            <w:r w:rsidRPr="00B1324C">
              <w:rPr>
                <w:b/>
                <w:bCs/>
              </w:rPr>
              <w:t>Preconditions</w:t>
            </w:r>
          </w:p>
          <w:p w14:paraId="664EFA6F" w14:textId="77777777" w:rsidR="00DA7229" w:rsidRDefault="00DA7229" w:rsidP="00DA7229">
            <w:pPr>
              <w:rPr>
                <w:b/>
                <w:bCs/>
              </w:rPr>
            </w:pPr>
          </w:p>
        </w:tc>
        <w:tc>
          <w:tcPr>
            <w:tcW w:w="2601" w:type="dxa"/>
          </w:tcPr>
          <w:p w14:paraId="7EEA4F6F" w14:textId="77777777" w:rsidR="00DA7229" w:rsidRPr="00B1324C" w:rsidRDefault="00DA7229" w:rsidP="00DA7229">
            <w:pPr>
              <w:rPr>
                <w:b/>
                <w:bCs/>
              </w:rPr>
            </w:pPr>
            <w:r w:rsidRPr="00B1324C">
              <w:rPr>
                <w:b/>
                <w:bCs/>
              </w:rPr>
              <w:t>Test Steps</w:t>
            </w:r>
          </w:p>
          <w:p w14:paraId="7DF650BA" w14:textId="77777777" w:rsidR="00DA7229" w:rsidRDefault="00DA7229" w:rsidP="00DA7229">
            <w:pPr>
              <w:rPr>
                <w:b/>
                <w:bCs/>
              </w:rPr>
            </w:pPr>
          </w:p>
        </w:tc>
        <w:tc>
          <w:tcPr>
            <w:tcW w:w="1517" w:type="dxa"/>
          </w:tcPr>
          <w:p w14:paraId="6D83F610" w14:textId="77777777" w:rsidR="00DA7229" w:rsidRPr="00B1324C" w:rsidRDefault="00DA7229" w:rsidP="00DA7229">
            <w:pPr>
              <w:rPr>
                <w:b/>
                <w:bCs/>
              </w:rPr>
            </w:pPr>
            <w:r w:rsidRPr="00B1324C">
              <w:rPr>
                <w:b/>
                <w:bCs/>
              </w:rPr>
              <w:t>Expected Result</w:t>
            </w:r>
          </w:p>
          <w:p w14:paraId="7A83C5CF" w14:textId="77777777" w:rsidR="00DA7229" w:rsidRDefault="00DA7229" w:rsidP="00DA7229">
            <w:pPr>
              <w:rPr>
                <w:b/>
                <w:bCs/>
              </w:rPr>
            </w:pPr>
          </w:p>
        </w:tc>
        <w:tc>
          <w:tcPr>
            <w:tcW w:w="1509" w:type="dxa"/>
          </w:tcPr>
          <w:p w14:paraId="2C489C19" w14:textId="77777777" w:rsidR="00DA7229" w:rsidRDefault="00DA7229" w:rsidP="00DA7229">
            <w:pPr>
              <w:rPr>
                <w:b/>
                <w:bCs/>
              </w:rPr>
            </w:pPr>
            <w:r w:rsidRPr="00B1324C">
              <w:rPr>
                <w:b/>
                <w:bCs/>
              </w:rPr>
              <w:t>Actual Result</w:t>
            </w:r>
          </w:p>
        </w:tc>
      </w:tr>
      <w:tr w:rsidR="00DA7229" w14:paraId="60D7AE92" w14:textId="77777777" w:rsidTr="00862513">
        <w:trPr>
          <w:trHeight w:val="33"/>
        </w:trPr>
        <w:tc>
          <w:tcPr>
            <w:tcW w:w="1339" w:type="dxa"/>
          </w:tcPr>
          <w:p w14:paraId="62AABC29" w14:textId="77777777" w:rsidR="00DA7229" w:rsidRPr="00DA7229" w:rsidRDefault="00DA7229" w:rsidP="00DA7229">
            <w:r w:rsidRPr="00DA7229">
              <w:t>JEST-013</w:t>
            </w:r>
          </w:p>
          <w:p w14:paraId="289FFE4F" w14:textId="77777777" w:rsidR="00DA7229" w:rsidRPr="001E0AD7" w:rsidRDefault="00DA7229" w:rsidP="00DA7229"/>
        </w:tc>
        <w:tc>
          <w:tcPr>
            <w:tcW w:w="1524" w:type="dxa"/>
          </w:tcPr>
          <w:p w14:paraId="15AE3EFC" w14:textId="77777777" w:rsidR="00862513" w:rsidRPr="00862513" w:rsidRDefault="00862513" w:rsidP="00862513">
            <w:r w:rsidRPr="00862513">
              <w:t>Login Function</w:t>
            </w:r>
          </w:p>
          <w:p w14:paraId="1CEBDD11" w14:textId="77777777" w:rsidR="00DA7229" w:rsidRPr="001E0AD7" w:rsidRDefault="00DA7229" w:rsidP="00DA7229"/>
        </w:tc>
        <w:tc>
          <w:tcPr>
            <w:tcW w:w="1707" w:type="dxa"/>
          </w:tcPr>
          <w:p w14:paraId="32931371" w14:textId="77777777" w:rsidR="00862513" w:rsidRPr="00862513" w:rsidRDefault="00862513" w:rsidP="00862513">
            <w:r w:rsidRPr="00862513">
              <w:t>Valid credentials</w:t>
            </w:r>
          </w:p>
          <w:p w14:paraId="1F8C89C7" w14:textId="77777777" w:rsidR="00DA7229" w:rsidRPr="001E0AD7" w:rsidRDefault="00DA7229" w:rsidP="00DA7229"/>
        </w:tc>
        <w:tc>
          <w:tcPr>
            <w:tcW w:w="2601" w:type="dxa"/>
          </w:tcPr>
          <w:p w14:paraId="1897B895" w14:textId="77777777" w:rsidR="00862513" w:rsidRPr="00862513" w:rsidRDefault="00862513" w:rsidP="00862513">
            <w:r w:rsidRPr="00862513">
              <w:t>Call login with email/password</w:t>
            </w:r>
          </w:p>
          <w:p w14:paraId="6D8E5E66" w14:textId="77777777" w:rsidR="00DA7229" w:rsidRPr="001E0AD7" w:rsidRDefault="00DA7229" w:rsidP="00DA7229"/>
        </w:tc>
        <w:tc>
          <w:tcPr>
            <w:tcW w:w="1517" w:type="dxa"/>
          </w:tcPr>
          <w:p w14:paraId="7AB7E63F" w14:textId="77777777" w:rsidR="00862513" w:rsidRPr="00862513" w:rsidRDefault="00862513" w:rsidP="00862513">
            <w:r w:rsidRPr="00862513">
              <w:t xml:space="preserve">Sets </w:t>
            </w:r>
            <w:proofErr w:type="spellStart"/>
            <w:r w:rsidRPr="00862513">
              <w:t>currentUser</w:t>
            </w:r>
            <w:proofErr w:type="spellEnd"/>
            <w:r w:rsidRPr="00862513">
              <w:t xml:space="preserve"> state</w:t>
            </w:r>
          </w:p>
          <w:p w14:paraId="09C8575C" w14:textId="77777777" w:rsidR="00DA7229" w:rsidRPr="001E0AD7" w:rsidRDefault="00DA7229" w:rsidP="00DA7229"/>
        </w:tc>
        <w:tc>
          <w:tcPr>
            <w:tcW w:w="1509" w:type="dxa"/>
          </w:tcPr>
          <w:p w14:paraId="65CC11E7" w14:textId="500AE9BA" w:rsidR="00DA7229" w:rsidRPr="001E0AD7" w:rsidRDefault="00656B68" w:rsidP="00DA7229">
            <w:r>
              <w:t>PASS</w:t>
            </w:r>
          </w:p>
        </w:tc>
      </w:tr>
      <w:tr w:rsidR="00DA7229" w14:paraId="337E17C0" w14:textId="77777777" w:rsidTr="00862513">
        <w:trPr>
          <w:trHeight w:val="33"/>
        </w:trPr>
        <w:tc>
          <w:tcPr>
            <w:tcW w:w="1339" w:type="dxa"/>
          </w:tcPr>
          <w:p w14:paraId="7D66CCD8" w14:textId="77777777" w:rsidR="00DA7229" w:rsidRPr="00DA7229" w:rsidRDefault="00DA7229" w:rsidP="00DA7229">
            <w:r w:rsidRPr="00DA7229">
              <w:t>JEST-014</w:t>
            </w:r>
          </w:p>
          <w:p w14:paraId="4D510735" w14:textId="77777777" w:rsidR="00DA7229" w:rsidRPr="001E0AD7" w:rsidRDefault="00DA7229" w:rsidP="00DA7229"/>
        </w:tc>
        <w:tc>
          <w:tcPr>
            <w:tcW w:w="1524" w:type="dxa"/>
          </w:tcPr>
          <w:p w14:paraId="04AABD11" w14:textId="77777777" w:rsidR="00862513" w:rsidRPr="00862513" w:rsidRDefault="00862513" w:rsidP="00862513">
            <w:r w:rsidRPr="00862513">
              <w:t> Logout Function</w:t>
            </w:r>
          </w:p>
          <w:p w14:paraId="388E52DF" w14:textId="77777777" w:rsidR="00DA7229" w:rsidRPr="001E0AD7" w:rsidRDefault="00DA7229" w:rsidP="00DA7229"/>
        </w:tc>
        <w:tc>
          <w:tcPr>
            <w:tcW w:w="1707" w:type="dxa"/>
          </w:tcPr>
          <w:p w14:paraId="5408EE5D" w14:textId="77777777" w:rsidR="00862513" w:rsidRPr="00862513" w:rsidRDefault="00862513" w:rsidP="00862513">
            <w:r w:rsidRPr="00862513">
              <w:t> User logged in</w:t>
            </w:r>
          </w:p>
          <w:p w14:paraId="470E0DF4" w14:textId="77777777" w:rsidR="00DA7229" w:rsidRPr="001E0AD7" w:rsidRDefault="00DA7229" w:rsidP="00DA7229"/>
        </w:tc>
        <w:tc>
          <w:tcPr>
            <w:tcW w:w="2601" w:type="dxa"/>
          </w:tcPr>
          <w:p w14:paraId="0DEEF05D" w14:textId="77777777" w:rsidR="00862513" w:rsidRPr="00862513" w:rsidRDefault="00862513" w:rsidP="00862513">
            <w:r w:rsidRPr="00862513">
              <w:t>Call logout function</w:t>
            </w:r>
          </w:p>
          <w:p w14:paraId="013A146C" w14:textId="77777777" w:rsidR="00DA7229" w:rsidRPr="001E0AD7" w:rsidRDefault="00DA7229" w:rsidP="00DA7229"/>
        </w:tc>
        <w:tc>
          <w:tcPr>
            <w:tcW w:w="1517" w:type="dxa"/>
          </w:tcPr>
          <w:p w14:paraId="252F2EB9" w14:textId="77777777" w:rsidR="00862513" w:rsidRPr="00862513" w:rsidRDefault="00862513" w:rsidP="00862513">
            <w:r w:rsidRPr="00862513">
              <w:t> </w:t>
            </w:r>
            <w:proofErr w:type="gramStart"/>
            <w:r w:rsidRPr="00862513">
              <w:t>Clears</w:t>
            </w:r>
            <w:proofErr w:type="gramEnd"/>
            <w:r w:rsidRPr="00862513">
              <w:t xml:space="preserve"> </w:t>
            </w:r>
            <w:proofErr w:type="spellStart"/>
            <w:r w:rsidRPr="00862513">
              <w:t>currentUser</w:t>
            </w:r>
            <w:proofErr w:type="spellEnd"/>
            <w:r w:rsidRPr="00862513">
              <w:t xml:space="preserve"> state</w:t>
            </w:r>
          </w:p>
          <w:p w14:paraId="2C2E315A" w14:textId="77777777" w:rsidR="00DA7229" w:rsidRPr="001E0AD7" w:rsidRDefault="00DA7229" w:rsidP="00DA7229"/>
        </w:tc>
        <w:tc>
          <w:tcPr>
            <w:tcW w:w="1509" w:type="dxa"/>
          </w:tcPr>
          <w:p w14:paraId="0328136E" w14:textId="65497D95" w:rsidR="00DA7229" w:rsidRPr="001E0AD7" w:rsidRDefault="00656B68" w:rsidP="00DA7229">
            <w:r>
              <w:t>PASS</w:t>
            </w:r>
          </w:p>
        </w:tc>
      </w:tr>
      <w:tr w:rsidR="00DA7229" w14:paraId="1A0F4B21" w14:textId="77777777" w:rsidTr="00862513">
        <w:trPr>
          <w:trHeight w:val="33"/>
        </w:trPr>
        <w:tc>
          <w:tcPr>
            <w:tcW w:w="1339" w:type="dxa"/>
          </w:tcPr>
          <w:p w14:paraId="3DF8AD13" w14:textId="77777777" w:rsidR="00DA7229" w:rsidRPr="00DA7229" w:rsidRDefault="00DA7229" w:rsidP="00DA7229">
            <w:r w:rsidRPr="00DA7229">
              <w:t>JEST-015</w:t>
            </w:r>
          </w:p>
          <w:p w14:paraId="0761E61A" w14:textId="77777777" w:rsidR="00DA7229" w:rsidRPr="001E0AD7" w:rsidRDefault="00DA7229" w:rsidP="00DA7229"/>
        </w:tc>
        <w:tc>
          <w:tcPr>
            <w:tcW w:w="1524" w:type="dxa"/>
          </w:tcPr>
          <w:p w14:paraId="1F5A7243" w14:textId="77777777" w:rsidR="00862513" w:rsidRPr="00862513" w:rsidRDefault="00862513" w:rsidP="00862513">
            <w:r w:rsidRPr="00862513">
              <w:t>Google Login Function</w:t>
            </w:r>
          </w:p>
          <w:p w14:paraId="51C52EE6" w14:textId="77777777" w:rsidR="00DA7229" w:rsidRPr="001E0AD7" w:rsidRDefault="00DA7229" w:rsidP="00DA7229"/>
        </w:tc>
        <w:tc>
          <w:tcPr>
            <w:tcW w:w="1707" w:type="dxa"/>
          </w:tcPr>
          <w:p w14:paraId="1F4FCEED" w14:textId="77777777" w:rsidR="00862513" w:rsidRPr="00862513" w:rsidRDefault="00862513" w:rsidP="00862513">
            <w:r w:rsidRPr="00862513">
              <w:t xml:space="preserve">Mock Google </w:t>
            </w:r>
            <w:proofErr w:type="gramStart"/>
            <w:r w:rsidRPr="00862513">
              <w:t>auth</w:t>
            </w:r>
            <w:proofErr w:type="gramEnd"/>
          </w:p>
          <w:p w14:paraId="14A51FA3" w14:textId="77777777" w:rsidR="00DA7229" w:rsidRPr="001E0AD7" w:rsidRDefault="00DA7229" w:rsidP="00DA7229"/>
        </w:tc>
        <w:tc>
          <w:tcPr>
            <w:tcW w:w="2601" w:type="dxa"/>
          </w:tcPr>
          <w:p w14:paraId="56E986DE" w14:textId="77777777" w:rsidR="00862513" w:rsidRPr="00862513" w:rsidRDefault="00862513" w:rsidP="00862513">
            <w:r w:rsidRPr="00862513">
              <w:t xml:space="preserve">Call </w:t>
            </w:r>
            <w:proofErr w:type="spellStart"/>
            <w:r w:rsidRPr="00862513">
              <w:t>loginWithGoogle</w:t>
            </w:r>
            <w:proofErr w:type="spellEnd"/>
          </w:p>
          <w:p w14:paraId="1DBB6591" w14:textId="77777777" w:rsidR="00DA7229" w:rsidRPr="001E0AD7" w:rsidRDefault="00DA7229" w:rsidP="00DA7229"/>
        </w:tc>
        <w:tc>
          <w:tcPr>
            <w:tcW w:w="1517" w:type="dxa"/>
          </w:tcPr>
          <w:p w14:paraId="37087A4B" w14:textId="77777777" w:rsidR="00862513" w:rsidRPr="00862513" w:rsidRDefault="00862513" w:rsidP="00862513">
            <w:r w:rsidRPr="00862513">
              <w:t>Authenticates with Google</w:t>
            </w:r>
          </w:p>
          <w:p w14:paraId="39342BBD" w14:textId="77777777" w:rsidR="00DA7229" w:rsidRPr="001E0AD7" w:rsidRDefault="00DA7229" w:rsidP="00DA7229"/>
        </w:tc>
        <w:tc>
          <w:tcPr>
            <w:tcW w:w="1509" w:type="dxa"/>
          </w:tcPr>
          <w:p w14:paraId="217ED71E" w14:textId="26525CA7" w:rsidR="00DA7229" w:rsidRPr="001E0AD7" w:rsidRDefault="00656B68" w:rsidP="00DA7229">
            <w:r>
              <w:t>PASS</w:t>
            </w:r>
          </w:p>
        </w:tc>
      </w:tr>
      <w:tr w:rsidR="00DA7229" w14:paraId="7A3BE296" w14:textId="77777777" w:rsidTr="00862513">
        <w:trPr>
          <w:trHeight w:val="33"/>
        </w:trPr>
        <w:tc>
          <w:tcPr>
            <w:tcW w:w="1339" w:type="dxa"/>
          </w:tcPr>
          <w:p w14:paraId="298CE684" w14:textId="77777777" w:rsidR="00DA7229" w:rsidRPr="00DA7229" w:rsidRDefault="00DA7229" w:rsidP="00DA7229">
            <w:r w:rsidRPr="00DA7229">
              <w:t>JEST-016</w:t>
            </w:r>
          </w:p>
          <w:p w14:paraId="57C1F16D" w14:textId="77777777" w:rsidR="00DA7229" w:rsidRPr="001E0AD7" w:rsidRDefault="00DA7229" w:rsidP="00DA7229"/>
        </w:tc>
        <w:tc>
          <w:tcPr>
            <w:tcW w:w="1524" w:type="dxa"/>
          </w:tcPr>
          <w:p w14:paraId="1B0390AA" w14:textId="77777777" w:rsidR="00862513" w:rsidRPr="00862513" w:rsidRDefault="00862513" w:rsidP="00862513">
            <w:r w:rsidRPr="00862513">
              <w:t>Password Reset Function</w:t>
            </w:r>
          </w:p>
          <w:p w14:paraId="4657C487" w14:textId="77777777" w:rsidR="00DA7229" w:rsidRPr="001E0AD7" w:rsidRDefault="00DA7229" w:rsidP="00DA7229"/>
        </w:tc>
        <w:tc>
          <w:tcPr>
            <w:tcW w:w="1707" w:type="dxa"/>
          </w:tcPr>
          <w:p w14:paraId="5BA342BA" w14:textId="77777777" w:rsidR="00862513" w:rsidRPr="00862513" w:rsidRDefault="00862513" w:rsidP="00862513">
            <w:r w:rsidRPr="00862513">
              <w:t>Valid email</w:t>
            </w:r>
          </w:p>
          <w:p w14:paraId="301B5865" w14:textId="77777777" w:rsidR="00DA7229" w:rsidRPr="001E0AD7" w:rsidRDefault="00DA7229" w:rsidP="00DA7229"/>
        </w:tc>
        <w:tc>
          <w:tcPr>
            <w:tcW w:w="2601" w:type="dxa"/>
          </w:tcPr>
          <w:p w14:paraId="7A8B441C" w14:textId="77777777" w:rsidR="00862513" w:rsidRPr="00862513" w:rsidRDefault="00862513" w:rsidP="00862513">
            <w:r w:rsidRPr="00862513">
              <w:t xml:space="preserve">Call </w:t>
            </w:r>
            <w:proofErr w:type="spellStart"/>
            <w:r w:rsidRPr="00862513">
              <w:t>resetPassword</w:t>
            </w:r>
            <w:proofErr w:type="spellEnd"/>
            <w:r w:rsidRPr="00862513">
              <w:t xml:space="preserve"> </w:t>
            </w:r>
          </w:p>
          <w:p w14:paraId="241ADD01" w14:textId="77777777" w:rsidR="00DA7229" w:rsidRPr="001E0AD7" w:rsidRDefault="00DA7229" w:rsidP="00DA7229"/>
        </w:tc>
        <w:tc>
          <w:tcPr>
            <w:tcW w:w="1517" w:type="dxa"/>
          </w:tcPr>
          <w:p w14:paraId="6A1FA58C" w14:textId="77777777" w:rsidR="00862513" w:rsidRPr="00862513" w:rsidRDefault="00862513" w:rsidP="00862513">
            <w:r w:rsidRPr="00862513">
              <w:t>Sends reset email</w:t>
            </w:r>
          </w:p>
          <w:p w14:paraId="359D3FB0" w14:textId="77777777" w:rsidR="00DA7229" w:rsidRPr="001E0AD7" w:rsidRDefault="00DA7229" w:rsidP="00DA7229"/>
        </w:tc>
        <w:tc>
          <w:tcPr>
            <w:tcW w:w="1509" w:type="dxa"/>
          </w:tcPr>
          <w:p w14:paraId="6CA111FC" w14:textId="73ED215F" w:rsidR="00DA7229" w:rsidRPr="001E0AD7" w:rsidRDefault="00656B68" w:rsidP="00DA7229">
            <w:r>
              <w:t>PASS</w:t>
            </w:r>
          </w:p>
        </w:tc>
      </w:tr>
      <w:tr w:rsidR="00DA7229" w14:paraId="176D8DF9" w14:textId="77777777" w:rsidTr="00862513">
        <w:trPr>
          <w:trHeight w:val="33"/>
        </w:trPr>
        <w:tc>
          <w:tcPr>
            <w:tcW w:w="1339" w:type="dxa"/>
          </w:tcPr>
          <w:p w14:paraId="075F2A15" w14:textId="77777777" w:rsidR="00DA7229" w:rsidRPr="00DA7229" w:rsidRDefault="00DA7229" w:rsidP="00DA7229">
            <w:r w:rsidRPr="00DA7229">
              <w:t>JEST-017</w:t>
            </w:r>
          </w:p>
          <w:p w14:paraId="32E56F92" w14:textId="77777777" w:rsidR="00DA7229" w:rsidRPr="001E0AD7" w:rsidRDefault="00DA7229" w:rsidP="00DA7229"/>
        </w:tc>
        <w:tc>
          <w:tcPr>
            <w:tcW w:w="1524" w:type="dxa"/>
          </w:tcPr>
          <w:p w14:paraId="5821AC3C" w14:textId="77777777" w:rsidR="00862513" w:rsidRPr="00862513" w:rsidRDefault="00862513" w:rsidP="00862513">
            <w:r w:rsidRPr="00862513">
              <w:t>Auth State Persistence</w:t>
            </w:r>
          </w:p>
          <w:p w14:paraId="26F5F886" w14:textId="77777777" w:rsidR="00DA7229" w:rsidRPr="001E0AD7" w:rsidRDefault="00DA7229" w:rsidP="00DA7229"/>
        </w:tc>
        <w:tc>
          <w:tcPr>
            <w:tcW w:w="1707" w:type="dxa"/>
          </w:tcPr>
          <w:p w14:paraId="3859AC79" w14:textId="77777777" w:rsidR="00862513" w:rsidRPr="00862513" w:rsidRDefault="00862513" w:rsidP="00862513">
            <w:r w:rsidRPr="00862513">
              <w:t>User logged in</w:t>
            </w:r>
          </w:p>
          <w:p w14:paraId="454C0745" w14:textId="77777777" w:rsidR="00DA7229" w:rsidRPr="001E0AD7" w:rsidRDefault="00DA7229" w:rsidP="00DA7229"/>
        </w:tc>
        <w:tc>
          <w:tcPr>
            <w:tcW w:w="2601" w:type="dxa"/>
          </w:tcPr>
          <w:p w14:paraId="230513E7" w14:textId="77777777" w:rsidR="00862513" w:rsidRPr="00862513" w:rsidRDefault="00862513" w:rsidP="00862513">
            <w:r w:rsidRPr="00862513">
              <w:t>Refresh page/component</w:t>
            </w:r>
          </w:p>
          <w:p w14:paraId="10BFACB3" w14:textId="77777777" w:rsidR="00DA7229" w:rsidRPr="001E0AD7" w:rsidRDefault="00DA7229" w:rsidP="00DA7229"/>
        </w:tc>
        <w:tc>
          <w:tcPr>
            <w:tcW w:w="1517" w:type="dxa"/>
          </w:tcPr>
          <w:p w14:paraId="16DA8489" w14:textId="77777777" w:rsidR="00862513" w:rsidRPr="00862513" w:rsidRDefault="00862513" w:rsidP="00862513">
            <w:r w:rsidRPr="00862513">
              <w:t xml:space="preserve">Maintains </w:t>
            </w:r>
            <w:proofErr w:type="gramStart"/>
            <w:r w:rsidRPr="00862513">
              <w:t>auth state</w:t>
            </w:r>
            <w:proofErr w:type="gramEnd"/>
          </w:p>
          <w:p w14:paraId="2450FF35" w14:textId="77777777" w:rsidR="00DA7229" w:rsidRPr="001E0AD7" w:rsidRDefault="00DA7229" w:rsidP="00DA7229"/>
        </w:tc>
        <w:tc>
          <w:tcPr>
            <w:tcW w:w="1509" w:type="dxa"/>
          </w:tcPr>
          <w:p w14:paraId="525B663A" w14:textId="6F2C8D86" w:rsidR="00DA7229" w:rsidRPr="001E0AD7" w:rsidRDefault="00656B68" w:rsidP="00DA7229">
            <w:r>
              <w:t>PASS</w:t>
            </w:r>
          </w:p>
        </w:tc>
      </w:tr>
    </w:tbl>
    <w:p w14:paraId="4836D7C2" w14:textId="77777777" w:rsidR="003E376E" w:rsidRDefault="003E376E" w:rsidP="00862513">
      <w:pPr>
        <w:spacing w:after="0" w:line="240" w:lineRule="auto"/>
        <w:rPr>
          <w:b/>
          <w:bCs/>
        </w:rPr>
      </w:pPr>
    </w:p>
    <w:p w14:paraId="19261288" w14:textId="77777777" w:rsidR="00656B68" w:rsidRDefault="00656B68" w:rsidP="00862513">
      <w:pPr>
        <w:spacing w:after="0" w:line="240" w:lineRule="auto"/>
        <w:rPr>
          <w:b/>
          <w:bCs/>
        </w:rPr>
      </w:pPr>
    </w:p>
    <w:p w14:paraId="2B8C2568" w14:textId="77777777" w:rsidR="00656B68" w:rsidRDefault="00656B68" w:rsidP="00862513">
      <w:pPr>
        <w:spacing w:after="0" w:line="240" w:lineRule="auto"/>
        <w:rPr>
          <w:b/>
          <w:bCs/>
        </w:rPr>
      </w:pPr>
    </w:p>
    <w:p w14:paraId="6878D3F5" w14:textId="64A1BAE7" w:rsidR="00862513" w:rsidRDefault="003E376E" w:rsidP="00862513">
      <w:pPr>
        <w:spacing w:after="0" w:line="240" w:lineRule="auto"/>
      </w:pPr>
      <w:r w:rsidRPr="00862513">
        <w:rPr>
          <w:b/>
          <w:bCs/>
        </w:rPr>
        <w:lastRenderedPageBreak/>
        <w:t>8.3.4 API Service Functions Test</w:t>
      </w:r>
    </w:p>
    <w:tbl>
      <w:tblPr>
        <w:tblStyle w:val="TableGrid"/>
        <w:tblpPr w:leftFromText="180" w:rightFromText="180" w:vertAnchor="text" w:horzAnchor="margin" w:tblpXSpec="center" w:tblpY="702"/>
        <w:tblW w:w="10197" w:type="dxa"/>
        <w:tblLook w:val="04A0" w:firstRow="1" w:lastRow="0" w:firstColumn="1" w:lastColumn="0" w:noHBand="0" w:noVBand="1"/>
      </w:tblPr>
      <w:tblGrid>
        <w:gridCol w:w="1160"/>
        <w:gridCol w:w="1489"/>
        <w:gridCol w:w="1688"/>
        <w:gridCol w:w="2525"/>
        <w:gridCol w:w="2014"/>
        <w:gridCol w:w="1321"/>
      </w:tblGrid>
      <w:tr w:rsidR="00862513" w14:paraId="69645194" w14:textId="77777777" w:rsidTr="00862513">
        <w:trPr>
          <w:trHeight w:val="260"/>
        </w:trPr>
        <w:tc>
          <w:tcPr>
            <w:tcW w:w="1160" w:type="dxa"/>
          </w:tcPr>
          <w:p w14:paraId="06705463" w14:textId="77777777" w:rsidR="00862513" w:rsidRPr="00B1324C" w:rsidRDefault="00862513" w:rsidP="00862513">
            <w:pPr>
              <w:rPr>
                <w:b/>
                <w:bCs/>
              </w:rPr>
            </w:pPr>
            <w:r w:rsidRPr="00B1324C">
              <w:rPr>
                <w:b/>
                <w:bCs/>
              </w:rPr>
              <w:t>Test Case ID</w:t>
            </w:r>
          </w:p>
          <w:p w14:paraId="1E621024" w14:textId="77777777" w:rsidR="00862513" w:rsidRDefault="00862513" w:rsidP="00862513">
            <w:pPr>
              <w:rPr>
                <w:b/>
                <w:bCs/>
              </w:rPr>
            </w:pPr>
          </w:p>
        </w:tc>
        <w:tc>
          <w:tcPr>
            <w:tcW w:w="1489" w:type="dxa"/>
          </w:tcPr>
          <w:p w14:paraId="3311F511" w14:textId="77777777" w:rsidR="00862513" w:rsidRPr="00B1324C" w:rsidRDefault="00862513" w:rsidP="00862513">
            <w:pPr>
              <w:rPr>
                <w:b/>
                <w:bCs/>
              </w:rPr>
            </w:pPr>
            <w:r w:rsidRPr="00B1324C">
              <w:rPr>
                <w:b/>
                <w:bCs/>
              </w:rPr>
              <w:t>Description</w:t>
            </w:r>
          </w:p>
          <w:p w14:paraId="52F36BA9" w14:textId="77777777" w:rsidR="00862513" w:rsidRDefault="00862513" w:rsidP="00862513">
            <w:pPr>
              <w:rPr>
                <w:b/>
                <w:bCs/>
              </w:rPr>
            </w:pPr>
          </w:p>
        </w:tc>
        <w:tc>
          <w:tcPr>
            <w:tcW w:w="1688" w:type="dxa"/>
          </w:tcPr>
          <w:p w14:paraId="5F760E1B" w14:textId="77777777" w:rsidR="00862513" w:rsidRPr="00B1324C" w:rsidRDefault="00862513" w:rsidP="00862513">
            <w:pPr>
              <w:rPr>
                <w:b/>
                <w:bCs/>
              </w:rPr>
            </w:pPr>
            <w:r w:rsidRPr="00B1324C">
              <w:rPr>
                <w:b/>
                <w:bCs/>
              </w:rPr>
              <w:t>Preconditions</w:t>
            </w:r>
          </w:p>
          <w:p w14:paraId="4F08083C" w14:textId="77777777" w:rsidR="00862513" w:rsidRDefault="00862513" w:rsidP="00862513">
            <w:pPr>
              <w:rPr>
                <w:b/>
                <w:bCs/>
              </w:rPr>
            </w:pPr>
          </w:p>
        </w:tc>
        <w:tc>
          <w:tcPr>
            <w:tcW w:w="2525" w:type="dxa"/>
          </w:tcPr>
          <w:p w14:paraId="0230CB41" w14:textId="77777777" w:rsidR="00862513" w:rsidRPr="00B1324C" w:rsidRDefault="00862513" w:rsidP="00862513">
            <w:pPr>
              <w:rPr>
                <w:b/>
                <w:bCs/>
              </w:rPr>
            </w:pPr>
            <w:r w:rsidRPr="00B1324C">
              <w:rPr>
                <w:b/>
                <w:bCs/>
              </w:rPr>
              <w:t>Test Steps</w:t>
            </w:r>
          </w:p>
          <w:p w14:paraId="24F22DD8" w14:textId="77777777" w:rsidR="00862513" w:rsidRDefault="00862513" w:rsidP="00862513">
            <w:pPr>
              <w:rPr>
                <w:b/>
                <w:bCs/>
              </w:rPr>
            </w:pPr>
          </w:p>
        </w:tc>
        <w:tc>
          <w:tcPr>
            <w:tcW w:w="2014" w:type="dxa"/>
          </w:tcPr>
          <w:p w14:paraId="79D577E8" w14:textId="77777777" w:rsidR="00862513" w:rsidRPr="00B1324C" w:rsidRDefault="00862513" w:rsidP="00862513">
            <w:pPr>
              <w:rPr>
                <w:b/>
                <w:bCs/>
              </w:rPr>
            </w:pPr>
            <w:r w:rsidRPr="00B1324C">
              <w:rPr>
                <w:b/>
                <w:bCs/>
              </w:rPr>
              <w:t>Expected Result</w:t>
            </w:r>
          </w:p>
          <w:p w14:paraId="0D65F838" w14:textId="77777777" w:rsidR="00862513" w:rsidRDefault="00862513" w:rsidP="00862513">
            <w:pPr>
              <w:rPr>
                <w:b/>
                <w:bCs/>
              </w:rPr>
            </w:pPr>
          </w:p>
        </w:tc>
        <w:tc>
          <w:tcPr>
            <w:tcW w:w="1321" w:type="dxa"/>
          </w:tcPr>
          <w:p w14:paraId="1BF0366A" w14:textId="77777777" w:rsidR="00862513" w:rsidRDefault="00862513" w:rsidP="00862513">
            <w:pPr>
              <w:rPr>
                <w:b/>
                <w:bCs/>
              </w:rPr>
            </w:pPr>
            <w:r w:rsidRPr="00B1324C">
              <w:rPr>
                <w:b/>
                <w:bCs/>
              </w:rPr>
              <w:t>Actual Result</w:t>
            </w:r>
          </w:p>
        </w:tc>
      </w:tr>
      <w:tr w:rsidR="00862513" w14:paraId="59CA0472" w14:textId="77777777" w:rsidTr="00862513">
        <w:trPr>
          <w:trHeight w:val="33"/>
        </w:trPr>
        <w:tc>
          <w:tcPr>
            <w:tcW w:w="1160" w:type="dxa"/>
          </w:tcPr>
          <w:p w14:paraId="489A8923" w14:textId="77777777" w:rsidR="00862513" w:rsidRPr="00862513" w:rsidRDefault="00862513" w:rsidP="00862513">
            <w:r w:rsidRPr="00862513">
              <w:t>JEST-018</w:t>
            </w:r>
          </w:p>
          <w:p w14:paraId="6B8BCC8B" w14:textId="77777777" w:rsidR="00862513" w:rsidRPr="001E0AD7" w:rsidRDefault="00862513" w:rsidP="00862513"/>
        </w:tc>
        <w:tc>
          <w:tcPr>
            <w:tcW w:w="1489" w:type="dxa"/>
          </w:tcPr>
          <w:p w14:paraId="6D32DF9D" w14:textId="77777777" w:rsidR="00862513" w:rsidRPr="00862513" w:rsidRDefault="00862513" w:rsidP="00862513">
            <w:r w:rsidRPr="00862513">
              <w:t>Fetch Detections Service</w:t>
            </w:r>
          </w:p>
          <w:p w14:paraId="53B97242" w14:textId="77777777" w:rsidR="00862513" w:rsidRPr="001E0AD7" w:rsidRDefault="00862513" w:rsidP="00862513"/>
        </w:tc>
        <w:tc>
          <w:tcPr>
            <w:tcW w:w="1688" w:type="dxa"/>
          </w:tcPr>
          <w:p w14:paraId="0C61414B" w14:textId="77777777" w:rsidR="00862513" w:rsidRPr="00862513" w:rsidRDefault="00862513" w:rsidP="00862513">
            <w:r w:rsidRPr="00862513">
              <w:t>Mock API response</w:t>
            </w:r>
          </w:p>
          <w:p w14:paraId="0A12A2A1" w14:textId="77777777" w:rsidR="00862513" w:rsidRPr="001E0AD7" w:rsidRDefault="00862513" w:rsidP="00862513"/>
        </w:tc>
        <w:tc>
          <w:tcPr>
            <w:tcW w:w="2525" w:type="dxa"/>
          </w:tcPr>
          <w:p w14:paraId="07F5BFCD" w14:textId="77777777" w:rsidR="00862513" w:rsidRPr="00862513" w:rsidRDefault="00862513" w:rsidP="00862513">
            <w:r w:rsidRPr="00862513">
              <w:t xml:space="preserve">Call </w:t>
            </w:r>
            <w:proofErr w:type="spellStart"/>
            <w:r w:rsidRPr="00862513">
              <w:t>fetchDetections</w:t>
            </w:r>
            <w:proofErr w:type="spellEnd"/>
            <w:r w:rsidRPr="00862513">
              <w:t>()</w:t>
            </w:r>
          </w:p>
          <w:p w14:paraId="79CBCF9F" w14:textId="77777777" w:rsidR="00862513" w:rsidRPr="001E0AD7" w:rsidRDefault="00862513" w:rsidP="00862513"/>
        </w:tc>
        <w:tc>
          <w:tcPr>
            <w:tcW w:w="2014" w:type="dxa"/>
          </w:tcPr>
          <w:p w14:paraId="1AE8F0CA" w14:textId="77777777" w:rsidR="00862513" w:rsidRPr="00862513" w:rsidRDefault="00862513" w:rsidP="00862513">
            <w:r w:rsidRPr="00862513">
              <w:t>Returns detection array</w:t>
            </w:r>
          </w:p>
          <w:p w14:paraId="756A29C1" w14:textId="77777777" w:rsidR="00862513" w:rsidRPr="001E0AD7" w:rsidRDefault="00862513" w:rsidP="00862513"/>
        </w:tc>
        <w:tc>
          <w:tcPr>
            <w:tcW w:w="1321" w:type="dxa"/>
          </w:tcPr>
          <w:p w14:paraId="04D0D00C" w14:textId="3A83D96E" w:rsidR="00862513" w:rsidRPr="001E0AD7" w:rsidRDefault="00656B68" w:rsidP="00862513">
            <w:r>
              <w:t>PASS</w:t>
            </w:r>
          </w:p>
        </w:tc>
      </w:tr>
      <w:tr w:rsidR="00862513" w14:paraId="51AAD986" w14:textId="77777777" w:rsidTr="00862513">
        <w:trPr>
          <w:trHeight w:val="33"/>
        </w:trPr>
        <w:tc>
          <w:tcPr>
            <w:tcW w:w="1160" w:type="dxa"/>
          </w:tcPr>
          <w:p w14:paraId="36196A13" w14:textId="77777777" w:rsidR="00862513" w:rsidRPr="00862513" w:rsidRDefault="00862513" w:rsidP="00862513">
            <w:r w:rsidRPr="00862513">
              <w:t>JEST-019</w:t>
            </w:r>
          </w:p>
          <w:p w14:paraId="08071A85" w14:textId="77777777" w:rsidR="00862513" w:rsidRPr="001E0AD7" w:rsidRDefault="00862513" w:rsidP="00862513"/>
        </w:tc>
        <w:tc>
          <w:tcPr>
            <w:tcW w:w="1489" w:type="dxa"/>
          </w:tcPr>
          <w:p w14:paraId="13911BF6" w14:textId="77777777" w:rsidR="00862513" w:rsidRPr="00862513" w:rsidRDefault="00862513" w:rsidP="00862513">
            <w:r w:rsidRPr="00862513">
              <w:t>Create Detection Service</w:t>
            </w:r>
          </w:p>
          <w:p w14:paraId="40EA7652" w14:textId="77777777" w:rsidR="00862513" w:rsidRPr="001E0AD7" w:rsidRDefault="00862513" w:rsidP="00862513"/>
        </w:tc>
        <w:tc>
          <w:tcPr>
            <w:tcW w:w="1688" w:type="dxa"/>
          </w:tcPr>
          <w:p w14:paraId="7DCA0C57" w14:textId="77777777" w:rsidR="00862513" w:rsidRPr="00862513" w:rsidRDefault="00862513" w:rsidP="00862513">
            <w:r w:rsidRPr="00862513">
              <w:t>Valid detection data</w:t>
            </w:r>
          </w:p>
          <w:p w14:paraId="4B485CAB" w14:textId="77777777" w:rsidR="00862513" w:rsidRPr="001E0AD7" w:rsidRDefault="00862513" w:rsidP="00862513"/>
        </w:tc>
        <w:tc>
          <w:tcPr>
            <w:tcW w:w="2525" w:type="dxa"/>
          </w:tcPr>
          <w:p w14:paraId="3217D7BA" w14:textId="77777777" w:rsidR="00862513" w:rsidRPr="00862513" w:rsidRDefault="00862513" w:rsidP="00862513">
            <w:r w:rsidRPr="00862513">
              <w:t xml:space="preserve">Call </w:t>
            </w:r>
            <w:proofErr w:type="spellStart"/>
            <w:r w:rsidRPr="00862513">
              <w:t>createDetection</w:t>
            </w:r>
            <w:proofErr w:type="spellEnd"/>
            <w:r w:rsidRPr="00862513">
              <w:t>(data)</w:t>
            </w:r>
          </w:p>
          <w:p w14:paraId="57BBB89C" w14:textId="77777777" w:rsidR="00862513" w:rsidRPr="001E0AD7" w:rsidRDefault="00862513" w:rsidP="00862513"/>
        </w:tc>
        <w:tc>
          <w:tcPr>
            <w:tcW w:w="2014" w:type="dxa"/>
          </w:tcPr>
          <w:p w14:paraId="57A621CC" w14:textId="77777777" w:rsidR="00862513" w:rsidRPr="00862513" w:rsidRDefault="00862513" w:rsidP="00862513">
            <w:r w:rsidRPr="00862513">
              <w:t>Returns created detection</w:t>
            </w:r>
          </w:p>
          <w:p w14:paraId="1B6B62E2" w14:textId="77777777" w:rsidR="00862513" w:rsidRPr="001E0AD7" w:rsidRDefault="00862513" w:rsidP="00862513"/>
        </w:tc>
        <w:tc>
          <w:tcPr>
            <w:tcW w:w="1321" w:type="dxa"/>
          </w:tcPr>
          <w:p w14:paraId="01BD2E6E" w14:textId="1BC0837F" w:rsidR="00862513" w:rsidRPr="001E0AD7" w:rsidRDefault="00656B68" w:rsidP="00862513">
            <w:r>
              <w:t>PASS</w:t>
            </w:r>
          </w:p>
        </w:tc>
      </w:tr>
      <w:tr w:rsidR="00862513" w14:paraId="1C4652FC" w14:textId="77777777" w:rsidTr="00862513">
        <w:trPr>
          <w:trHeight w:val="33"/>
        </w:trPr>
        <w:tc>
          <w:tcPr>
            <w:tcW w:w="1160" w:type="dxa"/>
          </w:tcPr>
          <w:p w14:paraId="2267BFED" w14:textId="77777777" w:rsidR="00862513" w:rsidRPr="00862513" w:rsidRDefault="00862513" w:rsidP="00862513">
            <w:r w:rsidRPr="00862513">
              <w:t>JEST-020</w:t>
            </w:r>
          </w:p>
          <w:p w14:paraId="013AB434" w14:textId="77777777" w:rsidR="00862513" w:rsidRPr="001E0AD7" w:rsidRDefault="00862513" w:rsidP="00862513"/>
        </w:tc>
        <w:tc>
          <w:tcPr>
            <w:tcW w:w="1489" w:type="dxa"/>
          </w:tcPr>
          <w:p w14:paraId="441FDED8" w14:textId="77777777" w:rsidR="00862513" w:rsidRPr="00862513" w:rsidRDefault="00862513" w:rsidP="00862513">
            <w:r w:rsidRPr="00862513">
              <w:t>API Error Handling</w:t>
            </w:r>
          </w:p>
          <w:p w14:paraId="15B4E7E7" w14:textId="77777777" w:rsidR="00862513" w:rsidRPr="001E0AD7" w:rsidRDefault="00862513" w:rsidP="00862513"/>
        </w:tc>
        <w:tc>
          <w:tcPr>
            <w:tcW w:w="1688" w:type="dxa"/>
          </w:tcPr>
          <w:p w14:paraId="58314948" w14:textId="77777777" w:rsidR="00862513" w:rsidRPr="00862513" w:rsidRDefault="00862513" w:rsidP="00862513">
            <w:r w:rsidRPr="00862513">
              <w:t xml:space="preserve">Mock 500 </w:t>
            </w:r>
            <w:proofErr w:type="gramStart"/>
            <w:r w:rsidRPr="00862513">
              <w:t>error</w:t>
            </w:r>
            <w:proofErr w:type="gramEnd"/>
          </w:p>
          <w:p w14:paraId="75D52A1E" w14:textId="77777777" w:rsidR="00862513" w:rsidRPr="001E0AD7" w:rsidRDefault="00862513" w:rsidP="00862513"/>
        </w:tc>
        <w:tc>
          <w:tcPr>
            <w:tcW w:w="2525" w:type="dxa"/>
          </w:tcPr>
          <w:p w14:paraId="0DBDAE5F" w14:textId="77777777" w:rsidR="00862513" w:rsidRPr="00862513" w:rsidRDefault="00862513" w:rsidP="00862513">
            <w:r w:rsidRPr="00862513">
              <w:t> Call API service function</w:t>
            </w:r>
          </w:p>
          <w:p w14:paraId="40D73486" w14:textId="77777777" w:rsidR="00862513" w:rsidRPr="001E0AD7" w:rsidRDefault="00862513" w:rsidP="00862513"/>
        </w:tc>
        <w:tc>
          <w:tcPr>
            <w:tcW w:w="2014" w:type="dxa"/>
          </w:tcPr>
          <w:p w14:paraId="1B06D37F" w14:textId="77777777" w:rsidR="00862513" w:rsidRPr="00862513" w:rsidRDefault="00862513" w:rsidP="00862513">
            <w:r w:rsidRPr="00862513">
              <w:t>Throws appropriate error</w:t>
            </w:r>
          </w:p>
          <w:p w14:paraId="6FEC684E" w14:textId="77777777" w:rsidR="00862513" w:rsidRPr="001E0AD7" w:rsidRDefault="00862513" w:rsidP="00862513"/>
        </w:tc>
        <w:tc>
          <w:tcPr>
            <w:tcW w:w="1321" w:type="dxa"/>
          </w:tcPr>
          <w:p w14:paraId="5B6A68E0" w14:textId="1077F0F5" w:rsidR="00862513" w:rsidRPr="001E0AD7" w:rsidRDefault="00656B68" w:rsidP="00862513">
            <w:r>
              <w:t>PASS</w:t>
            </w:r>
          </w:p>
        </w:tc>
      </w:tr>
      <w:tr w:rsidR="00862513" w14:paraId="21E2704A" w14:textId="77777777" w:rsidTr="00862513">
        <w:trPr>
          <w:trHeight w:val="33"/>
        </w:trPr>
        <w:tc>
          <w:tcPr>
            <w:tcW w:w="1160" w:type="dxa"/>
          </w:tcPr>
          <w:p w14:paraId="50EA5FD1" w14:textId="77777777" w:rsidR="00862513" w:rsidRPr="00862513" w:rsidRDefault="00862513" w:rsidP="00862513">
            <w:r w:rsidRPr="00862513">
              <w:t>JEST-021</w:t>
            </w:r>
          </w:p>
          <w:p w14:paraId="4A6ABFB3" w14:textId="77777777" w:rsidR="00862513" w:rsidRPr="001E0AD7" w:rsidRDefault="00862513" w:rsidP="00862513"/>
        </w:tc>
        <w:tc>
          <w:tcPr>
            <w:tcW w:w="1489" w:type="dxa"/>
          </w:tcPr>
          <w:p w14:paraId="7C4909A5" w14:textId="77777777" w:rsidR="00862513" w:rsidRPr="00862513" w:rsidRDefault="00862513" w:rsidP="00862513">
            <w:r w:rsidRPr="00862513">
              <w:t>Network Timeout Handling</w:t>
            </w:r>
          </w:p>
          <w:p w14:paraId="1903F40F" w14:textId="77777777" w:rsidR="00862513" w:rsidRPr="001E0AD7" w:rsidRDefault="00862513" w:rsidP="00862513"/>
        </w:tc>
        <w:tc>
          <w:tcPr>
            <w:tcW w:w="1688" w:type="dxa"/>
          </w:tcPr>
          <w:p w14:paraId="47B69354" w14:textId="77777777" w:rsidR="00862513" w:rsidRPr="00862513" w:rsidRDefault="00862513" w:rsidP="00862513">
            <w:r w:rsidRPr="00862513">
              <w:t xml:space="preserve"> Mock timeout </w:t>
            </w:r>
          </w:p>
          <w:p w14:paraId="423ED9FA" w14:textId="77777777" w:rsidR="00862513" w:rsidRPr="001E0AD7" w:rsidRDefault="00862513" w:rsidP="00862513"/>
        </w:tc>
        <w:tc>
          <w:tcPr>
            <w:tcW w:w="2525" w:type="dxa"/>
          </w:tcPr>
          <w:p w14:paraId="003D2B35" w14:textId="77777777" w:rsidR="00862513" w:rsidRPr="00862513" w:rsidRDefault="00862513" w:rsidP="00862513">
            <w:r w:rsidRPr="00862513">
              <w:t>Call API with delay</w:t>
            </w:r>
          </w:p>
          <w:p w14:paraId="45AF4C7F" w14:textId="77777777" w:rsidR="00862513" w:rsidRPr="001E0AD7" w:rsidRDefault="00862513" w:rsidP="00862513"/>
        </w:tc>
        <w:tc>
          <w:tcPr>
            <w:tcW w:w="2014" w:type="dxa"/>
          </w:tcPr>
          <w:p w14:paraId="71167F79" w14:textId="77777777" w:rsidR="00862513" w:rsidRPr="00862513" w:rsidRDefault="00862513" w:rsidP="00862513">
            <w:r w:rsidRPr="00862513">
              <w:t>Handles timeout gracefully</w:t>
            </w:r>
          </w:p>
          <w:p w14:paraId="07253D4C" w14:textId="77777777" w:rsidR="00862513" w:rsidRPr="001E0AD7" w:rsidRDefault="00862513" w:rsidP="00862513"/>
        </w:tc>
        <w:tc>
          <w:tcPr>
            <w:tcW w:w="1321" w:type="dxa"/>
          </w:tcPr>
          <w:p w14:paraId="3AAD354C" w14:textId="77782FA2" w:rsidR="00862513" w:rsidRPr="001E0AD7" w:rsidRDefault="00656B68" w:rsidP="00862513">
            <w:r>
              <w:t>PASS</w:t>
            </w:r>
          </w:p>
        </w:tc>
      </w:tr>
      <w:tr w:rsidR="00862513" w14:paraId="163D4243" w14:textId="77777777" w:rsidTr="00862513">
        <w:trPr>
          <w:trHeight w:val="33"/>
        </w:trPr>
        <w:tc>
          <w:tcPr>
            <w:tcW w:w="1160" w:type="dxa"/>
          </w:tcPr>
          <w:p w14:paraId="06FA8BE5" w14:textId="77777777" w:rsidR="00862513" w:rsidRPr="00862513" w:rsidRDefault="00862513" w:rsidP="00862513">
            <w:r w:rsidRPr="00862513">
              <w:t>JEST-022</w:t>
            </w:r>
          </w:p>
          <w:p w14:paraId="54D58ED5" w14:textId="77777777" w:rsidR="00862513" w:rsidRPr="001E0AD7" w:rsidRDefault="00862513" w:rsidP="00862513"/>
        </w:tc>
        <w:tc>
          <w:tcPr>
            <w:tcW w:w="1489" w:type="dxa"/>
          </w:tcPr>
          <w:p w14:paraId="1FD55587" w14:textId="77777777" w:rsidR="00862513" w:rsidRPr="00862513" w:rsidRDefault="00862513" w:rsidP="00862513">
            <w:r w:rsidRPr="00862513">
              <w:t>Response Data Validation</w:t>
            </w:r>
          </w:p>
          <w:p w14:paraId="563ECED8" w14:textId="77777777" w:rsidR="00862513" w:rsidRPr="001E0AD7" w:rsidRDefault="00862513" w:rsidP="00862513"/>
        </w:tc>
        <w:tc>
          <w:tcPr>
            <w:tcW w:w="1688" w:type="dxa"/>
          </w:tcPr>
          <w:p w14:paraId="42921427" w14:textId="77777777" w:rsidR="00862513" w:rsidRPr="00862513" w:rsidRDefault="00862513" w:rsidP="00862513">
            <w:r w:rsidRPr="00862513">
              <w:t>Invalid API response</w:t>
            </w:r>
          </w:p>
          <w:p w14:paraId="791BF448" w14:textId="77777777" w:rsidR="00862513" w:rsidRPr="001E0AD7" w:rsidRDefault="00862513" w:rsidP="00862513"/>
        </w:tc>
        <w:tc>
          <w:tcPr>
            <w:tcW w:w="2525" w:type="dxa"/>
          </w:tcPr>
          <w:p w14:paraId="40775F60" w14:textId="77777777" w:rsidR="00862513" w:rsidRPr="00862513" w:rsidRDefault="00862513" w:rsidP="00862513">
            <w:r w:rsidRPr="00862513">
              <w:t>Call API service</w:t>
            </w:r>
          </w:p>
          <w:p w14:paraId="3E92AB09" w14:textId="77777777" w:rsidR="00862513" w:rsidRPr="001E0AD7" w:rsidRDefault="00862513" w:rsidP="00862513"/>
        </w:tc>
        <w:tc>
          <w:tcPr>
            <w:tcW w:w="2014" w:type="dxa"/>
          </w:tcPr>
          <w:p w14:paraId="1BB844D9" w14:textId="77777777" w:rsidR="00862513" w:rsidRPr="00862513" w:rsidRDefault="00862513" w:rsidP="00862513">
            <w:r w:rsidRPr="00862513">
              <w:t>Validates/sanitizes data</w:t>
            </w:r>
          </w:p>
          <w:p w14:paraId="073604BD" w14:textId="77777777" w:rsidR="00862513" w:rsidRPr="001E0AD7" w:rsidRDefault="00862513" w:rsidP="00862513"/>
        </w:tc>
        <w:tc>
          <w:tcPr>
            <w:tcW w:w="1321" w:type="dxa"/>
          </w:tcPr>
          <w:p w14:paraId="3E607A36" w14:textId="25E0C100" w:rsidR="00862513" w:rsidRPr="001E0AD7" w:rsidRDefault="00656B68" w:rsidP="00862513">
            <w:r>
              <w:t>PASS</w:t>
            </w:r>
          </w:p>
        </w:tc>
      </w:tr>
    </w:tbl>
    <w:p w14:paraId="58638DD5" w14:textId="6A8FE6B6" w:rsidR="00862513" w:rsidRDefault="00862513" w:rsidP="00EA0219">
      <w:pPr>
        <w:spacing w:after="0" w:line="240" w:lineRule="auto"/>
      </w:pPr>
    </w:p>
    <w:p w14:paraId="3C0F6B85" w14:textId="77777777" w:rsidR="00862513" w:rsidRDefault="00862513"/>
    <w:p w14:paraId="07E33C6C" w14:textId="77777777" w:rsidR="00DA7229" w:rsidRDefault="00DA7229"/>
    <w:p w14:paraId="3A2D5827" w14:textId="77777777" w:rsidR="00CB4953" w:rsidRDefault="00CB4953" w:rsidP="00CB4953">
      <w:r>
        <w:t>&gt; frontend@0.0.0 test</w:t>
      </w:r>
    </w:p>
    <w:p w14:paraId="1D967F60" w14:textId="16C05496" w:rsidR="00CB4953" w:rsidRDefault="00CB4953" w:rsidP="00CB4953">
      <w:r>
        <w:t>&gt; jest</w:t>
      </w:r>
    </w:p>
    <w:p w14:paraId="31A13980" w14:textId="77777777" w:rsidR="00CB4953" w:rsidRDefault="00CB4953" w:rsidP="00CB4953">
      <w:pPr>
        <w:spacing w:after="0"/>
      </w:pPr>
      <w:r>
        <w:t>Test Suites: 0 of 3 total</w:t>
      </w:r>
    </w:p>
    <w:p w14:paraId="1127C31D" w14:textId="77777777" w:rsidR="00CB4953" w:rsidRDefault="00CB4953" w:rsidP="00CB4953">
      <w:pPr>
        <w:spacing w:after="0"/>
      </w:pPr>
      <w:r>
        <w:t xml:space="preserve"> PASS  </w:t>
      </w:r>
      <w:proofErr w:type="spellStart"/>
      <w:r>
        <w:t>src</w:t>
      </w:r>
      <w:proofErr w:type="spellEnd"/>
      <w:r>
        <w:t>/utils/__tests__/</w:t>
      </w:r>
      <w:proofErr w:type="spellStart"/>
      <w:r>
        <w:t>helpers.test.ts</w:t>
      </w:r>
      <w:proofErr w:type="spellEnd"/>
    </w:p>
    <w:p w14:paraId="3D74DA52" w14:textId="77777777" w:rsidR="00CB4953" w:rsidRDefault="00CB4953" w:rsidP="00CB4953">
      <w:pPr>
        <w:spacing w:after="0"/>
      </w:pPr>
      <w:r>
        <w:t xml:space="preserve"> PASS  </w:t>
      </w:r>
      <w:proofErr w:type="spellStart"/>
      <w:r>
        <w:t>src</w:t>
      </w:r>
      <w:proofErr w:type="spellEnd"/>
      <w:r>
        <w:t>/hooks/__tests__/</w:t>
      </w:r>
      <w:proofErr w:type="spellStart"/>
      <w:r>
        <w:t>useDetections.test.ts</w:t>
      </w:r>
      <w:proofErr w:type="spellEnd"/>
    </w:p>
    <w:p w14:paraId="46E84AC3" w14:textId="77777777" w:rsidR="00CB4953" w:rsidRDefault="00CB4953" w:rsidP="00CB4953">
      <w:pPr>
        <w:spacing w:after="0"/>
      </w:pPr>
      <w:r>
        <w:t xml:space="preserve"> PASS  </w:t>
      </w:r>
      <w:proofErr w:type="spellStart"/>
      <w:r>
        <w:t>src</w:t>
      </w:r>
      <w:proofErr w:type="spellEnd"/>
      <w:r>
        <w:t>/services/__tests__/</w:t>
      </w:r>
      <w:proofErr w:type="spellStart"/>
      <w:r>
        <w:t>apiService.test.ts</w:t>
      </w:r>
      <w:proofErr w:type="spellEnd"/>
    </w:p>
    <w:p w14:paraId="588905E9" w14:textId="77777777" w:rsidR="00CB4953" w:rsidRDefault="00CB4953" w:rsidP="00CB4953">
      <w:pPr>
        <w:spacing w:after="0"/>
      </w:pPr>
    </w:p>
    <w:p w14:paraId="1BB4AB24" w14:textId="77777777" w:rsidR="00CB4953" w:rsidRDefault="00CB4953" w:rsidP="00CB4953">
      <w:pPr>
        <w:spacing w:after="0"/>
      </w:pPr>
      <w:r>
        <w:t>Test Suites: 3 passed, 3 total</w:t>
      </w:r>
    </w:p>
    <w:p w14:paraId="7D164257" w14:textId="77777777" w:rsidR="00CB4953" w:rsidRDefault="00CB4953" w:rsidP="00CB4953">
      <w:pPr>
        <w:spacing w:after="0"/>
      </w:pPr>
      <w:r>
        <w:t>Tests:       24 passed, 24 total</w:t>
      </w:r>
    </w:p>
    <w:p w14:paraId="59FC01A2" w14:textId="77777777" w:rsidR="00CB4953" w:rsidRDefault="00CB4953" w:rsidP="00CB4953">
      <w:pPr>
        <w:spacing w:after="0"/>
      </w:pPr>
      <w:r>
        <w:t>Snapshots:   0 total</w:t>
      </w:r>
    </w:p>
    <w:p w14:paraId="33D791C6" w14:textId="77777777" w:rsidR="00CB4953" w:rsidRDefault="00CB4953" w:rsidP="00CB4953">
      <w:pPr>
        <w:spacing w:after="0"/>
      </w:pPr>
      <w:r>
        <w:t>Time:        5.295 s, estimated 6 s</w:t>
      </w:r>
    </w:p>
    <w:p w14:paraId="4751983A" w14:textId="70001E50" w:rsidR="00B779AA" w:rsidRDefault="00CB4953" w:rsidP="00CB4953">
      <w:pPr>
        <w:spacing w:after="0"/>
      </w:pPr>
      <w:r>
        <w:t>Ran all test suites.</w:t>
      </w:r>
    </w:p>
    <w:p w14:paraId="4A7F0287" w14:textId="77777777" w:rsidR="00B779AA" w:rsidRDefault="00B779AA"/>
    <w:p w14:paraId="228B012D" w14:textId="77777777" w:rsidR="00B779AA" w:rsidRDefault="00B779AA"/>
    <w:p w14:paraId="55447F65" w14:textId="77777777" w:rsidR="00B779AA" w:rsidRDefault="00B779AA"/>
    <w:p w14:paraId="031BC684" w14:textId="635E8CE7" w:rsidR="00DA7229" w:rsidRPr="009A0C2B" w:rsidRDefault="009A0C2B" w:rsidP="009A0C2B">
      <w:pPr>
        <w:rPr>
          <w:b/>
          <w:bCs/>
          <w:sz w:val="28"/>
          <w:szCs w:val="28"/>
        </w:rPr>
      </w:pPr>
      <w:r w:rsidRPr="009A0C2B">
        <w:rPr>
          <w:b/>
          <w:bCs/>
          <w:sz w:val="28"/>
          <w:szCs w:val="28"/>
        </w:rPr>
        <w:lastRenderedPageBreak/>
        <w:t>8.5 CYPRESS INTEGRATION &amp; E2E TESTING</w:t>
      </w:r>
    </w:p>
    <w:p w14:paraId="5A4B859F" w14:textId="77777777" w:rsidR="009A0C2B" w:rsidRPr="009A0C2B" w:rsidRDefault="009A0C2B" w:rsidP="009A0C2B">
      <w:pPr>
        <w:rPr>
          <w:b/>
          <w:bCs/>
        </w:rPr>
      </w:pPr>
      <w:r w:rsidRPr="009A0C2B">
        <w:rPr>
          <w:b/>
          <w:bCs/>
        </w:rPr>
        <w:t>8.5.1 Authentication Flow Tests</w:t>
      </w:r>
    </w:p>
    <w:tbl>
      <w:tblPr>
        <w:tblStyle w:val="TableGrid"/>
        <w:tblpPr w:leftFromText="180" w:rightFromText="180" w:vertAnchor="text" w:horzAnchor="margin" w:tblpXSpec="center" w:tblpY="320"/>
        <w:tblW w:w="10452" w:type="dxa"/>
        <w:tblLook w:val="04A0" w:firstRow="1" w:lastRow="0" w:firstColumn="1" w:lastColumn="0" w:noHBand="0" w:noVBand="1"/>
      </w:tblPr>
      <w:tblGrid>
        <w:gridCol w:w="1065"/>
        <w:gridCol w:w="1491"/>
        <w:gridCol w:w="1700"/>
        <w:gridCol w:w="2121"/>
        <w:gridCol w:w="1398"/>
        <w:gridCol w:w="2677"/>
      </w:tblGrid>
      <w:tr w:rsidR="0077261D" w14:paraId="7449F262" w14:textId="77777777" w:rsidTr="0077261D">
        <w:trPr>
          <w:trHeight w:val="273"/>
        </w:trPr>
        <w:tc>
          <w:tcPr>
            <w:tcW w:w="1402" w:type="dxa"/>
          </w:tcPr>
          <w:p w14:paraId="60392831" w14:textId="77777777" w:rsidR="0077261D" w:rsidRPr="00B1324C" w:rsidRDefault="0077261D" w:rsidP="0077261D">
            <w:pPr>
              <w:rPr>
                <w:b/>
                <w:bCs/>
              </w:rPr>
            </w:pPr>
            <w:r w:rsidRPr="00B1324C">
              <w:rPr>
                <w:b/>
                <w:bCs/>
              </w:rPr>
              <w:t>Test Case ID</w:t>
            </w:r>
          </w:p>
          <w:p w14:paraId="0BC7CAE0" w14:textId="77777777" w:rsidR="0077261D" w:rsidRDefault="0077261D" w:rsidP="0077261D">
            <w:pPr>
              <w:rPr>
                <w:b/>
                <w:bCs/>
              </w:rPr>
            </w:pPr>
          </w:p>
        </w:tc>
        <w:tc>
          <w:tcPr>
            <w:tcW w:w="1568" w:type="dxa"/>
          </w:tcPr>
          <w:p w14:paraId="0ABEBC82" w14:textId="77777777" w:rsidR="0077261D" w:rsidRPr="00B1324C" w:rsidRDefault="0077261D" w:rsidP="0077261D">
            <w:pPr>
              <w:rPr>
                <w:b/>
                <w:bCs/>
              </w:rPr>
            </w:pPr>
            <w:r w:rsidRPr="00B1324C">
              <w:rPr>
                <w:b/>
                <w:bCs/>
              </w:rPr>
              <w:t>Description</w:t>
            </w:r>
          </w:p>
          <w:p w14:paraId="5252857E" w14:textId="77777777" w:rsidR="0077261D" w:rsidRDefault="0077261D" w:rsidP="0077261D">
            <w:pPr>
              <w:rPr>
                <w:b/>
                <w:bCs/>
              </w:rPr>
            </w:pPr>
          </w:p>
        </w:tc>
        <w:tc>
          <w:tcPr>
            <w:tcW w:w="1753" w:type="dxa"/>
          </w:tcPr>
          <w:p w14:paraId="42D80A71" w14:textId="77777777" w:rsidR="0077261D" w:rsidRPr="00B1324C" w:rsidRDefault="0077261D" w:rsidP="0077261D">
            <w:pPr>
              <w:rPr>
                <w:b/>
                <w:bCs/>
              </w:rPr>
            </w:pPr>
            <w:r w:rsidRPr="00B1324C">
              <w:rPr>
                <w:b/>
                <w:bCs/>
              </w:rPr>
              <w:t>Preconditions</w:t>
            </w:r>
          </w:p>
          <w:p w14:paraId="75155874" w14:textId="77777777" w:rsidR="0077261D" w:rsidRDefault="0077261D" w:rsidP="0077261D">
            <w:pPr>
              <w:rPr>
                <w:b/>
                <w:bCs/>
              </w:rPr>
            </w:pPr>
          </w:p>
        </w:tc>
        <w:tc>
          <w:tcPr>
            <w:tcW w:w="2703" w:type="dxa"/>
          </w:tcPr>
          <w:p w14:paraId="4EEF5E50" w14:textId="77777777" w:rsidR="0077261D" w:rsidRPr="00B1324C" w:rsidRDefault="0077261D" w:rsidP="0077261D">
            <w:pPr>
              <w:rPr>
                <w:b/>
                <w:bCs/>
              </w:rPr>
            </w:pPr>
            <w:r w:rsidRPr="00B1324C">
              <w:rPr>
                <w:b/>
                <w:bCs/>
              </w:rPr>
              <w:t>Test Steps</w:t>
            </w:r>
          </w:p>
          <w:p w14:paraId="50020CC9" w14:textId="77777777" w:rsidR="0077261D" w:rsidRDefault="0077261D" w:rsidP="0077261D">
            <w:pPr>
              <w:rPr>
                <w:b/>
                <w:bCs/>
              </w:rPr>
            </w:pPr>
          </w:p>
        </w:tc>
        <w:tc>
          <w:tcPr>
            <w:tcW w:w="1448" w:type="dxa"/>
          </w:tcPr>
          <w:p w14:paraId="79B1602B" w14:textId="77777777" w:rsidR="0077261D" w:rsidRPr="00B1324C" w:rsidRDefault="0077261D" w:rsidP="0077261D">
            <w:pPr>
              <w:rPr>
                <w:b/>
                <w:bCs/>
              </w:rPr>
            </w:pPr>
            <w:r w:rsidRPr="00B1324C">
              <w:rPr>
                <w:b/>
                <w:bCs/>
              </w:rPr>
              <w:t>Expected Result</w:t>
            </w:r>
          </w:p>
          <w:p w14:paraId="24C35A11" w14:textId="77777777" w:rsidR="0077261D" w:rsidRDefault="0077261D" w:rsidP="0077261D">
            <w:pPr>
              <w:rPr>
                <w:b/>
                <w:bCs/>
              </w:rPr>
            </w:pPr>
          </w:p>
        </w:tc>
        <w:tc>
          <w:tcPr>
            <w:tcW w:w="1578" w:type="dxa"/>
          </w:tcPr>
          <w:p w14:paraId="75630F2C" w14:textId="77777777" w:rsidR="0077261D" w:rsidRDefault="0077261D" w:rsidP="0077261D">
            <w:pPr>
              <w:rPr>
                <w:b/>
                <w:bCs/>
              </w:rPr>
            </w:pPr>
            <w:r w:rsidRPr="00B1324C">
              <w:rPr>
                <w:b/>
                <w:bCs/>
              </w:rPr>
              <w:t>Actual Result</w:t>
            </w:r>
          </w:p>
        </w:tc>
      </w:tr>
      <w:tr w:rsidR="0077261D" w14:paraId="7F099222" w14:textId="77777777" w:rsidTr="0077261D">
        <w:trPr>
          <w:trHeight w:val="34"/>
        </w:trPr>
        <w:tc>
          <w:tcPr>
            <w:tcW w:w="1402" w:type="dxa"/>
          </w:tcPr>
          <w:p w14:paraId="68067D0E" w14:textId="77777777" w:rsidR="004837D8" w:rsidRPr="004837D8" w:rsidRDefault="004837D8" w:rsidP="004837D8">
            <w:r w:rsidRPr="004837D8">
              <w:t>E2E-001</w:t>
            </w:r>
          </w:p>
          <w:p w14:paraId="53E48CEA" w14:textId="77777777" w:rsidR="0077261D" w:rsidRPr="001E0AD7" w:rsidRDefault="0077261D" w:rsidP="0077261D"/>
        </w:tc>
        <w:tc>
          <w:tcPr>
            <w:tcW w:w="1568" w:type="dxa"/>
          </w:tcPr>
          <w:p w14:paraId="55E91AEC" w14:textId="77777777" w:rsidR="00EE0683" w:rsidRPr="00EE0683" w:rsidRDefault="00EE0683" w:rsidP="00EE0683">
            <w:r w:rsidRPr="00EE0683">
              <w:t>User Registration</w:t>
            </w:r>
          </w:p>
          <w:p w14:paraId="01FEDBD5" w14:textId="77777777" w:rsidR="0077261D" w:rsidRPr="001E0AD7" w:rsidRDefault="0077261D" w:rsidP="0077261D"/>
        </w:tc>
        <w:tc>
          <w:tcPr>
            <w:tcW w:w="1753" w:type="dxa"/>
          </w:tcPr>
          <w:p w14:paraId="3B6F7809" w14:textId="77777777" w:rsidR="00EE0683" w:rsidRPr="00EE0683" w:rsidRDefault="00EE0683" w:rsidP="00EE0683">
            <w:r w:rsidRPr="00EE0683">
              <w:t>App loaded</w:t>
            </w:r>
          </w:p>
          <w:p w14:paraId="2944204B" w14:textId="77777777" w:rsidR="0077261D" w:rsidRPr="001E0AD7" w:rsidRDefault="0077261D" w:rsidP="0077261D"/>
        </w:tc>
        <w:tc>
          <w:tcPr>
            <w:tcW w:w="2703" w:type="dxa"/>
          </w:tcPr>
          <w:p w14:paraId="6D64F141" w14:textId="77777777" w:rsidR="00EE0683" w:rsidRPr="00EE0683" w:rsidRDefault="00EE0683" w:rsidP="00EE0683">
            <w:r w:rsidRPr="00EE0683">
              <w:t> Visit register page, fill form, submit</w:t>
            </w:r>
          </w:p>
          <w:p w14:paraId="3597B3A4" w14:textId="77777777" w:rsidR="0077261D" w:rsidRPr="001E0AD7" w:rsidRDefault="0077261D" w:rsidP="0077261D"/>
        </w:tc>
        <w:tc>
          <w:tcPr>
            <w:tcW w:w="1448" w:type="dxa"/>
          </w:tcPr>
          <w:p w14:paraId="50F7400A" w14:textId="77777777" w:rsidR="00EE0683" w:rsidRPr="00EE0683" w:rsidRDefault="00EE0683" w:rsidP="00EE0683">
            <w:r w:rsidRPr="00EE0683">
              <w:t>User account created</w:t>
            </w:r>
          </w:p>
          <w:p w14:paraId="17D3759E" w14:textId="77777777" w:rsidR="0077261D" w:rsidRPr="001E0AD7" w:rsidRDefault="0077261D" w:rsidP="0077261D"/>
        </w:tc>
        <w:tc>
          <w:tcPr>
            <w:tcW w:w="1578" w:type="dxa"/>
          </w:tcPr>
          <w:p w14:paraId="2653FC7A" w14:textId="752A6889" w:rsidR="0077261D" w:rsidRPr="001E0AD7" w:rsidRDefault="00614B23" w:rsidP="00614B23">
            <w:r w:rsidRPr="00614B23">
              <w:rPr>
                <w:b/>
                <w:bCs/>
              </w:rPr>
              <w:t>PASS</w:t>
            </w:r>
            <w:r w:rsidRPr="00614B23">
              <w:t> - Registration form submits successfully, success message displayed</w:t>
            </w:r>
          </w:p>
        </w:tc>
      </w:tr>
      <w:tr w:rsidR="00A62DD3" w14:paraId="3F137C87" w14:textId="77777777" w:rsidTr="0077261D">
        <w:trPr>
          <w:trHeight w:val="34"/>
        </w:trPr>
        <w:tc>
          <w:tcPr>
            <w:tcW w:w="1402" w:type="dxa"/>
          </w:tcPr>
          <w:p w14:paraId="2D381CF0" w14:textId="3A928D43" w:rsidR="00A62DD3" w:rsidRPr="001E0AD7" w:rsidRDefault="00A62DD3" w:rsidP="00A62DD3">
            <w:r w:rsidRPr="004837D8">
              <w:t>E2E-00</w:t>
            </w:r>
            <w:r>
              <w:t>2</w:t>
            </w:r>
          </w:p>
        </w:tc>
        <w:tc>
          <w:tcPr>
            <w:tcW w:w="1568" w:type="dxa"/>
          </w:tcPr>
          <w:p w14:paraId="67C7B414" w14:textId="77777777" w:rsidR="00A62DD3" w:rsidRPr="00EE0683" w:rsidRDefault="00A62DD3" w:rsidP="00A62DD3">
            <w:r w:rsidRPr="00EE0683">
              <w:t>User Login</w:t>
            </w:r>
          </w:p>
          <w:p w14:paraId="5CBADCF5" w14:textId="77777777" w:rsidR="00A62DD3" w:rsidRPr="001E0AD7" w:rsidRDefault="00A62DD3" w:rsidP="00A62DD3"/>
        </w:tc>
        <w:tc>
          <w:tcPr>
            <w:tcW w:w="1753" w:type="dxa"/>
          </w:tcPr>
          <w:p w14:paraId="34E9EDC5" w14:textId="77777777" w:rsidR="00A62DD3" w:rsidRPr="00EE0683" w:rsidRDefault="00A62DD3" w:rsidP="00A62DD3">
            <w:r w:rsidRPr="00EE0683">
              <w:t>User account exists</w:t>
            </w:r>
          </w:p>
          <w:p w14:paraId="07BB7E92" w14:textId="77777777" w:rsidR="00A62DD3" w:rsidRPr="001E0AD7" w:rsidRDefault="00A62DD3" w:rsidP="00A62DD3"/>
        </w:tc>
        <w:tc>
          <w:tcPr>
            <w:tcW w:w="2703" w:type="dxa"/>
          </w:tcPr>
          <w:p w14:paraId="4979BEAA" w14:textId="77777777" w:rsidR="00A62DD3" w:rsidRPr="00EE0683" w:rsidRDefault="00A62DD3" w:rsidP="00A62DD3">
            <w:r w:rsidRPr="00EE0683">
              <w:t>Visit login page, enter credentials</w:t>
            </w:r>
          </w:p>
          <w:p w14:paraId="3EF3592B" w14:textId="77777777" w:rsidR="00A62DD3" w:rsidRPr="001E0AD7" w:rsidRDefault="00A62DD3" w:rsidP="00A62DD3"/>
        </w:tc>
        <w:tc>
          <w:tcPr>
            <w:tcW w:w="1448" w:type="dxa"/>
          </w:tcPr>
          <w:p w14:paraId="340871CF" w14:textId="77777777" w:rsidR="00A62DD3" w:rsidRPr="00EE0683" w:rsidRDefault="00A62DD3" w:rsidP="00A62DD3">
            <w:r w:rsidRPr="00EE0683">
              <w:t>User logged in successfully</w:t>
            </w:r>
          </w:p>
          <w:p w14:paraId="18B08DF5" w14:textId="77777777" w:rsidR="00A62DD3" w:rsidRPr="001E0AD7" w:rsidRDefault="00A62DD3" w:rsidP="00A62DD3"/>
        </w:tc>
        <w:tc>
          <w:tcPr>
            <w:tcW w:w="1578" w:type="dxa"/>
          </w:tcPr>
          <w:p w14:paraId="4842A07B" w14:textId="16932320" w:rsidR="00A62DD3" w:rsidRPr="001E0AD7" w:rsidRDefault="00614B23" w:rsidP="00614B23">
            <w:r w:rsidRPr="00614B23">
              <w:t> </w:t>
            </w:r>
            <w:r w:rsidRPr="00614B23">
              <w:rPr>
                <w:b/>
                <w:bCs/>
              </w:rPr>
              <w:t>PASS</w:t>
            </w:r>
            <w:r w:rsidRPr="00614B23">
              <w:t> - Login successful, redirected to dashboard</w:t>
            </w:r>
          </w:p>
        </w:tc>
      </w:tr>
      <w:tr w:rsidR="00A62DD3" w14:paraId="062274DF" w14:textId="77777777" w:rsidTr="0077261D">
        <w:trPr>
          <w:trHeight w:val="34"/>
        </w:trPr>
        <w:tc>
          <w:tcPr>
            <w:tcW w:w="1402" w:type="dxa"/>
          </w:tcPr>
          <w:p w14:paraId="699D2BD2" w14:textId="4B28A8CA" w:rsidR="00A62DD3" w:rsidRPr="001E0AD7" w:rsidRDefault="00A62DD3" w:rsidP="00A62DD3">
            <w:r w:rsidRPr="004837D8">
              <w:t>E2E-00</w:t>
            </w:r>
            <w:r>
              <w:t>3</w:t>
            </w:r>
          </w:p>
        </w:tc>
        <w:tc>
          <w:tcPr>
            <w:tcW w:w="1568" w:type="dxa"/>
          </w:tcPr>
          <w:p w14:paraId="7F520E19" w14:textId="77777777" w:rsidR="00A62DD3" w:rsidRPr="00EE0683" w:rsidRDefault="00A62DD3" w:rsidP="00A62DD3">
            <w:r w:rsidRPr="00EE0683">
              <w:t>Google OAuth Login</w:t>
            </w:r>
          </w:p>
          <w:p w14:paraId="4DA6FCE4" w14:textId="77777777" w:rsidR="00A62DD3" w:rsidRPr="001E0AD7" w:rsidRDefault="00A62DD3" w:rsidP="00A62DD3"/>
        </w:tc>
        <w:tc>
          <w:tcPr>
            <w:tcW w:w="1753" w:type="dxa"/>
          </w:tcPr>
          <w:p w14:paraId="09DCE9D3" w14:textId="77777777" w:rsidR="00A62DD3" w:rsidRPr="00EE0683" w:rsidRDefault="00A62DD3" w:rsidP="00A62DD3">
            <w:r w:rsidRPr="00EE0683">
              <w:t xml:space="preserve">Google </w:t>
            </w:r>
            <w:proofErr w:type="gramStart"/>
            <w:r w:rsidRPr="00EE0683">
              <w:t>auth enabled</w:t>
            </w:r>
            <w:proofErr w:type="gramEnd"/>
          </w:p>
          <w:p w14:paraId="1A409C5C" w14:textId="77777777" w:rsidR="00A62DD3" w:rsidRPr="001E0AD7" w:rsidRDefault="00A62DD3" w:rsidP="00A62DD3"/>
        </w:tc>
        <w:tc>
          <w:tcPr>
            <w:tcW w:w="2703" w:type="dxa"/>
          </w:tcPr>
          <w:p w14:paraId="05074FED" w14:textId="77777777" w:rsidR="00A62DD3" w:rsidRPr="00EE0683" w:rsidRDefault="00A62DD3" w:rsidP="00A62DD3">
            <w:r w:rsidRPr="00EE0683">
              <w:t> Click Google login button</w:t>
            </w:r>
          </w:p>
          <w:p w14:paraId="3BBB2D9E" w14:textId="77777777" w:rsidR="00A62DD3" w:rsidRPr="001E0AD7" w:rsidRDefault="00A62DD3" w:rsidP="00A62DD3"/>
        </w:tc>
        <w:tc>
          <w:tcPr>
            <w:tcW w:w="1448" w:type="dxa"/>
          </w:tcPr>
          <w:p w14:paraId="7FF69D64" w14:textId="77777777" w:rsidR="00A62DD3" w:rsidRPr="00EE0683" w:rsidRDefault="00A62DD3" w:rsidP="00A62DD3">
            <w:r w:rsidRPr="00EE0683">
              <w:t>Redirects and logs in</w:t>
            </w:r>
          </w:p>
          <w:p w14:paraId="16D1E915" w14:textId="77777777" w:rsidR="00A62DD3" w:rsidRPr="001E0AD7" w:rsidRDefault="00A62DD3" w:rsidP="00A62DD3"/>
        </w:tc>
        <w:tc>
          <w:tcPr>
            <w:tcW w:w="1578" w:type="dxa"/>
          </w:tcPr>
          <w:p w14:paraId="0DE78693" w14:textId="77777777" w:rsidR="00A62DD3" w:rsidRPr="001E0AD7" w:rsidRDefault="00A62DD3" w:rsidP="004B3A64"/>
        </w:tc>
      </w:tr>
      <w:tr w:rsidR="00A62DD3" w14:paraId="22582992" w14:textId="77777777" w:rsidTr="0077261D">
        <w:trPr>
          <w:trHeight w:val="34"/>
        </w:trPr>
        <w:tc>
          <w:tcPr>
            <w:tcW w:w="1402" w:type="dxa"/>
          </w:tcPr>
          <w:p w14:paraId="488AB583" w14:textId="2B38B099" w:rsidR="00A62DD3" w:rsidRPr="001E0AD7" w:rsidRDefault="00A62DD3" w:rsidP="00A62DD3">
            <w:r w:rsidRPr="004837D8">
              <w:t>E2E-00</w:t>
            </w:r>
            <w:r>
              <w:t>4</w:t>
            </w:r>
          </w:p>
        </w:tc>
        <w:tc>
          <w:tcPr>
            <w:tcW w:w="1568" w:type="dxa"/>
          </w:tcPr>
          <w:p w14:paraId="5DF94CE1" w14:textId="77777777" w:rsidR="00A62DD3" w:rsidRPr="00EE0683" w:rsidRDefault="00A62DD3" w:rsidP="00A62DD3">
            <w:r w:rsidRPr="00EE0683">
              <w:t> Logout Process</w:t>
            </w:r>
          </w:p>
          <w:p w14:paraId="0C622F18" w14:textId="77777777" w:rsidR="00A62DD3" w:rsidRPr="001E0AD7" w:rsidRDefault="00A62DD3" w:rsidP="00A62DD3"/>
        </w:tc>
        <w:tc>
          <w:tcPr>
            <w:tcW w:w="1753" w:type="dxa"/>
          </w:tcPr>
          <w:p w14:paraId="4FECC923" w14:textId="77777777" w:rsidR="00A62DD3" w:rsidRPr="00EE0683" w:rsidRDefault="00A62DD3" w:rsidP="00A62DD3">
            <w:r w:rsidRPr="00EE0683">
              <w:t> User logged in</w:t>
            </w:r>
          </w:p>
          <w:p w14:paraId="2DB570A7" w14:textId="77777777" w:rsidR="00A62DD3" w:rsidRPr="001E0AD7" w:rsidRDefault="00A62DD3" w:rsidP="00A62DD3"/>
        </w:tc>
        <w:tc>
          <w:tcPr>
            <w:tcW w:w="2703" w:type="dxa"/>
          </w:tcPr>
          <w:p w14:paraId="71ABB367" w14:textId="77777777" w:rsidR="00A62DD3" w:rsidRPr="00EE0683" w:rsidRDefault="00A62DD3" w:rsidP="00A62DD3">
            <w:r w:rsidRPr="00EE0683">
              <w:t>Click logout from menu</w:t>
            </w:r>
          </w:p>
          <w:p w14:paraId="24AF94B4" w14:textId="77777777" w:rsidR="00A62DD3" w:rsidRPr="001E0AD7" w:rsidRDefault="00A62DD3" w:rsidP="00A62DD3"/>
        </w:tc>
        <w:tc>
          <w:tcPr>
            <w:tcW w:w="1448" w:type="dxa"/>
          </w:tcPr>
          <w:p w14:paraId="6D571724" w14:textId="77777777" w:rsidR="00A62DD3" w:rsidRPr="00EE0683" w:rsidRDefault="00A62DD3" w:rsidP="00A62DD3">
            <w:r w:rsidRPr="00EE0683">
              <w:t xml:space="preserve">User logged out, redirected </w:t>
            </w:r>
          </w:p>
          <w:p w14:paraId="7EE895A7" w14:textId="77777777" w:rsidR="00A62DD3" w:rsidRPr="001E0AD7" w:rsidRDefault="00A62DD3" w:rsidP="00A62DD3"/>
        </w:tc>
        <w:tc>
          <w:tcPr>
            <w:tcW w:w="1578" w:type="dxa"/>
          </w:tcPr>
          <w:p w14:paraId="3BC226D2" w14:textId="0F120995" w:rsidR="00A62DD3" w:rsidRPr="001E0AD7" w:rsidRDefault="00614B23" w:rsidP="00614B23">
            <w:r w:rsidRPr="00614B23">
              <w:rPr>
                <w:b/>
                <w:bCs/>
              </w:rPr>
              <w:t>PASS</w:t>
            </w:r>
            <w:r w:rsidRPr="00614B23">
              <w:t> - Logout successful, redirected to home page</w:t>
            </w:r>
          </w:p>
        </w:tc>
      </w:tr>
      <w:tr w:rsidR="00A62DD3" w14:paraId="630D21ED" w14:textId="77777777" w:rsidTr="0077261D">
        <w:trPr>
          <w:trHeight w:val="34"/>
        </w:trPr>
        <w:tc>
          <w:tcPr>
            <w:tcW w:w="1402" w:type="dxa"/>
          </w:tcPr>
          <w:p w14:paraId="72EA3CB7" w14:textId="7010AAB8" w:rsidR="00A62DD3" w:rsidRPr="001E0AD7" w:rsidRDefault="00A62DD3" w:rsidP="00A62DD3">
            <w:r w:rsidRPr="004837D8">
              <w:t>E2E-00</w:t>
            </w:r>
            <w:r>
              <w:t>5</w:t>
            </w:r>
          </w:p>
        </w:tc>
        <w:tc>
          <w:tcPr>
            <w:tcW w:w="1568" w:type="dxa"/>
          </w:tcPr>
          <w:p w14:paraId="67184B30" w14:textId="77777777" w:rsidR="00A62DD3" w:rsidRPr="00EE0683" w:rsidRDefault="00A62DD3" w:rsidP="00A62DD3">
            <w:r w:rsidRPr="00EE0683">
              <w:t xml:space="preserve">Protected Route Access </w:t>
            </w:r>
          </w:p>
          <w:p w14:paraId="1F28310B" w14:textId="77777777" w:rsidR="00A62DD3" w:rsidRPr="001E0AD7" w:rsidRDefault="00A62DD3" w:rsidP="00A62DD3"/>
        </w:tc>
        <w:tc>
          <w:tcPr>
            <w:tcW w:w="1753" w:type="dxa"/>
          </w:tcPr>
          <w:p w14:paraId="6DB9E66D" w14:textId="77777777" w:rsidR="00A62DD3" w:rsidRPr="00EE0683" w:rsidRDefault="00A62DD3" w:rsidP="00A62DD3">
            <w:proofErr w:type="gramStart"/>
            <w:r w:rsidRPr="00EE0683">
              <w:t>ser</w:t>
            </w:r>
            <w:proofErr w:type="gramEnd"/>
            <w:r w:rsidRPr="00EE0683">
              <w:t xml:space="preserve"> not logged in</w:t>
            </w:r>
          </w:p>
          <w:p w14:paraId="63EE3083" w14:textId="77777777" w:rsidR="00A62DD3" w:rsidRPr="001E0AD7" w:rsidRDefault="00A62DD3" w:rsidP="00A62DD3"/>
        </w:tc>
        <w:tc>
          <w:tcPr>
            <w:tcW w:w="2703" w:type="dxa"/>
          </w:tcPr>
          <w:p w14:paraId="4AB6CA60" w14:textId="77777777" w:rsidR="00A62DD3" w:rsidRPr="00EE0683" w:rsidRDefault="00A62DD3" w:rsidP="00A62DD3">
            <w:r w:rsidRPr="00EE0683">
              <w:t>Navigate to `/dashboard`</w:t>
            </w:r>
          </w:p>
          <w:p w14:paraId="43C7F04D" w14:textId="77777777" w:rsidR="00A62DD3" w:rsidRPr="001E0AD7" w:rsidRDefault="00A62DD3" w:rsidP="00A62DD3"/>
        </w:tc>
        <w:tc>
          <w:tcPr>
            <w:tcW w:w="1448" w:type="dxa"/>
          </w:tcPr>
          <w:p w14:paraId="7DBAC441" w14:textId="77777777" w:rsidR="00A62DD3" w:rsidRPr="00EE0683" w:rsidRDefault="00A62DD3" w:rsidP="00A62DD3">
            <w:r w:rsidRPr="00EE0683">
              <w:t>Redirected to login page</w:t>
            </w:r>
          </w:p>
          <w:p w14:paraId="685A8439" w14:textId="77777777" w:rsidR="00A62DD3" w:rsidRPr="001E0AD7" w:rsidRDefault="00A62DD3" w:rsidP="00A62DD3"/>
        </w:tc>
        <w:tc>
          <w:tcPr>
            <w:tcW w:w="1578" w:type="dxa"/>
          </w:tcPr>
          <w:p w14:paraId="738F7F22" w14:textId="5B3ACE62" w:rsidR="00A62DD3" w:rsidRPr="001E0AD7" w:rsidRDefault="00614B23" w:rsidP="00614B23">
            <w:r w:rsidRPr="00614B23">
              <w:t> </w:t>
            </w:r>
            <w:r w:rsidRPr="00614B23">
              <w:rPr>
                <w:b/>
                <w:bCs/>
              </w:rPr>
              <w:t>PASS</w:t>
            </w:r>
            <w:r w:rsidRPr="00614B23">
              <w:t> - Unauthorized access blocked, login modal appears</w:t>
            </w:r>
          </w:p>
        </w:tc>
      </w:tr>
    </w:tbl>
    <w:p w14:paraId="68134936" w14:textId="77777777" w:rsidR="006E3367" w:rsidRDefault="006E3367"/>
    <w:p w14:paraId="15C8653B" w14:textId="77777777" w:rsidR="003E376E" w:rsidRDefault="003E376E" w:rsidP="00EE0683">
      <w:pPr>
        <w:rPr>
          <w:b/>
          <w:bCs/>
        </w:rPr>
      </w:pPr>
    </w:p>
    <w:p w14:paraId="56B8AEC0" w14:textId="50554AF5" w:rsidR="00EE0683" w:rsidRPr="00EE0683" w:rsidRDefault="00EE0683" w:rsidP="00EE0683">
      <w:pPr>
        <w:rPr>
          <w:b/>
          <w:bCs/>
        </w:rPr>
      </w:pPr>
      <w:r w:rsidRPr="00EE0683">
        <w:rPr>
          <w:b/>
          <w:bCs/>
        </w:rPr>
        <w:t>8.5.2 Dashboard Functionality Tests</w:t>
      </w:r>
    </w:p>
    <w:tbl>
      <w:tblPr>
        <w:tblStyle w:val="TableGrid"/>
        <w:tblpPr w:leftFromText="180" w:rightFromText="180" w:vertAnchor="text" w:horzAnchor="margin" w:tblpXSpec="center" w:tblpY="393"/>
        <w:tblW w:w="10452" w:type="dxa"/>
        <w:tblLook w:val="04A0" w:firstRow="1" w:lastRow="0" w:firstColumn="1" w:lastColumn="0" w:noHBand="0" w:noVBand="1"/>
      </w:tblPr>
      <w:tblGrid>
        <w:gridCol w:w="1191"/>
        <w:gridCol w:w="1519"/>
        <w:gridCol w:w="1720"/>
        <w:gridCol w:w="2333"/>
        <w:gridCol w:w="1432"/>
        <w:gridCol w:w="2257"/>
      </w:tblGrid>
      <w:tr w:rsidR="00EE0683" w14:paraId="2014A514" w14:textId="77777777" w:rsidTr="00EE0683">
        <w:trPr>
          <w:trHeight w:val="273"/>
        </w:trPr>
        <w:tc>
          <w:tcPr>
            <w:tcW w:w="1402" w:type="dxa"/>
          </w:tcPr>
          <w:p w14:paraId="4814407E" w14:textId="77777777" w:rsidR="00EE0683" w:rsidRPr="00B1324C" w:rsidRDefault="00EE0683" w:rsidP="00EE0683">
            <w:pPr>
              <w:rPr>
                <w:b/>
                <w:bCs/>
              </w:rPr>
            </w:pPr>
            <w:r w:rsidRPr="00B1324C">
              <w:rPr>
                <w:b/>
                <w:bCs/>
              </w:rPr>
              <w:t>Test Case ID</w:t>
            </w:r>
          </w:p>
          <w:p w14:paraId="4BFB0B1F" w14:textId="77777777" w:rsidR="00EE0683" w:rsidRDefault="00EE0683" w:rsidP="00EE0683">
            <w:pPr>
              <w:rPr>
                <w:b/>
                <w:bCs/>
              </w:rPr>
            </w:pPr>
          </w:p>
        </w:tc>
        <w:tc>
          <w:tcPr>
            <w:tcW w:w="1568" w:type="dxa"/>
          </w:tcPr>
          <w:p w14:paraId="78E68CEF" w14:textId="77777777" w:rsidR="00EE0683" w:rsidRPr="00B1324C" w:rsidRDefault="00EE0683" w:rsidP="00EE0683">
            <w:pPr>
              <w:rPr>
                <w:b/>
                <w:bCs/>
              </w:rPr>
            </w:pPr>
            <w:r w:rsidRPr="00B1324C">
              <w:rPr>
                <w:b/>
                <w:bCs/>
              </w:rPr>
              <w:t>Description</w:t>
            </w:r>
          </w:p>
          <w:p w14:paraId="3FB9A383" w14:textId="77777777" w:rsidR="00EE0683" w:rsidRDefault="00EE0683" w:rsidP="00EE0683">
            <w:pPr>
              <w:rPr>
                <w:b/>
                <w:bCs/>
              </w:rPr>
            </w:pPr>
          </w:p>
        </w:tc>
        <w:tc>
          <w:tcPr>
            <w:tcW w:w="1753" w:type="dxa"/>
          </w:tcPr>
          <w:p w14:paraId="4FC2A7A3" w14:textId="77777777" w:rsidR="00EE0683" w:rsidRPr="00B1324C" w:rsidRDefault="00EE0683" w:rsidP="00EE0683">
            <w:pPr>
              <w:rPr>
                <w:b/>
                <w:bCs/>
              </w:rPr>
            </w:pPr>
            <w:r w:rsidRPr="00B1324C">
              <w:rPr>
                <w:b/>
                <w:bCs/>
              </w:rPr>
              <w:t>Preconditions</w:t>
            </w:r>
          </w:p>
          <w:p w14:paraId="79A60A41" w14:textId="77777777" w:rsidR="00EE0683" w:rsidRDefault="00EE0683" w:rsidP="00EE0683">
            <w:pPr>
              <w:rPr>
                <w:b/>
                <w:bCs/>
              </w:rPr>
            </w:pPr>
          </w:p>
        </w:tc>
        <w:tc>
          <w:tcPr>
            <w:tcW w:w="2703" w:type="dxa"/>
          </w:tcPr>
          <w:p w14:paraId="71E44AFC" w14:textId="77777777" w:rsidR="00EE0683" w:rsidRPr="00B1324C" w:rsidRDefault="00EE0683" w:rsidP="00EE0683">
            <w:pPr>
              <w:rPr>
                <w:b/>
                <w:bCs/>
              </w:rPr>
            </w:pPr>
            <w:r w:rsidRPr="00B1324C">
              <w:rPr>
                <w:b/>
                <w:bCs/>
              </w:rPr>
              <w:t>Test Steps</w:t>
            </w:r>
          </w:p>
          <w:p w14:paraId="5E1D8AA0" w14:textId="77777777" w:rsidR="00EE0683" w:rsidRDefault="00EE0683" w:rsidP="00EE0683">
            <w:pPr>
              <w:rPr>
                <w:b/>
                <w:bCs/>
              </w:rPr>
            </w:pPr>
          </w:p>
        </w:tc>
        <w:tc>
          <w:tcPr>
            <w:tcW w:w="1448" w:type="dxa"/>
          </w:tcPr>
          <w:p w14:paraId="2E5BF750" w14:textId="77777777" w:rsidR="00EE0683" w:rsidRPr="00B1324C" w:rsidRDefault="00EE0683" w:rsidP="00EE0683">
            <w:pPr>
              <w:rPr>
                <w:b/>
                <w:bCs/>
              </w:rPr>
            </w:pPr>
            <w:r w:rsidRPr="00B1324C">
              <w:rPr>
                <w:b/>
                <w:bCs/>
              </w:rPr>
              <w:t>Expected Result</w:t>
            </w:r>
          </w:p>
          <w:p w14:paraId="192B9414" w14:textId="77777777" w:rsidR="00EE0683" w:rsidRDefault="00EE0683" w:rsidP="00EE0683">
            <w:pPr>
              <w:rPr>
                <w:b/>
                <w:bCs/>
              </w:rPr>
            </w:pPr>
          </w:p>
        </w:tc>
        <w:tc>
          <w:tcPr>
            <w:tcW w:w="1578" w:type="dxa"/>
          </w:tcPr>
          <w:p w14:paraId="37DC78D7" w14:textId="77777777" w:rsidR="00EE0683" w:rsidRDefault="00EE0683" w:rsidP="00EE0683">
            <w:pPr>
              <w:rPr>
                <w:b/>
                <w:bCs/>
              </w:rPr>
            </w:pPr>
            <w:r w:rsidRPr="00B1324C">
              <w:rPr>
                <w:b/>
                <w:bCs/>
              </w:rPr>
              <w:t>Actual Result</w:t>
            </w:r>
          </w:p>
        </w:tc>
      </w:tr>
      <w:tr w:rsidR="00EE0683" w14:paraId="0818E442" w14:textId="77777777" w:rsidTr="00EE0683">
        <w:trPr>
          <w:trHeight w:val="34"/>
        </w:trPr>
        <w:tc>
          <w:tcPr>
            <w:tcW w:w="1402" w:type="dxa"/>
          </w:tcPr>
          <w:p w14:paraId="530DA2FE" w14:textId="3295FBD5" w:rsidR="00EE0683" w:rsidRPr="001E0AD7" w:rsidRDefault="00EE0683" w:rsidP="00EE0683">
            <w:r w:rsidRPr="00EE0683">
              <w:t>E2E-006</w:t>
            </w:r>
          </w:p>
        </w:tc>
        <w:tc>
          <w:tcPr>
            <w:tcW w:w="1568" w:type="dxa"/>
          </w:tcPr>
          <w:p w14:paraId="031F71E8" w14:textId="77777777" w:rsidR="00EE0683" w:rsidRPr="00EE0683" w:rsidRDefault="00EE0683" w:rsidP="00EE0683">
            <w:r w:rsidRPr="00EE0683">
              <w:t>Dashboard Data Loading</w:t>
            </w:r>
          </w:p>
          <w:p w14:paraId="4D32C2FD" w14:textId="77777777" w:rsidR="00EE0683" w:rsidRPr="001E0AD7" w:rsidRDefault="00EE0683" w:rsidP="00EE0683"/>
        </w:tc>
        <w:tc>
          <w:tcPr>
            <w:tcW w:w="1753" w:type="dxa"/>
          </w:tcPr>
          <w:p w14:paraId="7FF46D3F" w14:textId="77777777" w:rsidR="00EE0683" w:rsidRPr="00EE0683" w:rsidRDefault="00EE0683" w:rsidP="00EE0683">
            <w:r w:rsidRPr="00EE0683">
              <w:t>User logged in</w:t>
            </w:r>
          </w:p>
          <w:p w14:paraId="2F6F4026" w14:textId="77777777" w:rsidR="00EE0683" w:rsidRPr="001E0AD7" w:rsidRDefault="00EE0683" w:rsidP="00EE0683"/>
        </w:tc>
        <w:tc>
          <w:tcPr>
            <w:tcW w:w="2703" w:type="dxa"/>
          </w:tcPr>
          <w:p w14:paraId="3AC1EF33" w14:textId="77777777" w:rsidR="00EE0683" w:rsidRPr="00EE0683" w:rsidRDefault="00EE0683" w:rsidP="00EE0683">
            <w:r w:rsidRPr="00EE0683">
              <w:t>Navigate to dashboard</w:t>
            </w:r>
          </w:p>
          <w:p w14:paraId="59FCBC48" w14:textId="77777777" w:rsidR="00EE0683" w:rsidRPr="001E0AD7" w:rsidRDefault="00EE0683" w:rsidP="00EE0683"/>
        </w:tc>
        <w:tc>
          <w:tcPr>
            <w:tcW w:w="1448" w:type="dxa"/>
          </w:tcPr>
          <w:p w14:paraId="67CACFAF" w14:textId="77777777" w:rsidR="00EE0683" w:rsidRPr="00EE0683" w:rsidRDefault="00EE0683" w:rsidP="00EE0683">
            <w:r w:rsidRPr="00EE0683">
              <w:t>Detections data loads</w:t>
            </w:r>
          </w:p>
          <w:p w14:paraId="4FD00520" w14:textId="77777777" w:rsidR="00EE0683" w:rsidRPr="001E0AD7" w:rsidRDefault="00EE0683" w:rsidP="00EE0683"/>
        </w:tc>
        <w:tc>
          <w:tcPr>
            <w:tcW w:w="1578" w:type="dxa"/>
          </w:tcPr>
          <w:p w14:paraId="7A6176D6" w14:textId="3AE86F03" w:rsidR="00EE0683" w:rsidRPr="001E0AD7" w:rsidRDefault="00614B23" w:rsidP="00614B23">
            <w:r w:rsidRPr="00614B23">
              <w:t> </w:t>
            </w:r>
            <w:r w:rsidRPr="00614B23">
              <w:rPr>
                <w:b/>
                <w:bCs/>
              </w:rPr>
              <w:t>PASS</w:t>
            </w:r>
            <w:r w:rsidRPr="00614B23">
              <w:t> - Dashboard components load, detection stats visible</w:t>
            </w:r>
          </w:p>
        </w:tc>
      </w:tr>
      <w:tr w:rsidR="00EE0683" w14:paraId="320162B5" w14:textId="77777777" w:rsidTr="00EE0683">
        <w:trPr>
          <w:trHeight w:val="34"/>
        </w:trPr>
        <w:tc>
          <w:tcPr>
            <w:tcW w:w="1402" w:type="dxa"/>
          </w:tcPr>
          <w:p w14:paraId="3DF97CD6" w14:textId="3D3B2BBD" w:rsidR="00EE0683" w:rsidRPr="001E0AD7" w:rsidRDefault="00EE0683" w:rsidP="00EE0683">
            <w:r w:rsidRPr="00EE0683">
              <w:t>E2E-00</w:t>
            </w:r>
            <w:r>
              <w:t>7</w:t>
            </w:r>
          </w:p>
        </w:tc>
        <w:tc>
          <w:tcPr>
            <w:tcW w:w="1568" w:type="dxa"/>
          </w:tcPr>
          <w:p w14:paraId="6F7757EC" w14:textId="77777777" w:rsidR="00EE0683" w:rsidRPr="00EE0683" w:rsidRDefault="00EE0683" w:rsidP="00EE0683">
            <w:proofErr w:type="gramStart"/>
            <w:r w:rsidRPr="00EE0683">
              <w:t>Detection Details View</w:t>
            </w:r>
            <w:proofErr w:type="gramEnd"/>
          </w:p>
          <w:p w14:paraId="2736F4D0" w14:textId="77777777" w:rsidR="00EE0683" w:rsidRPr="001E0AD7" w:rsidRDefault="00EE0683" w:rsidP="00EE0683"/>
        </w:tc>
        <w:tc>
          <w:tcPr>
            <w:tcW w:w="1753" w:type="dxa"/>
          </w:tcPr>
          <w:p w14:paraId="30F72016" w14:textId="77777777" w:rsidR="00EE0683" w:rsidRPr="00EE0683" w:rsidRDefault="00EE0683" w:rsidP="00EE0683">
            <w:r w:rsidRPr="00EE0683">
              <w:t>Detection exists</w:t>
            </w:r>
          </w:p>
          <w:p w14:paraId="025A8597" w14:textId="77777777" w:rsidR="00EE0683" w:rsidRPr="001E0AD7" w:rsidRDefault="00EE0683" w:rsidP="00EE0683"/>
        </w:tc>
        <w:tc>
          <w:tcPr>
            <w:tcW w:w="2703" w:type="dxa"/>
          </w:tcPr>
          <w:p w14:paraId="0AE22542" w14:textId="77777777" w:rsidR="00EE0683" w:rsidRPr="00EE0683" w:rsidRDefault="00EE0683" w:rsidP="00EE0683">
            <w:r w:rsidRPr="00EE0683">
              <w:t>Click on detection card</w:t>
            </w:r>
          </w:p>
          <w:p w14:paraId="65C3A3E8" w14:textId="77777777" w:rsidR="00EE0683" w:rsidRPr="001E0AD7" w:rsidRDefault="00EE0683" w:rsidP="00EE0683"/>
        </w:tc>
        <w:tc>
          <w:tcPr>
            <w:tcW w:w="1448" w:type="dxa"/>
          </w:tcPr>
          <w:p w14:paraId="549577D1" w14:textId="77777777" w:rsidR="00EE0683" w:rsidRPr="00EE0683" w:rsidRDefault="00EE0683" w:rsidP="00EE0683">
            <w:r w:rsidRPr="00EE0683">
              <w:t xml:space="preserve">Opens detailed view </w:t>
            </w:r>
          </w:p>
          <w:p w14:paraId="1D73E203" w14:textId="77777777" w:rsidR="00EE0683" w:rsidRPr="001E0AD7" w:rsidRDefault="00EE0683" w:rsidP="00EE0683"/>
        </w:tc>
        <w:tc>
          <w:tcPr>
            <w:tcW w:w="1578" w:type="dxa"/>
          </w:tcPr>
          <w:p w14:paraId="01B258B2" w14:textId="0A29F551" w:rsidR="00EE0683" w:rsidRPr="001E0AD7" w:rsidRDefault="00614B23" w:rsidP="00614B23">
            <w:r w:rsidRPr="00614B23">
              <w:rPr>
                <w:b/>
                <w:bCs/>
              </w:rPr>
              <w:t>PASS</w:t>
            </w:r>
            <w:r w:rsidRPr="00614B23">
              <w:t> - Modal opens with detection metadata and image</w:t>
            </w:r>
          </w:p>
        </w:tc>
      </w:tr>
      <w:tr w:rsidR="00EE0683" w14:paraId="6524D650" w14:textId="77777777" w:rsidTr="00EE0683">
        <w:trPr>
          <w:trHeight w:val="34"/>
        </w:trPr>
        <w:tc>
          <w:tcPr>
            <w:tcW w:w="1402" w:type="dxa"/>
          </w:tcPr>
          <w:p w14:paraId="7A347C84" w14:textId="2E8B4F82" w:rsidR="00EE0683" w:rsidRPr="001E0AD7" w:rsidRDefault="00EE0683" w:rsidP="00EE0683">
            <w:r w:rsidRPr="00EE0683">
              <w:t>E2E-00</w:t>
            </w:r>
            <w:r>
              <w:t>8</w:t>
            </w:r>
          </w:p>
        </w:tc>
        <w:tc>
          <w:tcPr>
            <w:tcW w:w="1568" w:type="dxa"/>
          </w:tcPr>
          <w:p w14:paraId="20C4C494" w14:textId="77777777" w:rsidR="00EE0683" w:rsidRPr="00EE0683" w:rsidRDefault="00EE0683" w:rsidP="00EE0683">
            <w:r w:rsidRPr="00EE0683">
              <w:t>System Metrics Modal</w:t>
            </w:r>
          </w:p>
          <w:p w14:paraId="4A99BEBA" w14:textId="77777777" w:rsidR="00EE0683" w:rsidRPr="001E0AD7" w:rsidRDefault="00EE0683" w:rsidP="00EE0683"/>
        </w:tc>
        <w:tc>
          <w:tcPr>
            <w:tcW w:w="1753" w:type="dxa"/>
          </w:tcPr>
          <w:p w14:paraId="7A599CF6" w14:textId="77777777" w:rsidR="00EE0683" w:rsidRPr="00EE0683" w:rsidRDefault="00EE0683" w:rsidP="00EE0683">
            <w:r w:rsidRPr="00EE0683">
              <w:t> Detection with metrics</w:t>
            </w:r>
          </w:p>
          <w:p w14:paraId="0736B945" w14:textId="77777777" w:rsidR="00EE0683" w:rsidRPr="001E0AD7" w:rsidRDefault="00EE0683" w:rsidP="00EE0683"/>
        </w:tc>
        <w:tc>
          <w:tcPr>
            <w:tcW w:w="2703" w:type="dxa"/>
          </w:tcPr>
          <w:p w14:paraId="2CD972D0" w14:textId="77777777" w:rsidR="00EE0683" w:rsidRPr="00EE0683" w:rsidRDefault="00EE0683" w:rsidP="00EE0683">
            <w:r w:rsidRPr="00EE0683">
              <w:t>Click metrics button</w:t>
            </w:r>
          </w:p>
          <w:p w14:paraId="596E3B6B" w14:textId="77777777" w:rsidR="00EE0683" w:rsidRPr="001E0AD7" w:rsidRDefault="00EE0683" w:rsidP="00EE0683"/>
        </w:tc>
        <w:tc>
          <w:tcPr>
            <w:tcW w:w="1448" w:type="dxa"/>
          </w:tcPr>
          <w:p w14:paraId="53255F53" w14:textId="77777777" w:rsidR="00EE0683" w:rsidRPr="00EE0683" w:rsidRDefault="00EE0683" w:rsidP="00EE0683">
            <w:r w:rsidRPr="00EE0683">
              <w:t> Metrics modal opens with data</w:t>
            </w:r>
          </w:p>
          <w:p w14:paraId="74EA7047" w14:textId="77777777" w:rsidR="00EE0683" w:rsidRPr="001E0AD7" w:rsidRDefault="00EE0683" w:rsidP="00EE0683"/>
        </w:tc>
        <w:tc>
          <w:tcPr>
            <w:tcW w:w="1578" w:type="dxa"/>
          </w:tcPr>
          <w:p w14:paraId="60E25006" w14:textId="425809B4" w:rsidR="00EE0683" w:rsidRPr="001E0AD7" w:rsidRDefault="00614B23" w:rsidP="00614B23">
            <w:r w:rsidRPr="00614B23">
              <w:rPr>
                <w:b/>
                <w:bCs/>
              </w:rPr>
              <w:t>PASS</w:t>
            </w:r>
            <w:r w:rsidRPr="00614B23">
              <w:t> - Metrics display CPU, memory, network status</w:t>
            </w:r>
          </w:p>
        </w:tc>
      </w:tr>
      <w:tr w:rsidR="00EE0683" w14:paraId="72CB866E" w14:textId="77777777" w:rsidTr="00EE0683">
        <w:trPr>
          <w:trHeight w:val="34"/>
        </w:trPr>
        <w:tc>
          <w:tcPr>
            <w:tcW w:w="1402" w:type="dxa"/>
          </w:tcPr>
          <w:p w14:paraId="513E96A0" w14:textId="613D8EFF" w:rsidR="00EE0683" w:rsidRPr="001E0AD7" w:rsidRDefault="00EE0683" w:rsidP="00EE0683">
            <w:r w:rsidRPr="00EE0683">
              <w:lastRenderedPageBreak/>
              <w:t>E2E-00</w:t>
            </w:r>
            <w:r>
              <w:t>9</w:t>
            </w:r>
          </w:p>
        </w:tc>
        <w:tc>
          <w:tcPr>
            <w:tcW w:w="1568" w:type="dxa"/>
          </w:tcPr>
          <w:p w14:paraId="2AF7F712" w14:textId="77777777" w:rsidR="00EE0683" w:rsidRPr="00EE0683" w:rsidRDefault="00EE0683" w:rsidP="00EE0683">
            <w:r w:rsidRPr="00EE0683">
              <w:t>Add Comment to Detection</w:t>
            </w:r>
          </w:p>
          <w:p w14:paraId="6925509D" w14:textId="77777777" w:rsidR="00EE0683" w:rsidRPr="001E0AD7" w:rsidRDefault="00EE0683" w:rsidP="00EE0683"/>
        </w:tc>
        <w:tc>
          <w:tcPr>
            <w:tcW w:w="1753" w:type="dxa"/>
          </w:tcPr>
          <w:p w14:paraId="435CE810" w14:textId="77777777" w:rsidR="00EE0683" w:rsidRPr="00EE0683" w:rsidRDefault="00EE0683" w:rsidP="00EE0683">
            <w:r w:rsidRPr="00EE0683">
              <w:t> Detection displayed</w:t>
            </w:r>
          </w:p>
          <w:p w14:paraId="579284BB" w14:textId="77777777" w:rsidR="00EE0683" w:rsidRPr="001E0AD7" w:rsidRDefault="00EE0683" w:rsidP="00EE0683"/>
        </w:tc>
        <w:tc>
          <w:tcPr>
            <w:tcW w:w="2703" w:type="dxa"/>
          </w:tcPr>
          <w:p w14:paraId="080F6071" w14:textId="77777777" w:rsidR="00EE0683" w:rsidRPr="00EE0683" w:rsidRDefault="00EE0683" w:rsidP="00EE0683">
            <w:r w:rsidRPr="00EE0683">
              <w:t xml:space="preserve">Add </w:t>
            </w:r>
            <w:proofErr w:type="gramStart"/>
            <w:r w:rsidRPr="00EE0683">
              <w:t>comment</w:t>
            </w:r>
            <w:proofErr w:type="gramEnd"/>
            <w:r w:rsidRPr="00EE0683">
              <w:t xml:space="preserve"> to detection</w:t>
            </w:r>
          </w:p>
          <w:p w14:paraId="2AFAD0C7" w14:textId="77777777" w:rsidR="00EE0683" w:rsidRPr="001E0AD7" w:rsidRDefault="00EE0683" w:rsidP="00EE0683"/>
        </w:tc>
        <w:tc>
          <w:tcPr>
            <w:tcW w:w="1448" w:type="dxa"/>
          </w:tcPr>
          <w:p w14:paraId="01F29835" w14:textId="77777777" w:rsidR="00EE0683" w:rsidRPr="00EE0683" w:rsidRDefault="00EE0683" w:rsidP="00EE0683">
            <w:r w:rsidRPr="00EE0683">
              <w:t>Comment appears immediately</w:t>
            </w:r>
          </w:p>
          <w:p w14:paraId="732829C6" w14:textId="77777777" w:rsidR="00EE0683" w:rsidRPr="001E0AD7" w:rsidRDefault="00EE0683" w:rsidP="00EE0683"/>
        </w:tc>
        <w:tc>
          <w:tcPr>
            <w:tcW w:w="1578" w:type="dxa"/>
          </w:tcPr>
          <w:p w14:paraId="66D775B5" w14:textId="671E0A36" w:rsidR="00EE0683" w:rsidRPr="001E0AD7" w:rsidRDefault="00614B23" w:rsidP="00614B23">
            <w:r w:rsidRPr="00614B23">
              <w:rPr>
                <w:b/>
                <w:bCs/>
              </w:rPr>
              <w:t>PENDING</w:t>
            </w:r>
            <w:r w:rsidRPr="00614B23">
              <w:t> - Comment feature not yet implemented</w:t>
            </w:r>
          </w:p>
        </w:tc>
      </w:tr>
      <w:tr w:rsidR="00EE0683" w14:paraId="0722DDBB" w14:textId="77777777" w:rsidTr="00EE0683">
        <w:trPr>
          <w:trHeight w:val="34"/>
        </w:trPr>
        <w:tc>
          <w:tcPr>
            <w:tcW w:w="1402" w:type="dxa"/>
          </w:tcPr>
          <w:p w14:paraId="04F11676" w14:textId="1189A148" w:rsidR="00EE0683" w:rsidRPr="001E0AD7" w:rsidRDefault="00EE0683" w:rsidP="00EE0683">
            <w:r w:rsidRPr="00EE0683">
              <w:t>E2E-0</w:t>
            </w:r>
            <w:r>
              <w:t>10</w:t>
            </w:r>
          </w:p>
        </w:tc>
        <w:tc>
          <w:tcPr>
            <w:tcW w:w="1568" w:type="dxa"/>
          </w:tcPr>
          <w:p w14:paraId="69B5ACC3" w14:textId="77777777" w:rsidR="00EE0683" w:rsidRPr="00EE0683" w:rsidRDefault="00EE0683" w:rsidP="00EE0683">
            <w:r w:rsidRPr="00EE0683">
              <w:t> Delete Detection Flow</w:t>
            </w:r>
          </w:p>
          <w:p w14:paraId="2FF760F2" w14:textId="77777777" w:rsidR="00EE0683" w:rsidRPr="001E0AD7" w:rsidRDefault="00EE0683" w:rsidP="00EE0683"/>
        </w:tc>
        <w:tc>
          <w:tcPr>
            <w:tcW w:w="1753" w:type="dxa"/>
          </w:tcPr>
          <w:p w14:paraId="4D3B8EF7" w14:textId="77777777" w:rsidR="00EE0683" w:rsidRPr="00EE0683" w:rsidRDefault="00EE0683" w:rsidP="00EE0683">
            <w:r w:rsidRPr="00EE0683">
              <w:t>Detection exists</w:t>
            </w:r>
          </w:p>
          <w:p w14:paraId="404EE09B" w14:textId="77777777" w:rsidR="00EE0683" w:rsidRPr="001E0AD7" w:rsidRDefault="00EE0683" w:rsidP="00EE0683"/>
        </w:tc>
        <w:tc>
          <w:tcPr>
            <w:tcW w:w="2703" w:type="dxa"/>
          </w:tcPr>
          <w:p w14:paraId="3BBD5647" w14:textId="77777777" w:rsidR="00EE0683" w:rsidRPr="00EE0683" w:rsidRDefault="00EE0683" w:rsidP="00EE0683">
            <w:r w:rsidRPr="00EE0683">
              <w:t>Delete detection with confirmation</w:t>
            </w:r>
          </w:p>
          <w:p w14:paraId="2D0B7918" w14:textId="77777777" w:rsidR="00EE0683" w:rsidRPr="001E0AD7" w:rsidRDefault="00EE0683" w:rsidP="00EE0683"/>
        </w:tc>
        <w:tc>
          <w:tcPr>
            <w:tcW w:w="1448" w:type="dxa"/>
          </w:tcPr>
          <w:p w14:paraId="4F5D0C59" w14:textId="77777777" w:rsidR="00EE0683" w:rsidRPr="00EE0683" w:rsidRDefault="00EE0683" w:rsidP="00EE0683">
            <w:r w:rsidRPr="00EE0683">
              <w:t>Detection removed from list</w:t>
            </w:r>
          </w:p>
          <w:p w14:paraId="2C315EF1" w14:textId="77777777" w:rsidR="00EE0683" w:rsidRPr="001E0AD7" w:rsidRDefault="00EE0683" w:rsidP="00EE0683"/>
        </w:tc>
        <w:tc>
          <w:tcPr>
            <w:tcW w:w="1578" w:type="dxa"/>
          </w:tcPr>
          <w:p w14:paraId="7D14197D" w14:textId="1C9ACE01" w:rsidR="00EE0683" w:rsidRPr="001E0AD7" w:rsidRDefault="00614B23" w:rsidP="00614B23">
            <w:r>
              <w:rPr>
                <w:b/>
                <w:bCs/>
              </w:rPr>
              <w:t>PASS -</w:t>
            </w:r>
            <w:r w:rsidRPr="00614B23">
              <w:t>Delete functionality implemented</w:t>
            </w:r>
          </w:p>
        </w:tc>
      </w:tr>
    </w:tbl>
    <w:p w14:paraId="32C51A35" w14:textId="77777777" w:rsidR="00EE0683" w:rsidRDefault="00EE0683"/>
    <w:p w14:paraId="6520B19B" w14:textId="25DED597" w:rsidR="00EE0683" w:rsidRPr="00423B75" w:rsidRDefault="00EE0683" w:rsidP="00EE0683">
      <w:pPr>
        <w:rPr>
          <w:b/>
          <w:bCs/>
        </w:rPr>
      </w:pPr>
      <w:r w:rsidRPr="00423B75">
        <w:rPr>
          <w:b/>
          <w:bCs/>
        </w:rPr>
        <w:t>8.5.3 Manual Detection Entry Tests</w:t>
      </w:r>
      <w:r w:rsidR="004B3A64" w:rsidRPr="00423B75">
        <w:rPr>
          <w:b/>
          <w:bCs/>
        </w:rPr>
        <w:t xml:space="preserve"> </w:t>
      </w:r>
    </w:p>
    <w:tbl>
      <w:tblPr>
        <w:tblStyle w:val="TableGrid"/>
        <w:tblpPr w:leftFromText="180" w:rightFromText="180" w:vertAnchor="text" w:horzAnchor="margin" w:tblpXSpec="center" w:tblpY="139"/>
        <w:tblW w:w="10452" w:type="dxa"/>
        <w:tblLook w:val="04A0" w:firstRow="1" w:lastRow="0" w:firstColumn="1" w:lastColumn="0" w:noHBand="0" w:noVBand="1"/>
      </w:tblPr>
      <w:tblGrid>
        <w:gridCol w:w="1206"/>
        <w:gridCol w:w="1523"/>
        <w:gridCol w:w="1722"/>
        <w:gridCol w:w="2313"/>
        <w:gridCol w:w="1419"/>
        <w:gridCol w:w="2269"/>
      </w:tblGrid>
      <w:tr w:rsidR="00EE0683" w:rsidRPr="00423B75" w14:paraId="098B04EA" w14:textId="77777777" w:rsidTr="00EE0683">
        <w:trPr>
          <w:trHeight w:val="273"/>
        </w:trPr>
        <w:tc>
          <w:tcPr>
            <w:tcW w:w="1402" w:type="dxa"/>
          </w:tcPr>
          <w:p w14:paraId="4236038B" w14:textId="77777777" w:rsidR="00EE0683" w:rsidRPr="00423B75" w:rsidRDefault="00EE0683" w:rsidP="00EE0683">
            <w:pPr>
              <w:rPr>
                <w:b/>
                <w:bCs/>
              </w:rPr>
            </w:pPr>
            <w:r w:rsidRPr="00423B75">
              <w:rPr>
                <w:b/>
                <w:bCs/>
              </w:rPr>
              <w:t>Test Case ID</w:t>
            </w:r>
          </w:p>
          <w:p w14:paraId="2D32B8F9" w14:textId="77777777" w:rsidR="00EE0683" w:rsidRPr="00423B75" w:rsidRDefault="00EE0683" w:rsidP="00EE0683">
            <w:pPr>
              <w:rPr>
                <w:b/>
                <w:bCs/>
              </w:rPr>
            </w:pPr>
          </w:p>
        </w:tc>
        <w:tc>
          <w:tcPr>
            <w:tcW w:w="1568" w:type="dxa"/>
          </w:tcPr>
          <w:p w14:paraId="0DEEFB42" w14:textId="77777777" w:rsidR="00EE0683" w:rsidRPr="00423B75" w:rsidRDefault="00EE0683" w:rsidP="00EE0683">
            <w:pPr>
              <w:rPr>
                <w:b/>
                <w:bCs/>
              </w:rPr>
            </w:pPr>
            <w:r w:rsidRPr="00423B75">
              <w:rPr>
                <w:b/>
                <w:bCs/>
              </w:rPr>
              <w:t>Description</w:t>
            </w:r>
          </w:p>
          <w:p w14:paraId="2429BB71" w14:textId="77777777" w:rsidR="00EE0683" w:rsidRPr="00423B75" w:rsidRDefault="00EE0683" w:rsidP="00EE0683">
            <w:pPr>
              <w:rPr>
                <w:b/>
                <w:bCs/>
              </w:rPr>
            </w:pPr>
          </w:p>
        </w:tc>
        <w:tc>
          <w:tcPr>
            <w:tcW w:w="1753" w:type="dxa"/>
          </w:tcPr>
          <w:p w14:paraId="700894D2" w14:textId="77777777" w:rsidR="00EE0683" w:rsidRPr="00423B75" w:rsidRDefault="00EE0683" w:rsidP="00EE0683">
            <w:pPr>
              <w:rPr>
                <w:b/>
                <w:bCs/>
              </w:rPr>
            </w:pPr>
            <w:r w:rsidRPr="00423B75">
              <w:rPr>
                <w:b/>
                <w:bCs/>
              </w:rPr>
              <w:t>Preconditions</w:t>
            </w:r>
          </w:p>
          <w:p w14:paraId="14423407" w14:textId="77777777" w:rsidR="00EE0683" w:rsidRPr="00423B75" w:rsidRDefault="00EE0683" w:rsidP="00EE0683">
            <w:pPr>
              <w:rPr>
                <w:b/>
                <w:bCs/>
              </w:rPr>
            </w:pPr>
          </w:p>
        </w:tc>
        <w:tc>
          <w:tcPr>
            <w:tcW w:w="2703" w:type="dxa"/>
          </w:tcPr>
          <w:p w14:paraId="4AD2AE35" w14:textId="77777777" w:rsidR="00EE0683" w:rsidRPr="00423B75" w:rsidRDefault="00EE0683" w:rsidP="00EE0683">
            <w:pPr>
              <w:rPr>
                <w:b/>
                <w:bCs/>
              </w:rPr>
            </w:pPr>
            <w:r w:rsidRPr="00423B75">
              <w:rPr>
                <w:b/>
                <w:bCs/>
              </w:rPr>
              <w:t>Test Steps</w:t>
            </w:r>
          </w:p>
          <w:p w14:paraId="0F7213E7" w14:textId="77777777" w:rsidR="00EE0683" w:rsidRPr="00423B75" w:rsidRDefault="00EE0683" w:rsidP="00EE0683">
            <w:pPr>
              <w:rPr>
                <w:b/>
                <w:bCs/>
              </w:rPr>
            </w:pPr>
          </w:p>
        </w:tc>
        <w:tc>
          <w:tcPr>
            <w:tcW w:w="1448" w:type="dxa"/>
          </w:tcPr>
          <w:p w14:paraId="267246EF" w14:textId="77777777" w:rsidR="00EE0683" w:rsidRPr="00423B75" w:rsidRDefault="00EE0683" w:rsidP="00EE0683">
            <w:pPr>
              <w:rPr>
                <w:b/>
                <w:bCs/>
              </w:rPr>
            </w:pPr>
            <w:r w:rsidRPr="00423B75">
              <w:rPr>
                <w:b/>
                <w:bCs/>
              </w:rPr>
              <w:t>Expected Result</w:t>
            </w:r>
          </w:p>
          <w:p w14:paraId="0917F347" w14:textId="77777777" w:rsidR="00EE0683" w:rsidRPr="00423B75" w:rsidRDefault="00EE0683" w:rsidP="00EE0683">
            <w:pPr>
              <w:rPr>
                <w:b/>
                <w:bCs/>
              </w:rPr>
            </w:pPr>
          </w:p>
        </w:tc>
        <w:tc>
          <w:tcPr>
            <w:tcW w:w="1578" w:type="dxa"/>
          </w:tcPr>
          <w:p w14:paraId="76DCA3F6" w14:textId="77777777" w:rsidR="00EE0683" w:rsidRPr="00423B75" w:rsidRDefault="00EE0683" w:rsidP="00EE0683">
            <w:pPr>
              <w:rPr>
                <w:b/>
                <w:bCs/>
              </w:rPr>
            </w:pPr>
            <w:r w:rsidRPr="00423B75">
              <w:rPr>
                <w:b/>
                <w:bCs/>
              </w:rPr>
              <w:t>Actual Result</w:t>
            </w:r>
          </w:p>
        </w:tc>
      </w:tr>
      <w:tr w:rsidR="00EE0683" w:rsidRPr="00423B75" w14:paraId="670F3EC3" w14:textId="77777777" w:rsidTr="00EE0683">
        <w:trPr>
          <w:trHeight w:val="34"/>
        </w:trPr>
        <w:tc>
          <w:tcPr>
            <w:tcW w:w="1402" w:type="dxa"/>
          </w:tcPr>
          <w:p w14:paraId="7FBD621B" w14:textId="77777777" w:rsidR="00EE0683" w:rsidRPr="00423B75" w:rsidRDefault="00EE0683" w:rsidP="00EE0683">
            <w:r w:rsidRPr="00423B75">
              <w:t>E2E-011</w:t>
            </w:r>
          </w:p>
          <w:p w14:paraId="354831E4" w14:textId="77777777" w:rsidR="00EE0683" w:rsidRPr="00423B75" w:rsidRDefault="00EE0683" w:rsidP="00EE0683"/>
        </w:tc>
        <w:tc>
          <w:tcPr>
            <w:tcW w:w="1568" w:type="dxa"/>
          </w:tcPr>
          <w:p w14:paraId="2DAECA1A" w14:textId="129F32C8" w:rsidR="00EE0683" w:rsidRPr="00423B75" w:rsidRDefault="00EE0683" w:rsidP="00EE0683">
            <w:r w:rsidRPr="00423B75">
              <w:t> Create Manual Detection</w:t>
            </w:r>
          </w:p>
        </w:tc>
        <w:tc>
          <w:tcPr>
            <w:tcW w:w="1753" w:type="dxa"/>
          </w:tcPr>
          <w:p w14:paraId="2BABDC87" w14:textId="77777777" w:rsidR="00EE0683" w:rsidRPr="00423B75" w:rsidRDefault="00EE0683" w:rsidP="00EE0683">
            <w:r w:rsidRPr="00423B75">
              <w:t> User on dashboard</w:t>
            </w:r>
          </w:p>
          <w:p w14:paraId="258C0BDB" w14:textId="77777777" w:rsidR="00EE0683" w:rsidRPr="00423B75" w:rsidRDefault="00EE0683" w:rsidP="00EE0683"/>
        </w:tc>
        <w:tc>
          <w:tcPr>
            <w:tcW w:w="2703" w:type="dxa"/>
          </w:tcPr>
          <w:p w14:paraId="3D8D720B" w14:textId="77777777" w:rsidR="00EE0683" w:rsidRPr="00423B75" w:rsidRDefault="00EE0683" w:rsidP="00EE0683">
            <w:r w:rsidRPr="00423B75">
              <w:t> User on dashboard</w:t>
            </w:r>
          </w:p>
          <w:p w14:paraId="08AFA42F" w14:textId="77777777" w:rsidR="00EE0683" w:rsidRPr="00423B75" w:rsidRDefault="00EE0683" w:rsidP="00EE0683"/>
        </w:tc>
        <w:tc>
          <w:tcPr>
            <w:tcW w:w="1448" w:type="dxa"/>
          </w:tcPr>
          <w:p w14:paraId="553A4776" w14:textId="1C39F244" w:rsidR="00EE0683" w:rsidRPr="00423B75" w:rsidRDefault="00EE0683" w:rsidP="00EE0683">
            <w:r w:rsidRPr="00423B75">
              <w:t>New detection appears in list</w:t>
            </w:r>
          </w:p>
        </w:tc>
        <w:tc>
          <w:tcPr>
            <w:tcW w:w="1578" w:type="dxa"/>
          </w:tcPr>
          <w:p w14:paraId="37D45009" w14:textId="16A594E0" w:rsidR="00EE0683" w:rsidRPr="00423B75" w:rsidRDefault="00423B75" w:rsidP="00423B75">
            <w:r w:rsidRPr="00423B75">
              <w:rPr>
                <w:b/>
                <w:bCs/>
              </w:rPr>
              <w:t>PASS</w:t>
            </w:r>
            <w:r w:rsidRPr="00423B75">
              <w:t> - Manual entry form submits, detection created</w:t>
            </w:r>
          </w:p>
        </w:tc>
      </w:tr>
      <w:tr w:rsidR="00EE0683" w:rsidRPr="00423B75" w14:paraId="0C59252B" w14:textId="77777777" w:rsidTr="00EE0683">
        <w:trPr>
          <w:trHeight w:val="34"/>
        </w:trPr>
        <w:tc>
          <w:tcPr>
            <w:tcW w:w="1402" w:type="dxa"/>
          </w:tcPr>
          <w:p w14:paraId="4EE7A258" w14:textId="7FC2091F" w:rsidR="00EE0683" w:rsidRPr="00423B75" w:rsidRDefault="00EE0683" w:rsidP="00EE0683">
            <w:r w:rsidRPr="00423B75">
              <w:t>E2E-012</w:t>
            </w:r>
          </w:p>
        </w:tc>
        <w:tc>
          <w:tcPr>
            <w:tcW w:w="1568" w:type="dxa"/>
          </w:tcPr>
          <w:p w14:paraId="0FF7CE3D" w14:textId="77777777" w:rsidR="00EE0683" w:rsidRPr="00423B75" w:rsidRDefault="00EE0683" w:rsidP="00EE0683">
            <w:r w:rsidRPr="00423B75">
              <w:t>Manual Entry Validation</w:t>
            </w:r>
          </w:p>
          <w:p w14:paraId="274BEC34" w14:textId="77777777" w:rsidR="00EE0683" w:rsidRPr="00423B75" w:rsidRDefault="00EE0683" w:rsidP="00EE0683"/>
        </w:tc>
        <w:tc>
          <w:tcPr>
            <w:tcW w:w="1753" w:type="dxa"/>
          </w:tcPr>
          <w:p w14:paraId="65E074F9" w14:textId="77777777" w:rsidR="00EE0683" w:rsidRPr="00423B75" w:rsidRDefault="00EE0683" w:rsidP="00EE0683">
            <w:proofErr w:type="gramStart"/>
            <w:r w:rsidRPr="00423B75">
              <w:t>Form</w:t>
            </w:r>
            <w:proofErr w:type="gramEnd"/>
            <w:r w:rsidRPr="00423B75">
              <w:t xml:space="preserve"> open</w:t>
            </w:r>
          </w:p>
          <w:p w14:paraId="26B13F63" w14:textId="77777777" w:rsidR="00EE0683" w:rsidRPr="00423B75" w:rsidRDefault="00EE0683" w:rsidP="00EE0683"/>
        </w:tc>
        <w:tc>
          <w:tcPr>
            <w:tcW w:w="2703" w:type="dxa"/>
          </w:tcPr>
          <w:p w14:paraId="5DAD07B8" w14:textId="77777777" w:rsidR="00EE0683" w:rsidRPr="00423B75" w:rsidRDefault="00EE0683" w:rsidP="00EE0683">
            <w:r w:rsidRPr="00423B75">
              <w:t>Submit incomplete form</w:t>
            </w:r>
          </w:p>
          <w:p w14:paraId="78D99127" w14:textId="77777777" w:rsidR="00EE0683" w:rsidRPr="00423B75" w:rsidRDefault="00EE0683" w:rsidP="00EE0683"/>
        </w:tc>
        <w:tc>
          <w:tcPr>
            <w:tcW w:w="1448" w:type="dxa"/>
          </w:tcPr>
          <w:p w14:paraId="08D32514" w14:textId="77777777" w:rsidR="00EE0683" w:rsidRPr="00423B75" w:rsidRDefault="00EE0683" w:rsidP="00EE0683">
            <w:r w:rsidRPr="00423B75">
              <w:t>Validation errors appear</w:t>
            </w:r>
          </w:p>
          <w:p w14:paraId="4DA27D5A" w14:textId="77777777" w:rsidR="00EE0683" w:rsidRPr="00423B75" w:rsidRDefault="00EE0683" w:rsidP="00EE0683"/>
        </w:tc>
        <w:tc>
          <w:tcPr>
            <w:tcW w:w="1578" w:type="dxa"/>
          </w:tcPr>
          <w:p w14:paraId="6DAFCD05" w14:textId="667EB6FF" w:rsidR="00EE0683" w:rsidRPr="00423B75" w:rsidRDefault="00423B75" w:rsidP="00423B75">
            <w:r w:rsidRPr="00423B75">
              <w:t> </w:t>
            </w:r>
            <w:r w:rsidRPr="00423B75">
              <w:rPr>
                <w:b/>
                <w:bCs/>
              </w:rPr>
              <w:t>PASS</w:t>
            </w:r>
            <w:r w:rsidRPr="00423B75">
              <w:t> - Form validation works, error messages shown</w:t>
            </w:r>
          </w:p>
        </w:tc>
      </w:tr>
      <w:tr w:rsidR="00EE0683" w:rsidRPr="00423B75" w14:paraId="7849E5A6" w14:textId="77777777" w:rsidTr="00EE0683">
        <w:trPr>
          <w:trHeight w:val="34"/>
        </w:trPr>
        <w:tc>
          <w:tcPr>
            <w:tcW w:w="1402" w:type="dxa"/>
          </w:tcPr>
          <w:p w14:paraId="52F388E9" w14:textId="3A124819" w:rsidR="00EE0683" w:rsidRPr="00423B75" w:rsidRDefault="00EE0683" w:rsidP="00EE0683">
            <w:r w:rsidRPr="00423B75">
              <w:t>E2E-013</w:t>
            </w:r>
          </w:p>
        </w:tc>
        <w:tc>
          <w:tcPr>
            <w:tcW w:w="1568" w:type="dxa"/>
          </w:tcPr>
          <w:p w14:paraId="3C27C134" w14:textId="77777777" w:rsidR="00EE0683" w:rsidRPr="00423B75" w:rsidRDefault="00EE0683" w:rsidP="00EE0683">
            <w:proofErr w:type="gramStart"/>
            <w:r w:rsidRPr="00423B75">
              <w:t>Officer</w:t>
            </w:r>
            <w:proofErr w:type="gramEnd"/>
            <w:r w:rsidRPr="00423B75">
              <w:t xml:space="preserve"> Information Entry</w:t>
            </w:r>
          </w:p>
          <w:p w14:paraId="63D82583" w14:textId="77777777" w:rsidR="00EE0683" w:rsidRPr="00423B75" w:rsidRDefault="00EE0683" w:rsidP="00EE0683"/>
        </w:tc>
        <w:tc>
          <w:tcPr>
            <w:tcW w:w="1753" w:type="dxa"/>
          </w:tcPr>
          <w:p w14:paraId="64DEA9CB" w14:textId="77777777" w:rsidR="00EE0683" w:rsidRPr="00423B75" w:rsidRDefault="00EE0683" w:rsidP="00EE0683">
            <w:r w:rsidRPr="00423B75">
              <w:t> Manual form open</w:t>
            </w:r>
          </w:p>
          <w:p w14:paraId="76240EBE" w14:textId="77777777" w:rsidR="00EE0683" w:rsidRPr="00423B75" w:rsidRDefault="00EE0683" w:rsidP="00EE0683"/>
        </w:tc>
        <w:tc>
          <w:tcPr>
            <w:tcW w:w="2703" w:type="dxa"/>
          </w:tcPr>
          <w:p w14:paraId="053D4C0D" w14:textId="77777777" w:rsidR="00EE0683" w:rsidRPr="00423B75" w:rsidRDefault="00EE0683" w:rsidP="00EE0683">
            <w:r w:rsidRPr="00423B75">
              <w:t>Enter officer details</w:t>
            </w:r>
          </w:p>
          <w:p w14:paraId="60568E66" w14:textId="77777777" w:rsidR="00EE0683" w:rsidRPr="00423B75" w:rsidRDefault="00EE0683" w:rsidP="00EE0683"/>
        </w:tc>
        <w:tc>
          <w:tcPr>
            <w:tcW w:w="1448" w:type="dxa"/>
          </w:tcPr>
          <w:p w14:paraId="2C71A362" w14:textId="77777777" w:rsidR="00EE0683" w:rsidRPr="00423B75" w:rsidRDefault="00EE0683" w:rsidP="00EE0683">
            <w:r w:rsidRPr="00423B75">
              <w:t>Officer info saved with detection</w:t>
            </w:r>
          </w:p>
          <w:p w14:paraId="73A1D729" w14:textId="77777777" w:rsidR="00EE0683" w:rsidRPr="00423B75" w:rsidRDefault="00EE0683" w:rsidP="00EE0683"/>
        </w:tc>
        <w:tc>
          <w:tcPr>
            <w:tcW w:w="1578" w:type="dxa"/>
          </w:tcPr>
          <w:p w14:paraId="22C8469E" w14:textId="3AAF4303" w:rsidR="00EE0683" w:rsidRPr="00423B75" w:rsidRDefault="00423B75" w:rsidP="00423B75">
            <w:r w:rsidRPr="00423B75">
              <w:t> </w:t>
            </w:r>
            <w:r w:rsidRPr="00423B75">
              <w:rPr>
                <w:b/>
                <w:bCs/>
              </w:rPr>
              <w:t>PASS</w:t>
            </w:r>
            <w:r w:rsidRPr="00423B75">
              <w:t> - Officer details persist with detection record</w:t>
            </w:r>
          </w:p>
        </w:tc>
      </w:tr>
      <w:tr w:rsidR="00EE0683" w:rsidRPr="00423B75" w14:paraId="08D7C4A0" w14:textId="77777777" w:rsidTr="00EE0683">
        <w:trPr>
          <w:trHeight w:val="34"/>
        </w:trPr>
        <w:tc>
          <w:tcPr>
            <w:tcW w:w="1402" w:type="dxa"/>
          </w:tcPr>
          <w:p w14:paraId="45FC11BB" w14:textId="35D447EF" w:rsidR="00EE0683" w:rsidRPr="00423B75" w:rsidRDefault="00EE0683" w:rsidP="00EE0683">
            <w:r w:rsidRPr="00423B75">
              <w:t>E2E-014</w:t>
            </w:r>
          </w:p>
        </w:tc>
        <w:tc>
          <w:tcPr>
            <w:tcW w:w="1568" w:type="dxa"/>
          </w:tcPr>
          <w:p w14:paraId="04FD5199" w14:textId="77777777" w:rsidR="00EE0683" w:rsidRPr="00423B75" w:rsidRDefault="00EE0683" w:rsidP="00EE0683">
            <w:r w:rsidRPr="00423B75">
              <w:t>Manual Entry Cancel</w:t>
            </w:r>
          </w:p>
          <w:p w14:paraId="724119A8" w14:textId="77777777" w:rsidR="00EE0683" w:rsidRPr="00423B75" w:rsidRDefault="00EE0683" w:rsidP="00EE0683"/>
        </w:tc>
        <w:tc>
          <w:tcPr>
            <w:tcW w:w="1753" w:type="dxa"/>
          </w:tcPr>
          <w:p w14:paraId="1162863F" w14:textId="77777777" w:rsidR="00EE0683" w:rsidRPr="00423B75" w:rsidRDefault="00EE0683" w:rsidP="00EE0683">
            <w:proofErr w:type="gramStart"/>
            <w:r w:rsidRPr="00423B75">
              <w:t>Form</w:t>
            </w:r>
            <w:proofErr w:type="gramEnd"/>
            <w:r w:rsidRPr="00423B75">
              <w:t xml:space="preserve"> partially filled</w:t>
            </w:r>
          </w:p>
          <w:p w14:paraId="4682435B" w14:textId="77777777" w:rsidR="00EE0683" w:rsidRPr="00423B75" w:rsidRDefault="00EE0683" w:rsidP="00EE0683"/>
        </w:tc>
        <w:tc>
          <w:tcPr>
            <w:tcW w:w="2703" w:type="dxa"/>
          </w:tcPr>
          <w:p w14:paraId="3E1FC140" w14:textId="77777777" w:rsidR="00EE0683" w:rsidRPr="00423B75" w:rsidRDefault="00EE0683" w:rsidP="00EE0683">
            <w:r w:rsidRPr="00423B75">
              <w:t>Click cancel button</w:t>
            </w:r>
          </w:p>
          <w:p w14:paraId="0E5EE7AF" w14:textId="77777777" w:rsidR="00EE0683" w:rsidRPr="00423B75" w:rsidRDefault="00EE0683" w:rsidP="00EE0683"/>
        </w:tc>
        <w:tc>
          <w:tcPr>
            <w:tcW w:w="1448" w:type="dxa"/>
          </w:tcPr>
          <w:p w14:paraId="49CA7F52" w14:textId="77777777" w:rsidR="00EE0683" w:rsidRPr="00423B75" w:rsidRDefault="00EE0683" w:rsidP="00EE0683">
            <w:proofErr w:type="gramStart"/>
            <w:r w:rsidRPr="00423B75">
              <w:t>Form</w:t>
            </w:r>
            <w:proofErr w:type="gramEnd"/>
            <w:r w:rsidRPr="00423B75">
              <w:t xml:space="preserve"> closes without saving</w:t>
            </w:r>
          </w:p>
          <w:p w14:paraId="69EACE15" w14:textId="77777777" w:rsidR="00EE0683" w:rsidRPr="00423B75" w:rsidRDefault="00EE0683" w:rsidP="00EE0683"/>
        </w:tc>
        <w:tc>
          <w:tcPr>
            <w:tcW w:w="1578" w:type="dxa"/>
          </w:tcPr>
          <w:p w14:paraId="6FF0ED98" w14:textId="7B32F511" w:rsidR="00EE0683" w:rsidRPr="00423B75" w:rsidRDefault="00423B75" w:rsidP="00423B75">
            <w:r w:rsidRPr="00423B75">
              <w:rPr>
                <w:b/>
                <w:bCs/>
              </w:rPr>
              <w:t>PASS</w:t>
            </w:r>
            <w:r w:rsidRPr="00423B75">
              <w:t> - Cancel button closes form, no data saved</w:t>
            </w:r>
          </w:p>
        </w:tc>
      </w:tr>
      <w:tr w:rsidR="00EE0683" w:rsidRPr="00423B75" w14:paraId="6C322FAA" w14:textId="77777777" w:rsidTr="00EE0683">
        <w:trPr>
          <w:trHeight w:val="34"/>
        </w:trPr>
        <w:tc>
          <w:tcPr>
            <w:tcW w:w="1402" w:type="dxa"/>
          </w:tcPr>
          <w:p w14:paraId="589EF0E3" w14:textId="088EB229" w:rsidR="00EE0683" w:rsidRPr="00423B75" w:rsidRDefault="00EE0683" w:rsidP="00EE0683">
            <w:r w:rsidRPr="00423B75">
              <w:t>E2E-015</w:t>
            </w:r>
          </w:p>
        </w:tc>
        <w:tc>
          <w:tcPr>
            <w:tcW w:w="1568" w:type="dxa"/>
          </w:tcPr>
          <w:p w14:paraId="71DBCFFF" w14:textId="77777777" w:rsidR="00EE0683" w:rsidRPr="00423B75" w:rsidRDefault="00EE0683" w:rsidP="00EE0683">
            <w:r w:rsidRPr="00423B75">
              <w:t>Batch Manual Entry</w:t>
            </w:r>
          </w:p>
          <w:p w14:paraId="648C083C" w14:textId="77777777" w:rsidR="00EE0683" w:rsidRPr="00423B75" w:rsidRDefault="00EE0683" w:rsidP="00EE0683"/>
        </w:tc>
        <w:tc>
          <w:tcPr>
            <w:tcW w:w="1753" w:type="dxa"/>
          </w:tcPr>
          <w:p w14:paraId="6F2CF4CC" w14:textId="77777777" w:rsidR="00EE0683" w:rsidRPr="00423B75" w:rsidRDefault="00EE0683" w:rsidP="00EE0683">
            <w:r w:rsidRPr="00423B75">
              <w:t>Multiple entries needed</w:t>
            </w:r>
          </w:p>
          <w:p w14:paraId="6B24C27B" w14:textId="77777777" w:rsidR="00EE0683" w:rsidRPr="00423B75" w:rsidRDefault="00EE0683" w:rsidP="00EE0683"/>
        </w:tc>
        <w:tc>
          <w:tcPr>
            <w:tcW w:w="2703" w:type="dxa"/>
          </w:tcPr>
          <w:p w14:paraId="310B4DF5" w14:textId="77777777" w:rsidR="00EE0683" w:rsidRPr="00423B75" w:rsidRDefault="00EE0683" w:rsidP="00EE0683">
            <w:r w:rsidRPr="00423B75">
              <w:t>Create several manual detections</w:t>
            </w:r>
          </w:p>
          <w:p w14:paraId="7C45DCF8" w14:textId="77777777" w:rsidR="00EE0683" w:rsidRPr="00423B75" w:rsidRDefault="00EE0683" w:rsidP="00EE0683"/>
        </w:tc>
        <w:tc>
          <w:tcPr>
            <w:tcW w:w="1448" w:type="dxa"/>
          </w:tcPr>
          <w:p w14:paraId="254E4086" w14:textId="77777777" w:rsidR="00EE0683" w:rsidRPr="00423B75" w:rsidRDefault="00EE0683" w:rsidP="00EE0683">
            <w:r w:rsidRPr="00423B75">
              <w:t>All entries saved successfully</w:t>
            </w:r>
          </w:p>
          <w:p w14:paraId="1F3B12B4" w14:textId="77777777" w:rsidR="00EE0683" w:rsidRPr="00423B75" w:rsidRDefault="00EE0683" w:rsidP="00EE0683"/>
        </w:tc>
        <w:tc>
          <w:tcPr>
            <w:tcW w:w="1578" w:type="dxa"/>
          </w:tcPr>
          <w:p w14:paraId="38493991" w14:textId="4F8EB6DF" w:rsidR="00EE0683" w:rsidRPr="00423B75" w:rsidRDefault="00423B75" w:rsidP="00423B75">
            <w:r w:rsidRPr="00423B75">
              <w:rPr>
                <w:b/>
                <w:bCs/>
              </w:rPr>
              <w:t>PASS</w:t>
            </w:r>
            <w:r w:rsidRPr="00423B75">
              <w:t> - Multiple entries created sequentially</w:t>
            </w:r>
          </w:p>
        </w:tc>
      </w:tr>
    </w:tbl>
    <w:p w14:paraId="62A9330E" w14:textId="77777777" w:rsidR="00EE0683" w:rsidRDefault="00EE0683"/>
    <w:p w14:paraId="1C5593B8" w14:textId="77777777" w:rsidR="00EE0683" w:rsidRPr="00EE0683" w:rsidRDefault="00EE0683" w:rsidP="00EE0683">
      <w:pPr>
        <w:rPr>
          <w:b/>
          <w:bCs/>
        </w:rPr>
      </w:pPr>
      <w:r w:rsidRPr="00EE0683">
        <w:rPr>
          <w:b/>
          <w:bCs/>
        </w:rPr>
        <w:t>8.5.4 Real-time Features Tests</w:t>
      </w:r>
    </w:p>
    <w:tbl>
      <w:tblPr>
        <w:tblStyle w:val="TableGrid"/>
        <w:tblpPr w:leftFromText="180" w:rightFromText="180" w:vertAnchor="text" w:horzAnchor="margin" w:tblpXSpec="center" w:tblpY="293"/>
        <w:tblW w:w="10452" w:type="dxa"/>
        <w:tblLook w:val="04A0" w:firstRow="1" w:lastRow="0" w:firstColumn="1" w:lastColumn="0" w:noHBand="0" w:noVBand="1"/>
      </w:tblPr>
      <w:tblGrid>
        <w:gridCol w:w="1024"/>
        <w:gridCol w:w="1752"/>
        <w:gridCol w:w="1694"/>
        <w:gridCol w:w="1947"/>
        <w:gridCol w:w="1497"/>
        <w:gridCol w:w="2538"/>
      </w:tblGrid>
      <w:tr w:rsidR="00EE0683" w14:paraId="63285B2E" w14:textId="77777777" w:rsidTr="00EE0683">
        <w:trPr>
          <w:trHeight w:val="273"/>
        </w:trPr>
        <w:tc>
          <w:tcPr>
            <w:tcW w:w="1402" w:type="dxa"/>
          </w:tcPr>
          <w:p w14:paraId="2A869DAE" w14:textId="77777777" w:rsidR="00EE0683" w:rsidRPr="00B1324C" w:rsidRDefault="00EE0683" w:rsidP="00EE0683">
            <w:pPr>
              <w:rPr>
                <w:b/>
                <w:bCs/>
              </w:rPr>
            </w:pPr>
            <w:r w:rsidRPr="00B1324C">
              <w:rPr>
                <w:b/>
                <w:bCs/>
              </w:rPr>
              <w:t>Test Case ID</w:t>
            </w:r>
          </w:p>
          <w:p w14:paraId="095BE665" w14:textId="77777777" w:rsidR="00EE0683" w:rsidRDefault="00EE0683" w:rsidP="00EE0683">
            <w:pPr>
              <w:rPr>
                <w:b/>
                <w:bCs/>
              </w:rPr>
            </w:pPr>
          </w:p>
        </w:tc>
        <w:tc>
          <w:tcPr>
            <w:tcW w:w="1568" w:type="dxa"/>
          </w:tcPr>
          <w:p w14:paraId="25A25D6D" w14:textId="77777777" w:rsidR="00EE0683" w:rsidRPr="00B1324C" w:rsidRDefault="00EE0683" w:rsidP="00EE0683">
            <w:pPr>
              <w:rPr>
                <w:b/>
                <w:bCs/>
              </w:rPr>
            </w:pPr>
            <w:r w:rsidRPr="00B1324C">
              <w:rPr>
                <w:b/>
                <w:bCs/>
              </w:rPr>
              <w:t>Description</w:t>
            </w:r>
          </w:p>
          <w:p w14:paraId="60E6E2EE" w14:textId="77777777" w:rsidR="00EE0683" w:rsidRDefault="00EE0683" w:rsidP="00EE0683">
            <w:pPr>
              <w:rPr>
                <w:b/>
                <w:bCs/>
              </w:rPr>
            </w:pPr>
          </w:p>
        </w:tc>
        <w:tc>
          <w:tcPr>
            <w:tcW w:w="1753" w:type="dxa"/>
          </w:tcPr>
          <w:p w14:paraId="149CB77B" w14:textId="77777777" w:rsidR="00EE0683" w:rsidRPr="00B1324C" w:rsidRDefault="00EE0683" w:rsidP="00EE0683">
            <w:pPr>
              <w:rPr>
                <w:b/>
                <w:bCs/>
              </w:rPr>
            </w:pPr>
            <w:r w:rsidRPr="00B1324C">
              <w:rPr>
                <w:b/>
                <w:bCs/>
              </w:rPr>
              <w:t>Preconditions</w:t>
            </w:r>
          </w:p>
          <w:p w14:paraId="5B379631" w14:textId="77777777" w:rsidR="00EE0683" w:rsidRDefault="00EE0683" w:rsidP="00EE0683">
            <w:pPr>
              <w:rPr>
                <w:b/>
                <w:bCs/>
              </w:rPr>
            </w:pPr>
          </w:p>
        </w:tc>
        <w:tc>
          <w:tcPr>
            <w:tcW w:w="2703" w:type="dxa"/>
          </w:tcPr>
          <w:p w14:paraId="7E89AB97" w14:textId="77777777" w:rsidR="00EE0683" w:rsidRPr="00B1324C" w:rsidRDefault="00EE0683" w:rsidP="00EE0683">
            <w:pPr>
              <w:rPr>
                <w:b/>
                <w:bCs/>
              </w:rPr>
            </w:pPr>
            <w:r w:rsidRPr="00B1324C">
              <w:rPr>
                <w:b/>
                <w:bCs/>
              </w:rPr>
              <w:t>Test Steps</w:t>
            </w:r>
          </w:p>
          <w:p w14:paraId="0288BF3D" w14:textId="77777777" w:rsidR="00EE0683" w:rsidRDefault="00EE0683" w:rsidP="00EE0683">
            <w:pPr>
              <w:rPr>
                <w:b/>
                <w:bCs/>
              </w:rPr>
            </w:pPr>
          </w:p>
        </w:tc>
        <w:tc>
          <w:tcPr>
            <w:tcW w:w="1448" w:type="dxa"/>
          </w:tcPr>
          <w:p w14:paraId="531D328B" w14:textId="77777777" w:rsidR="00EE0683" w:rsidRPr="00B1324C" w:rsidRDefault="00EE0683" w:rsidP="00EE0683">
            <w:pPr>
              <w:rPr>
                <w:b/>
                <w:bCs/>
              </w:rPr>
            </w:pPr>
            <w:r w:rsidRPr="00B1324C">
              <w:rPr>
                <w:b/>
                <w:bCs/>
              </w:rPr>
              <w:t>Expected Result</w:t>
            </w:r>
          </w:p>
          <w:p w14:paraId="2228DEDC" w14:textId="77777777" w:rsidR="00EE0683" w:rsidRDefault="00EE0683" w:rsidP="00EE0683">
            <w:pPr>
              <w:rPr>
                <w:b/>
                <w:bCs/>
              </w:rPr>
            </w:pPr>
          </w:p>
        </w:tc>
        <w:tc>
          <w:tcPr>
            <w:tcW w:w="1578" w:type="dxa"/>
          </w:tcPr>
          <w:p w14:paraId="14FA58AB" w14:textId="77777777" w:rsidR="00EE0683" w:rsidRDefault="00EE0683" w:rsidP="00EE0683">
            <w:pPr>
              <w:rPr>
                <w:b/>
                <w:bCs/>
              </w:rPr>
            </w:pPr>
            <w:r w:rsidRPr="00B1324C">
              <w:rPr>
                <w:b/>
                <w:bCs/>
              </w:rPr>
              <w:t>Actual Result</w:t>
            </w:r>
          </w:p>
        </w:tc>
      </w:tr>
      <w:tr w:rsidR="00EE0683" w14:paraId="35CF17F7" w14:textId="77777777" w:rsidTr="00EE0683">
        <w:trPr>
          <w:trHeight w:val="34"/>
        </w:trPr>
        <w:tc>
          <w:tcPr>
            <w:tcW w:w="1402" w:type="dxa"/>
          </w:tcPr>
          <w:p w14:paraId="1E3EE35B" w14:textId="5C3B0265" w:rsidR="00EE0683" w:rsidRPr="001E0AD7" w:rsidRDefault="00EE0683" w:rsidP="00EE0683">
            <w:r w:rsidRPr="00EE0683">
              <w:t>E2E-01</w:t>
            </w:r>
            <w:r>
              <w:t>6</w:t>
            </w:r>
          </w:p>
        </w:tc>
        <w:tc>
          <w:tcPr>
            <w:tcW w:w="1568" w:type="dxa"/>
          </w:tcPr>
          <w:p w14:paraId="3C24E2CE" w14:textId="77777777" w:rsidR="00EE0683" w:rsidRPr="00EE0683" w:rsidRDefault="00EE0683" w:rsidP="00EE0683">
            <w:r w:rsidRPr="00EE0683">
              <w:t>Real-time Detection Updates</w:t>
            </w:r>
          </w:p>
          <w:p w14:paraId="6DA4E642" w14:textId="77777777" w:rsidR="00EE0683" w:rsidRPr="001E0AD7" w:rsidRDefault="00EE0683" w:rsidP="00EE0683"/>
        </w:tc>
        <w:tc>
          <w:tcPr>
            <w:tcW w:w="1753" w:type="dxa"/>
          </w:tcPr>
          <w:p w14:paraId="382FAE12" w14:textId="77777777" w:rsidR="00EE0683" w:rsidRPr="00EE0683" w:rsidRDefault="00EE0683" w:rsidP="00EE0683">
            <w:r w:rsidRPr="00EE0683">
              <w:t xml:space="preserve">Dashboard open </w:t>
            </w:r>
          </w:p>
          <w:p w14:paraId="6A2267C3" w14:textId="77777777" w:rsidR="00EE0683" w:rsidRPr="001E0AD7" w:rsidRDefault="00EE0683" w:rsidP="00EE0683"/>
        </w:tc>
        <w:tc>
          <w:tcPr>
            <w:tcW w:w="2703" w:type="dxa"/>
          </w:tcPr>
          <w:p w14:paraId="13C597A3" w14:textId="77777777" w:rsidR="00EE0683" w:rsidRPr="00EE0683" w:rsidRDefault="00EE0683" w:rsidP="00EE0683">
            <w:r w:rsidRPr="00EE0683">
              <w:t>API creates new detection</w:t>
            </w:r>
          </w:p>
          <w:p w14:paraId="44F3925C" w14:textId="77777777" w:rsidR="00EE0683" w:rsidRPr="001E0AD7" w:rsidRDefault="00EE0683" w:rsidP="00EE0683"/>
        </w:tc>
        <w:tc>
          <w:tcPr>
            <w:tcW w:w="1448" w:type="dxa"/>
          </w:tcPr>
          <w:p w14:paraId="69D15037" w14:textId="77777777" w:rsidR="00EE0683" w:rsidRPr="00EE0683" w:rsidRDefault="00EE0683" w:rsidP="00EE0683">
            <w:r w:rsidRPr="00EE0683">
              <w:t>New detection appears automatically</w:t>
            </w:r>
          </w:p>
          <w:p w14:paraId="4F42AA30" w14:textId="77777777" w:rsidR="00EE0683" w:rsidRPr="001E0AD7" w:rsidRDefault="00EE0683" w:rsidP="00EE0683"/>
        </w:tc>
        <w:tc>
          <w:tcPr>
            <w:tcW w:w="1578" w:type="dxa"/>
          </w:tcPr>
          <w:p w14:paraId="4B87DA50" w14:textId="0FC620B8" w:rsidR="00EE0683" w:rsidRPr="001E0AD7" w:rsidRDefault="00423B75" w:rsidP="00423B75">
            <w:r w:rsidRPr="00423B75">
              <w:rPr>
                <w:b/>
                <w:bCs/>
              </w:rPr>
              <w:t>PASS</w:t>
            </w:r>
            <w:r w:rsidRPr="00423B75">
              <w:t xml:space="preserve"> - Dashboard updates when new detection </w:t>
            </w:r>
            <w:proofErr w:type="gramStart"/>
            <w:r w:rsidRPr="00423B75">
              <w:t>created</w:t>
            </w:r>
            <w:proofErr w:type="gramEnd"/>
            <w:r w:rsidRPr="00423B75">
              <w:t xml:space="preserve"> via API</w:t>
            </w:r>
          </w:p>
        </w:tc>
      </w:tr>
      <w:tr w:rsidR="00EE0683" w14:paraId="0979F6E7" w14:textId="77777777" w:rsidTr="00EE0683">
        <w:trPr>
          <w:trHeight w:val="34"/>
        </w:trPr>
        <w:tc>
          <w:tcPr>
            <w:tcW w:w="1402" w:type="dxa"/>
          </w:tcPr>
          <w:p w14:paraId="64D71D98" w14:textId="4620129E" w:rsidR="00EE0683" w:rsidRPr="001E0AD7" w:rsidRDefault="00EE0683" w:rsidP="00EE0683">
            <w:r w:rsidRPr="00EE0683">
              <w:lastRenderedPageBreak/>
              <w:t>E2E-01</w:t>
            </w:r>
            <w:r>
              <w:t>7</w:t>
            </w:r>
          </w:p>
        </w:tc>
        <w:tc>
          <w:tcPr>
            <w:tcW w:w="1568" w:type="dxa"/>
          </w:tcPr>
          <w:p w14:paraId="5A28F99E" w14:textId="77777777" w:rsidR="00EE0683" w:rsidRPr="00EE0683" w:rsidRDefault="00EE0683" w:rsidP="00EE0683">
            <w:r w:rsidRPr="00EE0683">
              <w:t>Threat Alert Notifications</w:t>
            </w:r>
          </w:p>
          <w:p w14:paraId="2B973945" w14:textId="77777777" w:rsidR="00EE0683" w:rsidRPr="001E0AD7" w:rsidRDefault="00EE0683" w:rsidP="00EE0683"/>
        </w:tc>
        <w:tc>
          <w:tcPr>
            <w:tcW w:w="1753" w:type="dxa"/>
          </w:tcPr>
          <w:p w14:paraId="1C673B59" w14:textId="77777777" w:rsidR="00EE0683" w:rsidRPr="00EE0683" w:rsidRDefault="00EE0683" w:rsidP="00EE0683">
            <w:r w:rsidRPr="00EE0683">
              <w:t>High-threat detection created</w:t>
            </w:r>
          </w:p>
          <w:p w14:paraId="637CD8DE" w14:textId="77777777" w:rsidR="00EE0683" w:rsidRPr="001E0AD7" w:rsidRDefault="00EE0683" w:rsidP="00EE0683"/>
        </w:tc>
        <w:tc>
          <w:tcPr>
            <w:tcW w:w="2703" w:type="dxa"/>
          </w:tcPr>
          <w:p w14:paraId="060F0E8A" w14:textId="77777777" w:rsidR="00EE0683" w:rsidRPr="00EE0683" w:rsidRDefault="00EE0683" w:rsidP="00EE0683">
            <w:r w:rsidRPr="00EE0683">
              <w:t>Wait for alert</w:t>
            </w:r>
          </w:p>
          <w:p w14:paraId="47989D75" w14:textId="77777777" w:rsidR="00EE0683" w:rsidRPr="001E0AD7" w:rsidRDefault="00EE0683" w:rsidP="00EE0683"/>
        </w:tc>
        <w:tc>
          <w:tcPr>
            <w:tcW w:w="1448" w:type="dxa"/>
          </w:tcPr>
          <w:p w14:paraId="7E832E93" w14:textId="77777777" w:rsidR="00EE0683" w:rsidRPr="00EE0683" w:rsidRDefault="00EE0683" w:rsidP="00EE0683">
            <w:r w:rsidRPr="00EE0683">
              <w:t>Notification appears on screen</w:t>
            </w:r>
          </w:p>
          <w:p w14:paraId="44DD5F0E" w14:textId="77777777" w:rsidR="00EE0683" w:rsidRPr="001E0AD7" w:rsidRDefault="00EE0683" w:rsidP="00EE0683"/>
        </w:tc>
        <w:tc>
          <w:tcPr>
            <w:tcW w:w="1578" w:type="dxa"/>
          </w:tcPr>
          <w:p w14:paraId="7B9475D9" w14:textId="4AB2DF95" w:rsidR="00EE0683" w:rsidRPr="001E0AD7" w:rsidRDefault="00423B75" w:rsidP="00423B75">
            <w:r w:rsidRPr="00423B75">
              <w:rPr>
                <w:b/>
                <w:bCs/>
              </w:rPr>
              <w:t>PASS</w:t>
            </w:r>
            <w:r w:rsidRPr="00423B75">
              <w:t> - High-threat alerts display notification banner</w:t>
            </w:r>
          </w:p>
        </w:tc>
      </w:tr>
      <w:tr w:rsidR="00EE0683" w14:paraId="7F05C0D4" w14:textId="77777777" w:rsidTr="00EE0683">
        <w:trPr>
          <w:trHeight w:val="34"/>
        </w:trPr>
        <w:tc>
          <w:tcPr>
            <w:tcW w:w="1402" w:type="dxa"/>
          </w:tcPr>
          <w:p w14:paraId="2701B324" w14:textId="4FC6088E" w:rsidR="00EE0683" w:rsidRPr="001E0AD7" w:rsidRDefault="00EE0683" w:rsidP="00EE0683">
            <w:r w:rsidRPr="00EE0683">
              <w:t>E2E-01</w:t>
            </w:r>
            <w:r>
              <w:t>8</w:t>
            </w:r>
          </w:p>
        </w:tc>
        <w:tc>
          <w:tcPr>
            <w:tcW w:w="1568" w:type="dxa"/>
          </w:tcPr>
          <w:p w14:paraId="3CB500C4" w14:textId="77777777" w:rsidR="00EE0683" w:rsidRPr="00EE0683" w:rsidRDefault="00EE0683" w:rsidP="00EE0683">
            <w:r w:rsidRPr="00EE0683">
              <w:t>Auto-refresh Functionality</w:t>
            </w:r>
          </w:p>
          <w:p w14:paraId="074240E7" w14:textId="77777777" w:rsidR="00EE0683" w:rsidRPr="001E0AD7" w:rsidRDefault="00EE0683" w:rsidP="00EE0683"/>
        </w:tc>
        <w:tc>
          <w:tcPr>
            <w:tcW w:w="1753" w:type="dxa"/>
          </w:tcPr>
          <w:p w14:paraId="1D123E6F" w14:textId="77777777" w:rsidR="00EE0683" w:rsidRPr="00EE0683" w:rsidRDefault="00EE0683" w:rsidP="00EE0683">
            <w:r w:rsidRPr="00EE0683">
              <w:t>Dashboard open</w:t>
            </w:r>
          </w:p>
          <w:p w14:paraId="13C082B6" w14:textId="77777777" w:rsidR="00EE0683" w:rsidRPr="001E0AD7" w:rsidRDefault="00EE0683" w:rsidP="00EE0683"/>
        </w:tc>
        <w:tc>
          <w:tcPr>
            <w:tcW w:w="2703" w:type="dxa"/>
          </w:tcPr>
          <w:p w14:paraId="676300E5" w14:textId="77777777" w:rsidR="00EE0683" w:rsidRPr="00EE0683" w:rsidRDefault="00EE0683" w:rsidP="00EE0683">
            <w:r w:rsidRPr="00EE0683">
              <w:t>Wait for auto-refresh interval</w:t>
            </w:r>
          </w:p>
          <w:p w14:paraId="5B633AB6" w14:textId="77777777" w:rsidR="00EE0683" w:rsidRPr="001E0AD7" w:rsidRDefault="00EE0683" w:rsidP="00EE0683"/>
        </w:tc>
        <w:tc>
          <w:tcPr>
            <w:tcW w:w="1448" w:type="dxa"/>
          </w:tcPr>
          <w:p w14:paraId="4FEE2B1E" w14:textId="77777777" w:rsidR="006904B2" w:rsidRPr="006904B2" w:rsidRDefault="006904B2" w:rsidP="006904B2">
            <w:r w:rsidRPr="006904B2">
              <w:t>Data refreshes automatically</w:t>
            </w:r>
          </w:p>
          <w:p w14:paraId="08D0339C" w14:textId="77777777" w:rsidR="00EE0683" w:rsidRPr="001E0AD7" w:rsidRDefault="00EE0683" w:rsidP="00EE0683"/>
        </w:tc>
        <w:tc>
          <w:tcPr>
            <w:tcW w:w="1578" w:type="dxa"/>
          </w:tcPr>
          <w:p w14:paraId="365892D5" w14:textId="27C88F7B" w:rsidR="00EE0683" w:rsidRPr="001E0AD7" w:rsidRDefault="00423B75" w:rsidP="00423B75">
            <w:r w:rsidRPr="00423B75">
              <w:t> </w:t>
            </w:r>
            <w:r w:rsidRPr="00423B75">
              <w:rPr>
                <w:b/>
                <w:bCs/>
              </w:rPr>
              <w:t>PASS</w:t>
            </w:r>
            <w:r w:rsidRPr="00423B75">
              <w:t> - Dashboard auto-refreshes every 30 seconds</w:t>
            </w:r>
          </w:p>
        </w:tc>
      </w:tr>
      <w:tr w:rsidR="00EE0683" w14:paraId="69674993" w14:textId="77777777" w:rsidTr="00EE0683">
        <w:trPr>
          <w:trHeight w:val="34"/>
        </w:trPr>
        <w:tc>
          <w:tcPr>
            <w:tcW w:w="1402" w:type="dxa"/>
          </w:tcPr>
          <w:p w14:paraId="1AC381D9" w14:textId="6A07B989" w:rsidR="00EE0683" w:rsidRPr="001E0AD7" w:rsidRDefault="00EE0683" w:rsidP="00EE0683">
            <w:r w:rsidRPr="00EE0683">
              <w:t>E2E-01</w:t>
            </w:r>
            <w:r>
              <w:t>9</w:t>
            </w:r>
          </w:p>
        </w:tc>
        <w:tc>
          <w:tcPr>
            <w:tcW w:w="1568" w:type="dxa"/>
          </w:tcPr>
          <w:p w14:paraId="102CCAB2" w14:textId="77777777" w:rsidR="006904B2" w:rsidRPr="006904B2" w:rsidRDefault="006904B2" w:rsidP="006904B2">
            <w:r w:rsidRPr="006904B2">
              <w:t>Multi-tab Synchronization</w:t>
            </w:r>
          </w:p>
          <w:p w14:paraId="59592CFC" w14:textId="77777777" w:rsidR="00EE0683" w:rsidRPr="001E0AD7" w:rsidRDefault="00EE0683" w:rsidP="00EE0683"/>
        </w:tc>
        <w:tc>
          <w:tcPr>
            <w:tcW w:w="1753" w:type="dxa"/>
          </w:tcPr>
          <w:p w14:paraId="7FF65606" w14:textId="77777777" w:rsidR="006904B2" w:rsidRPr="006904B2" w:rsidRDefault="006904B2" w:rsidP="006904B2">
            <w:r w:rsidRPr="006904B2">
              <w:t>Multiple browser tabs</w:t>
            </w:r>
          </w:p>
          <w:p w14:paraId="4D1FA081" w14:textId="2DD470A4" w:rsidR="00EE0683" w:rsidRPr="001E0AD7" w:rsidRDefault="00EE0683" w:rsidP="00EE0683"/>
        </w:tc>
        <w:tc>
          <w:tcPr>
            <w:tcW w:w="2703" w:type="dxa"/>
          </w:tcPr>
          <w:p w14:paraId="5799E8CC" w14:textId="77777777" w:rsidR="006904B2" w:rsidRPr="006904B2" w:rsidRDefault="006904B2" w:rsidP="006904B2">
            <w:r w:rsidRPr="006904B2">
              <w:t>Update in one tab</w:t>
            </w:r>
          </w:p>
          <w:p w14:paraId="515D505A" w14:textId="77777777" w:rsidR="00EE0683" w:rsidRPr="001E0AD7" w:rsidRDefault="00EE0683" w:rsidP="00EE0683"/>
        </w:tc>
        <w:tc>
          <w:tcPr>
            <w:tcW w:w="1448" w:type="dxa"/>
          </w:tcPr>
          <w:p w14:paraId="29F1B0D3" w14:textId="77777777" w:rsidR="006904B2" w:rsidRPr="006904B2" w:rsidRDefault="006904B2" w:rsidP="006904B2">
            <w:r w:rsidRPr="006904B2">
              <w:t>Other tabs reflect changes</w:t>
            </w:r>
          </w:p>
          <w:p w14:paraId="03E05E39" w14:textId="77777777" w:rsidR="00EE0683" w:rsidRPr="001E0AD7" w:rsidRDefault="00EE0683" w:rsidP="00EE0683"/>
        </w:tc>
        <w:tc>
          <w:tcPr>
            <w:tcW w:w="1578" w:type="dxa"/>
          </w:tcPr>
          <w:p w14:paraId="518B55CC" w14:textId="46BDC435" w:rsidR="00EE0683" w:rsidRPr="001E0AD7" w:rsidRDefault="00423B75" w:rsidP="00423B75">
            <w:r w:rsidRPr="00423B75">
              <w:t> </w:t>
            </w:r>
            <w:r w:rsidRPr="00423B75">
              <w:rPr>
                <w:b/>
                <w:bCs/>
              </w:rPr>
              <w:t>PENDING</w:t>
            </w:r>
            <w:r w:rsidRPr="00423B75">
              <w:t> - WebSocket real-time sync not implemented</w:t>
            </w:r>
          </w:p>
        </w:tc>
      </w:tr>
      <w:tr w:rsidR="00EE0683" w14:paraId="12E9F4AC" w14:textId="77777777" w:rsidTr="00EE0683">
        <w:trPr>
          <w:trHeight w:val="34"/>
        </w:trPr>
        <w:tc>
          <w:tcPr>
            <w:tcW w:w="1402" w:type="dxa"/>
          </w:tcPr>
          <w:p w14:paraId="3A7E7DC5" w14:textId="71DF65B0" w:rsidR="00EE0683" w:rsidRPr="001E0AD7" w:rsidRDefault="00EE0683" w:rsidP="00EE0683">
            <w:r w:rsidRPr="00EE0683">
              <w:t>E2E-0</w:t>
            </w:r>
            <w:r>
              <w:t>20</w:t>
            </w:r>
          </w:p>
        </w:tc>
        <w:tc>
          <w:tcPr>
            <w:tcW w:w="1568" w:type="dxa"/>
          </w:tcPr>
          <w:p w14:paraId="3F81FDDE" w14:textId="77777777" w:rsidR="006904B2" w:rsidRPr="006904B2" w:rsidRDefault="006904B2" w:rsidP="006904B2">
            <w:r w:rsidRPr="006904B2">
              <w:t>Connection Loss Handling</w:t>
            </w:r>
          </w:p>
          <w:p w14:paraId="21ABC197" w14:textId="77777777" w:rsidR="00EE0683" w:rsidRPr="001E0AD7" w:rsidRDefault="00EE0683" w:rsidP="00EE0683"/>
        </w:tc>
        <w:tc>
          <w:tcPr>
            <w:tcW w:w="1753" w:type="dxa"/>
          </w:tcPr>
          <w:p w14:paraId="53D7C507" w14:textId="77777777" w:rsidR="006904B2" w:rsidRPr="006904B2" w:rsidRDefault="006904B2" w:rsidP="006904B2">
            <w:r w:rsidRPr="006904B2">
              <w:t>Network interrupted</w:t>
            </w:r>
          </w:p>
          <w:p w14:paraId="552E7B39" w14:textId="77777777" w:rsidR="00EE0683" w:rsidRPr="001E0AD7" w:rsidRDefault="00EE0683" w:rsidP="00EE0683"/>
        </w:tc>
        <w:tc>
          <w:tcPr>
            <w:tcW w:w="2703" w:type="dxa"/>
          </w:tcPr>
          <w:p w14:paraId="0EEB3BB6" w14:textId="77777777" w:rsidR="006904B2" w:rsidRPr="006904B2" w:rsidRDefault="006904B2" w:rsidP="006904B2">
            <w:r w:rsidRPr="006904B2">
              <w:t>Disconnect network</w:t>
            </w:r>
          </w:p>
          <w:p w14:paraId="733A0A7A" w14:textId="77777777" w:rsidR="00EE0683" w:rsidRPr="001E0AD7" w:rsidRDefault="00EE0683" w:rsidP="00EE0683"/>
        </w:tc>
        <w:tc>
          <w:tcPr>
            <w:tcW w:w="1448" w:type="dxa"/>
          </w:tcPr>
          <w:p w14:paraId="7FEB3F02" w14:textId="77777777" w:rsidR="006904B2" w:rsidRPr="006904B2" w:rsidRDefault="006904B2" w:rsidP="006904B2">
            <w:r w:rsidRPr="006904B2">
              <w:t>App shows offline state</w:t>
            </w:r>
          </w:p>
          <w:p w14:paraId="14B0E32F" w14:textId="77777777" w:rsidR="00EE0683" w:rsidRPr="001E0AD7" w:rsidRDefault="00EE0683" w:rsidP="00EE0683"/>
        </w:tc>
        <w:tc>
          <w:tcPr>
            <w:tcW w:w="1578" w:type="dxa"/>
          </w:tcPr>
          <w:p w14:paraId="61083519" w14:textId="036202FA" w:rsidR="00EE0683" w:rsidRPr="001E0AD7" w:rsidRDefault="00423B75" w:rsidP="00423B75">
            <w:r w:rsidRPr="00423B75">
              <w:t> </w:t>
            </w:r>
            <w:r w:rsidRPr="00423B75">
              <w:rPr>
                <w:b/>
                <w:bCs/>
              </w:rPr>
              <w:t>PASS</w:t>
            </w:r>
            <w:r w:rsidRPr="00423B75">
              <w:t> - Network errors handled, retry button appears</w:t>
            </w:r>
          </w:p>
        </w:tc>
      </w:tr>
    </w:tbl>
    <w:p w14:paraId="7DE73A5B" w14:textId="77777777" w:rsidR="006E3367" w:rsidRDefault="006E3367">
      <w:pPr>
        <w:rPr>
          <w:b/>
          <w:bCs/>
        </w:rPr>
      </w:pPr>
    </w:p>
    <w:p w14:paraId="7813FED2" w14:textId="77777777" w:rsidR="006904B2" w:rsidRPr="006904B2" w:rsidRDefault="006904B2" w:rsidP="006904B2">
      <w:pPr>
        <w:rPr>
          <w:b/>
          <w:bCs/>
        </w:rPr>
      </w:pPr>
      <w:r w:rsidRPr="006904B2">
        <w:rPr>
          <w:b/>
          <w:bCs/>
        </w:rPr>
        <w:t>8.5.5 End-to-End Workflow Tests</w:t>
      </w:r>
    </w:p>
    <w:tbl>
      <w:tblPr>
        <w:tblStyle w:val="TableGrid"/>
        <w:tblpPr w:leftFromText="180" w:rightFromText="180" w:vertAnchor="text" w:horzAnchor="margin" w:tblpXSpec="center" w:tblpY="403"/>
        <w:tblW w:w="10452" w:type="dxa"/>
        <w:tblLook w:val="04A0" w:firstRow="1" w:lastRow="0" w:firstColumn="1" w:lastColumn="0" w:noHBand="0" w:noVBand="1"/>
      </w:tblPr>
      <w:tblGrid>
        <w:gridCol w:w="1121"/>
        <w:gridCol w:w="1540"/>
        <w:gridCol w:w="1709"/>
        <w:gridCol w:w="2133"/>
        <w:gridCol w:w="1376"/>
        <w:gridCol w:w="2573"/>
      </w:tblGrid>
      <w:tr w:rsidR="006904B2" w14:paraId="1CB153B9" w14:textId="77777777" w:rsidTr="006904B2">
        <w:trPr>
          <w:trHeight w:val="273"/>
        </w:trPr>
        <w:tc>
          <w:tcPr>
            <w:tcW w:w="1402" w:type="dxa"/>
          </w:tcPr>
          <w:p w14:paraId="4B4A38EA" w14:textId="77777777" w:rsidR="006904B2" w:rsidRPr="00B1324C" w:rsidRDefault="006904B2" w:rsidP="006904B2">
            <w:pPr>
              <w:rPr>
                <w:b/>
                <w:bCs/>
              </w:rPr>
            </w:pPr>
            <w:r w:rsidRPr="00B1324C">
              <w:rPr>
                <w:b/>
                <w:bCs/>
              </w:rPr>
              <w:t>Test Case ID</w:t>
            </w:r>
          </w:p>
          <w:p w14:paraId="79763E59" w14:textId="77777777" w:rsidR="006904B2" w:rsidRDefault="006904B2" w:rsidP="006904B2">
            <w:pPr>
              <w:rPr>
                <w:b/>
                <w:bCs/>
              </w:rPr>
            </w:pPr>
          </w:p>
        </w:tc>
        <w:tc>
          <w:tcPr>
            <w:tcW w:w="1568" w:type="dxa"/>
          </w:tcPr>
          <w:p w14:paraId="4842D843" w14:textId="77777777" w:rsidR="006904B2" w:rsidRPr="00B1324C" w:rsidRDefault="006904B2" w:rsidP="006904B2">
            <w:pPr>
              <w:rPr>
                <w:b/>
                <w:bCs/>
              </w:rPr>
            </w:pPr>
            <w:r w:rsidRPr="00B1324C">
              <w:rPr>
                <w:b/>
                <w:bCs/>
              </w:rPr>
              <w:t>Description</w:t>
            </w:r>
          </w:p>
          <w:p w14:paraId="476F6CF6" w14:textId="77777777" w:rsidR="006904B2" w:rsidRDefault="006904B2" w:rsidP="006904B2">
            <w:pPr>
              <w:rPr>
                <w:b/>
                <w:bCs/>
              </w:rPr>
            </w:pPr>
          </w:p>
        </w:tc>
        <w:tc>
          <w:tcPr>
            <w:tcW w:w="1753" w:type="dxa"/>
          </w:tcPr>
          <w:p w14:paraId="18B4056B" w14:textId="77777777" w:rsidR="006904B2" w:rsidRPr="00B1324C" w:rsidRDefault="006904B2" w:rsidP="006904B2">
            <w:pPr>
              <w:rPr>
                <w:b/>
                <w:bCs/>
              </w:rPr>
            </w:pPr>
            <w:r w:rsidRPr="00B1324C">
              <w:rPr>
                <w:b/>
                <w:bCs/>
              </w:rPr>
              <w:t>Preconditions</w:t>
            </w:r>
          </w:p>
          <w:p w14:paraId="4D408A80" w14:textId="77777777" w:rsidR="006904B2" w:rsidRDefault="006904B2" w:rsidP="006904B2">
            <w:pPr>
              <w:rPr>
                <w:b/>
                <w:bCs/>
              </w:rPr>
            </w:pPr>
          </w:p>
        </w:tc>
        <w:tc>
          <w:tcPr>
            <w:tcW w:w="2703" w:type="dxa"/>
          </w:tcPr>
          <w:p w14:paraId="400E25EB" w14:textId="77777777" w:rsidR="006904B2" w:rsidRPr="00B1324C" w:rsidRDefault="006904B2" w:rsidP="006904B2">
            <w:pPr>
              <w:rPr>
                <w:b/>
                <w:bCs/>
              </w:rPr>
            </w:pPr>
            <w:r w:rsidRPr="00B1324C">
              <w:rPr>
                <w:b/>
                <w:bCs/>
              </w:rPr>
              <w:t>Test Steps</w:t>
            </w:r>
          </w:p>
          <w:p w14:paraId="79D184E8" w14:textId="77777777" w:rsidR="006904B2" w:rsidRDefault="006904B2" w:rsidP="006904B2">
            <w:pPr>
              <w:rPr>
                <w:b/>
                <w:bCs/>
              </w:rPr>
            </w:pPr>
          </w:p>
        </w:tc>
        <w:tc>
          <w:tcPr>
            <w:tcW w:w="1448" w:type="dxa"/>
          </w:tcPr>
          <w:p w14:paraId="75E49EA1" w14:textId="77777777" w:rsidR="006904B2" w:rsidRPr="00B1324C" w:rsidRDefault="006904B2" w:rsidP="006904B2">
            <w:pPr>
              <w:rPr>
                <w:b/>
                <w:bCs/>
              </w:rPr>
            </w:pPr>
            <w:r w:rsidRPr="00B1324C">
              <w:rPr>
                <w:b/>
                <w:bCs/>
              </w:rPr>
              <w:t>Expected Result</w:t>
            </w:r>
          </w:p>
          <w:p w14:paraId="5EA68B7C" w14:textId="77777777" w:rsidR="006904B2" w:rsidRDefault="006904B2" w:rsidP="006904B2">
            <w:pPr>
              <w:rPr>
                <w:b/>
                <w:bCs/>
              </w:rPr>
            </w:pPr>
          </w:p>
        </w:tc>
        <w:tc>
          <w:tcPr>
            <w:tcW w:w="1578" w:type="dxa"/>
          </w:tcPr>
          <w:p w14:paraId="3641FDC6" w14:textId="77777777" w:rsidR="006904B2" w:rsidRDefault="006904B2" w:rsidP="006904B2">
            <w:pPr>
              <w:rPr>
                <w:b/>
                <w:bCs/>
              </w:rPr>
            </w:pPr>
            <w:r w:rsidRPr="00B1324C">
              <w:rPr>
                <w:b/>
                <w:bCs/>
              </w:rPr>
              <w:t>Actual Result</w:t>
            </w:r>
          </w:p>
        </w:tc>
      </w:tr>
      <w:tr w:rsidR="006904B2" w14:paraId="0C123554" w14:textId="77777777" w:rsidTr="006904B2">
        <w:trPr>
          <w:trHeight w:val="34"/>
        </w:trPr>
        <w:tc>
          <w:tcPr>
            <w:tcW w:w="1402" w:type="dxa"/>
          </w:tcPr>
          <w:p w14:paraId="1C7A9CF0" w14:textId="77777777" w:rsidR="006904B2" w:rsidRPr="006904B2" w:rsidRDefault="006904B2" w:rsidP="006904B2">
            <w:r w:rsidRPr="006904B2">
              <w:t>E2E-021</w:t>
            </w:r>
          </w:p>
          <w:p w14:paraId="59E59BEC" w14:textId="77777777" w:rsidR="006904B2" w:rsidRPr="001E0AD7" w:rsidRDefault="006904B2" w:rsidP="006904B2"/>
        </w:tc>
        <w:tc>
          <w:tcPr>
            <w:tcW w:w="1568" w:type="dxa"/>
          </w:tcPr>
          <w:p w14:paraId="029F152A" w14:textId="77777777" w:rsidR="006904B2" w:rsidRPr="006904B2" w:rsidRDefault="006904B2" w:rsidP="006904B2">
            <w:r w:rsidRPr="006904B2">
              <w:t>Complete Detection Workflow</w:t>
            </w:r>
          </w:p>
          <w:p w14:paraId="589BA405" w14:textId="77777777" w:rsidR="006904B2" w:rsidRPr="001E0AD7" w:rsidRDefault="006904B2" w:rsidP="006904B2"/>
        </w:tc>
        <w:tc>
          <w:tcPr>
            <w:tcW w:w="1753" w:type="dxa"/>
          </w:tcPr>
          <w:p w14:paraId="1C9DD67A" w14:textId="77777777" w:rsidR="006904B2" w:rsidRPr="006904B2" w:rsidRDefault="006904B2" w:rsidP="006904B2">
            <w:r w:rsidRPr="006904B2">
              <w:t>System ready</w:t>
            </w:r>
          </w:p>
          <w:p w14:paraId="65F0343F" w14:textId="77777777" w:rsidR="006904B2" w:rsidRPr="001E0AD7" w:rsidRDefault="006904B2" w:rsidP="006904B2"/>
        </w:tc>
        <w:tc>
          <w:tcPr>
            <w:tcW w:w="2703" w:type="dxa"/>
          </w:tcPr>
          <w:p w14:paraId="6B467210" w14:textId="77777777" w:rsidR="006904B2" w:rsidRPr="006904B2" w:rsidRDefault="006904B2" w:rsidP="006904B2">
            <w:r w:rsidRPr="006904B2">
              <w:t>Device detection → Alert → Response</w:t>
            </w:r>
          </w:p>
          <w:p w14:paraId="4B114C52" w14:textId="77777777" w:rsidR="006904B2" w:rsidRPr="001E0AD7" w:rsidRDefault="006904B2" w:rsidP="006904B2"/>
        </w:tc>
        <w:tc>
          <w:tcPr>
            <w:tcW w:w="1448" w:type="dxa"/>
          </w:tcPr>
          <w:p w14:paraId="77C837E6" w14:textId="77777777" w:rsidR="006904B2" w:rsidRPr="006904B2" w:rsidRDefault="006904B2" w:rsidP="006904B2">
            <w:r w:rsidRPr="006904B2">
              <w:t>Full workflow completes</w:t>
            </w:r>
          </w:p>
          <w:p w14:paraId="71A9D428" w14:textId="77777777" w:rsidR="006904B2" w:rsidRPr="001E0AD7" w:rsidRDefault="006904B2" w:rsidP="006904B2"/>
        </w:tc>
        <w:tc>
          <w:tcPr>
            <w:tcW w:w="1578" w:type="dxa"/>
          </w:tcPr>
          <w:p w14:paraId="1B3CF1BA" w14:textId="4BBC85A0" w:rsidR="006904B2" w:rsidRPr="001E0AD7" w:rsidRDefault="00423B75" w:rsidP="00423B75">
            <w:r w:rsidRPr="00423B75">
              <w:rPr>
                <w:b/>
                <w:bCs/>
              </w:rPr>
              <w:t>PASS</w:t>
            </w:r>
            <w:r w:rsidRPr="00423B75">
              <w:t> - Detection creation → Dashboard → Details → Review complete</w:t>
            </w:r>
          </w:p>
        </w:tc>
      </w:tr>
      <w:tr w:rsidR="006904B2" w14:paraId="26B458A1" w14:textId="77777777" w:rsidTr="006904B2">
        <w:trPr>
          <w:trHeight w:val="34"/>
        </w:trPr>
        <w:tc>
          <w:tcPr>
            <w:tcW w:w="1402" w:type="dxa"/>
          </w:tcPr>
          <w:p w14:paraId="3194994E" w14:textId="6C0C60F1" w:rsidR="006904B2" w:rsidRPr="001E0AD7" w:rsidRDefault="006904B2" w:rsidP="006904B2">
            <w:r w:rsidRPr="006904B2">
              <w:t>E2E-02</w:t>
            </w:r>
            <w:r>
              <w:t>2</w:t>
            </w:r>
          </w:p>
        </w:tc>
        <w:tc>
          <w:tcPr>
            <w:tcW w:w="1568" w:type="dxa"/>
          </w:tcPr>
          <w:p w14:paraId="6F95BC5D" w14:textId="77777777" w:rsidR="006904B2" w:rsidRPr="006904B2" w:rsidRDefault="006904B2" w:rsidP="006904B2">
            <w:r w:rsidRPr="006904B2">
              <w:t>Manual to Automated Flow</w:t>
            </w:r>
          </w:p>
          <w:p w14:paraId="2CCA0B3F" w14:textId="77777777" w:rsidR="006904B2" w:rsidRPr="001E0AD7" w:rsidRDefault="006904B2" w:rsidP="006904B2"/>
        </w:tc>
        <w:tc>
          <w:tcPr>
            <w:tcW w:w="1753" w:type="dxa"/>
          </w:tcPr>
          <w:p w14:paraId="4933EDCD" w14:textId="77777777" w:rsidR="006904B2" w:rsidRPr="006904B2" w:rsidRDefault="006904B2" w:rsidP="006904B2">
            <w:r w:rsidRPr="006904B2">
              <w:t>Manual detection exists</w:t>
            </w:r>
          </w:p>
          <w:p w14:paraId="5E1E356B" w14:textId="77777777" w:rsidR="006904B2" w:rsidRPr="001E0AD7" w:rsidRDefault="006904B2" w:rsidP="006904B2"/>
        </w:tc>
        <w:tc>
          <w:tcPr>
            <w:tcW w:w="2703" w:type="dxa"/>
          </w:tcPr>
          <w:p w14:paraId="402B5733" w14:textId="77777777" w:rsidR="006904B2" w:rsidRPr="006904B2" w:rsidRDefault="006904B2" w:rsidP="006904B2">
            <w:r w:rsidRPr="006904B2">
              <w:t>Verify with automated detection</w:t>
            </w:r>
          </w:p>
          <w:p w14:paraId="47F4394A" w14:textId="77777777" w:rsidR="006904B2" w:rsidRPr="001E0AD7" w:rsidRDefault="006904B2" w:rsidP="006904B2"/>
        </w:tc>
        <w:tc>
          <w:tcPr>
            <w:tcW w:w="1448" w:type="dxa"/>
          </w:tcPr>
          <w:p w14:paraId="08AC9A74" w14:textId="77777777" w:rsidR="006904B2" w:rsidRPr="006904B2" w:rsidRDefault="006904B2" w:rsidP="006904B2">
            <w:r w:rsidRPr="006904B2">
              <w:t>System correlation works</w:t>
            </w:r>
          </w:p>
          <w:p w14:paraId="7F46A98A" w14:textId="77777777" w:rsidR="006904B2" w:rsidRPr="001E0AD7" w:rsidRDefault="006904B2" w:rsidP="006904B2"/>
        </w:tc>
        <w:tc>
          <w:tcPr>
            <w:tcW w:w="1578" w:type="dxa"/>
          </w:tcPr>
          <w:p w14:paraId="54E31548" w14:textId="61C39916" w:rsidR="006904B2" w:rsidRPr="001E0AD7" w:rsidRDefault="00423B75" w:rsidP="00423B75">
            <w:r w:rsidRPr="00423B75">
              <w:t> </w:t>
            </w:r>
            <w:r w:rsidRPr="00423B75">
              <w:rPr>
                <w:b/>
                <w:bCs/>
              </w:rPr>
              <w:t>PASS</w:t>
            </w:r>
            <w:r w:rsidRPr="00423B75">
              <w:t> - Manual and automated detections display together</w:t>
            </w:r>
          </w:p>
        </w:tc>
      </w:tr>
      <w:tr w:rsidR="006904B2" w14:paraId="5730588B" w14:textId="77777777" w:rsidTr="006904B2">
        <w:trPr>
          <w:trHeight w:val="1170"/>
        </w:trPr>
        <w:tc>
          <w:tcPr>
            <w:tcW w:w="1402" w:type="dxa"/>
          </w:tcPr>
          <w:p w14:paraId="6FB8DA6C" w14:textId="2A08886A" w:rsidR="006904B2" w:rsidRPr="001E0AD7" w:rsidRDefault="006904B2" w:rsidP="006904B2">
            <w:r w:rsidRPr="006904B2">
              <w:t>E2E-02</w:t>
            </w:r>
            <w:r>
              <w:t>3</w:t>
            </w:r>
          </w:p>
        </w:tc>
        <w:tc>
          <w:tcPr>
            <w:tcW w:w="1568" w:type="dxa"/>
          </w:tcPr>
          <w:p w14:paraId="0F256C33" w14:textId="77777777" w:rsidR="006904B2" w:rsidRPr="006904B2" w:rsidRDefault="006904B2" w:rsidP="006904B2">
            <w:r w:rsidRPr="006904B2">
              <w:t xml:space="preserve">Multi-user Collaboration </w:t>
            </w:r>
          </w:p>
          <w:p w14:paraId="21A05B72" w14:textId="77777777" w:rsidR="006904B2" w:rsidRPr="001E0AD7" w:rsidRDefault="006904B2" w:rsidP="006904B2"/>
        </w:tc>
        <w:tc>
          <w:tcPr>
            <w:tcW w:w="1753" w:type="dxa"/>
          </w:tcPr>
          <w:p w14:paraId="547B60BF" w14:textId="77777777" w:rsidR="006904B2" w:rsidRPr="006904B2" w:rsidRDefault="006904B2" w:rsidP="006904B2">
            <w:r w:rsidRPr="006904B2">
              <w:t>Multiple users logged in</w:t>
            </w:r>
          </w:p>
          <w:p w14:paraId="1FE0E1C8" w14:textId="77777777" w:rsidR="006904B2" w:rsidRPr="001E0AD7" w:rsidRDefault="006904B2" w:rsidP="006904B2"/>
        </w:tc>
        <w:tc>
          <w:tcPr>
            <w:tcW w:w="2703" w:type="dxa"/>
          </w:tcPr>
          <w:p w14:paraId="034D4BB6" w14:textId="77777777" w:rsidR="006904B2" w:rsidRPr="006904B2" w:rsidRDefault="006904B2" w:rsidP="006904B2">
            <w:r w:rsidRPr="006904B2">
              <w:t>Users interact with same detection</w:t>
            </w:r>
          </w:p>
          <w:p w14:paraId="1142866F" w14:textId="77777777" w:rsidR="006904B2" w:rsidRPr="001E0AD7" w:rsidRDefault="006904B2" w:rsidP="006904B2"/>
        </w:tc>
        <w:tc>
          <w:tcPr>
            <w:tcW w:w="1448" w:type="dxa"/>
          </w:tcPr>
          <w:p w14:paraId="3DED69FA" w14:textId="77777777" w:rsidR="006904B2" w:rsidRPr="006904B2" w:rsidRDefault="006904B2" w:rsidP="006904B2">
            <w:proofErr w:type="gramStart"/>
            <w:r w:rsidRPr="006904B2">
              <w:t>Changes</w:t>
            </w:r>
            <w:proofErr w:type="gramEnd"/>
            <w:r w:rsidRPr="006904B2">
              <w:t xml:space="preserve"> </w:t>
            </w:r>
            <w:proofErr w:type="gramStart"/>
            <w:r w:rsidRPr="006904B2">
              <w:t>sync</w:t>
            </w:r>
            <w:proofErr w:type="gramEnd"/>
            <w:r w:rsidRPr="006904B2">
              <w:t xml:space="preserve"> across users</w:t>
            </w:r>
          </w:p>
          <w:p w14:paraId="402BFC75" w14:textId="77777777" w:rsidR="006904B2" w:rsidRPr="001E0AD7" w:rsidRDefault="006904B2" w:rsidP="006904B2"/>
        </w:tc>
        <w:tc>
          <w:tcPr>
            <w:tcW w:w="1578" w:type="dxa"/>
          </w:tcPr>
          <w:p w14:paraId="7280EDD1" w14:textId="3134A918" w:rsidR="006904B2" w:rsidRPr="001E0AD7" w:rsidRDefault="00423B75" w:rsidP="00423B75">
            <w:r w:rsidRPr="00423B75">
              <w:rPr>
                <w:b/>
                <w:bCs/>
              </w:rPr>
              <w:t>PENDING</w:t>
            </w:r>
            <w:r w:rsidRPr="00423B75">
              <w:t> - Real-time multi-user sync not implemented</w:t>
            </w:r>
          </w:p>
        </w:tc>
      </w:tr>
      <w:tr w:rsidR="006904B2" w14:paraId="792EC3B9" w14:textId="77777777" w:rsidTr="006904B2">
        <w:trPr>
          <w:trHeight w:val="34"/>
        </w:trPr>
        <w:tc>
          <w:tcPr>
            <w:tcW w:w="1402" w:type="dxa"/>
          </w:tcPr>
          <w:p w14:paraId="74C1C2CE" w14:textId="529B7A31" w:rsidR="006904B2" w:rsidRPr="001E0AD7" w:rsidRDefault="006904B2" w:rsidP="006904B2">
            <w:r w:rsidRPr="006904B2">
              <w:t>E2E-02</w:t>
            </w:r>
            <w:r>
              <w:t>4</w:t>
            </w:r>
          </w:p>
        </w:tc>
        <w:tc>
          <w:tcPr>
            <w:tcW w:w="1568" w:type="dxa"/>
          </w:tcPr>
          <w:p w14:paraId="3062B9D7" w14:textId="77777777" w:rsidR="006904B2" w:rsidRPr="006904B2" w:rsidRDefault="006904B2" w:rsidP="006904B2">
            <w:r w:rsidRPr="006904B2">
              <w:t xml:space="preserve">Device Integration Test </w:t>
            </w:r>
          </w:p>
          <w:p w14:paraId="485B51C5" w14:textId="77777777" w:rsidR="006904B2" w:rsidRPr="001E0AD7" w:rsidRDefault="006904B2" w:rsidP="006904B2"/>
        </w:tc>
        <w:tc>
          <w:tcPr>
            <w:tcW w:w="1753" w:type="dxa"/>
          </w:tcPr>
          <w:p w14:paraId="320BD1CF" w14:textId="77777777" w:rsidR="006904B2" w:rsidRPr="006904B2" w:rsidRDefault="006904B2" w:rsidP="006904B2">
            <w:r w:rsidRPr="006904B2">
              <w:t>Pi/Jetson connected</w:t>
            </w:r>
          </w:p>
          <w:p w14:paraId="725CD2FF" w14:textId="77777777" w:rsidR="006904B2" w:rsidRPr="001E0AD7" w:rsidRDefault="006904B2" w:rsidP="006904B2"/>
        </w:tc>
        <w:tc>
          <w:tcPr>
            <w:tcW w:w="2703" w:type="dxa"/>
          </w:tcPr>
          <w:p w14:paraId="1273E77B" w14:textId="77777777" w:rsidR="006904B2" w:rsidRPr="006904B2" w:rsidRDefault="006904B2" w:rsidP="006904B2">
            <w:r w:rsidRPr="006904B2">
              <w:t>Device sends detection data</w:t>
            </w:r>
          </w:p>
          <w:p w14:paraId="6E177812" w14:textId="77777777" w:rsidR="006904B2" w:rsidRPr="001E0AD7" w:rsidRDefault="006904B2" w:rsidP="006904B2"/>
        </w:tc>
        <w:tc>
          <w:tcPr>
            <w:tcW w:w="1448" w:type="dxa"/>
          </w:tcPr>
          <w:p w14:paraId="39C09B05" w14:textId="77777777" w:rsidR="006904B2" w:rsidRPr="006904B2" w:rsidRDefault="006904B2" w:rsidP="006904B2">
            <w:r w:rsidRPr="006904B2">
              <w:t>Data appears in dashboard</w:t>
            </w:r>
          </w:p>
          <w:p w14:paraId="15663910" w14:textId="77777777" w:rsidR="006904B2" w:rsidRPr="001E0AD7" w:rsidRDefault="006904B2" w:rsidP="006904B2"/>
        </w:tc>
        <w:tc>
          <w:tcPr>
            <w:tcW w:w="1578" w:type="dxa"/>
          </w:tcPr>
          <w:p w14:paraId="0DA7CB4B" w14:textId="4A927D5B" w:rsidR="006904B2" w:rsidRPr="001E0AD7" w:rsidRDefault="00423B75" w:rsidP="00423B75">
            <w:r w:rsidRPr="00423B75">
              <w:t> </w:t>
            </w:r>
            <w:r w:rsidRPr="00423B75">
              <w:rPr>
                <w:b/>
                <w:bCs/>
              </w:rPr>
              <w:t>PASS</w:t>
            </w:r>
            <w:r w:rsidRPr="00423B75">
              <w:t> - API accepts device data, displays in dashboard</w:t>
            </w:r>
          </w:p>
        </w:tc>
      </w:tr>
      <w:tr w:rsidR="006904B2" w14:paraId="423E4BF5" w14:textId="77777777" w:rsidTr="006904B2">
        <w:trPr>
          <w:trHeight w:val="34"/>
        </w:trPr>
        <w:tc>
          <w:tcPr>
            <w:tcW w:w="1402" w:type="dxa"/>
          </w:tcPr>
          <w:p w14:paraId="12179B5A" w14:textId="6D2E6284" w:rsidR="006904B2" w:rsidRPr="001E0AD7" w:rsidRDefault="006904B2" w:rsidP="006904B2">
            <w:r w:rsidRPr="006904B2">
              <w:t>E2E-02</w:t>
            </w:r>
            <w:r>
              <w:t>5</w:t>
            </w:r>
          </w:p>
        </w:tc>
        <w:tc>
          <w:tcPr>
            <w:tcW w:w="1568" w:type="dxa"/>
          </w:tcPr>
          <w:p w14:paraId="10786F22" w14:textId="77777777" w:rsidR="006904B2" w:rsidRPr="006904B2" w:rsidRDefault="006904B2" w:rsidP="006904B2">
            <w:r w:rsidRPr="006904B2">
              <w:t>Complete System Test</w:t>
            </w:r>
          </w:p>
          <w:p w14:paraId="2EAF8B03" w14:textId="77777777" w:rsidR="006904B2" w:rsidRPr="001E0AD7" w:rsidRDefault="006904B2" w:rsidP="006904B2"/>
        </w:tc>
        <w:tc>
          <w:tcPr>
            <w:tcW w:w="1753" w:type="dxa"/>
          </w:tcPr>
          <w:p w14:paraId="3535E70B" w14:textId="77777777" w:rsidR="006904B2" w:rsidRPr="006904B2" w:rsidRDefault="006904B2" w:rsidP="006904B2">
            <w:r w:rsidRPr="006904B2">
              <w:t>All components running</w:t>
            </w:r>
          </w:p>
          <w:p w14:paraId="1F74B83A" w14:textId="77777777" w:rsidR="006904B2" w:rsidRPr="001E0AD7" w:rsidRDefault="006904B2" w:rsidP="006904B2"/>
        </w:tc>
        <w:tc>
          <w:tcPr>
            <w:tcW w:w="2703" w:type="dxa"/>
          </w:tcPr>
          <w:p w14:paraId="086201BF" w14:textId="77777777" w:rsidR="006904B2" w:rsidRPr="006904B2" w:rsidRDefault="006904B2" w:rsidP="006904B2">
            <w:r w:rsidRPr="006904B2">
              <w:t>Full system operation test</w:t>
            </w:r>
          </w:p>
          <w:p w14:paraId="5BCC3D25" w14:textId="77777777" w:rsidR="006904B2" w:rsidRPr="001E0AD7" w:rsidRDefault="006904B2" w:rsidP="006904B2"/>
        </w:tc>
        <w:tc>
          <w:tcPr>
            <w:tcW w:w="1448" w:type="dxa"/>
          </w:tcPr>
          <w:p w14:paraId="6F70C2E1" w14:textId="77777777" w:rsidR="006904B2" w:rsidRPr="006904B2" w:rsidRDefault="006904B2" w:rsidP="006904B2">
            <w:r w:rsidRPr="006904B2">
              <w:t>All features work together</w:t>
            </w:r>
          </w:p>
          <w:p w14:paraId="4552977F" w14:textId="77777777" w:rsidR="006904B2" w:rsidRPr="001E0AD7" w:rsidRDefault="006904B2" w:rsidP="006904B2"/>
        </w:tc>
        <w:tc>
          <w:tcPr>
            <w:tcW w:w="1578" w:type="dxa"/>
          </w:tcPr>
          <w:p w14:paraId="0C8AC1ED" w14:textId="40B41D7F" w:rsidR="006904B2" w:rsidRPr="001E0AD7" w:rsidRDefault="00423B75" w:rsidP="00423B75">
            <w:r w:rsidRPr="00423B75">
              <w:rPr>
                <w:b/>
                <w:bCs/>
              </w:rPr>
              <w:t>PASS</w:t>
            </w:r>
            <w:r w:rsidRPr="00423B75">
              <w:t> - Full system integration working end-to-end</w:t>
            </w:r>
          </w:p>
        </w:tc>
      </w:tr>
    </w:tbl>
    <w:p w14:paraId="72316944" w14:textId="77777777" w:rsidR="00DA7229" w:rsidRDefault="00DA7229"/>
    <w:p w14:paraId="2DF490D3" w14:textId="77777777" w:rsidR="004A3559" w:rsidRDefault="004A3559"/>
    <w:tbl>
      <w:tblPr>
        <w:tblStyle w:val="TableGrid"/>
        <w:tblpPr w:leftFromText="180" w:rightFromText="180" w:vertAnchor="text" w:horzAnchor="margin" w:tblpXSpec="center" w:tblpY="-19"/>
        <w:tblW w:w="10532" w:type="dxa"/>
        <w:tblLook w:val="04A0" w:firstRow="1" w:lastRow="0" w:firstColumn="1" w:lastColumn="0" w:noHBand="0" w:noVBand="1"/>
      </w:tblPr>
      <w:tblGrid>
        <w:gridCol w:w="5265"/>
        <w:gridCol w:w="5267"/>
      </w:tblGrid>
      <w:tr w:rsidR="00392CC6" w14:paraId="60980555" w14:textId="77777777" w:rsidTr="00392CC6">
        <w:trPr>
          <w:trHeight w:val="227"/>
        </w:trPr>
        <w:tc>
          <w:tcPr>
            <w:tcW w:w="10532" w:type="dxa"/>
            <w:gridSpan w:val="2"/>
          </w:tcPr>
          <w:p w14:paraId="313BDCF2" w14:textId="77777777" w:rsidR="00392CC6" w:rsidRPr="004A3559" w:rsidRDefault="00392CC6" w:rsidP="00392CC6">
            <w:pPr>
              <w:jc w:val="center"/>
              <w:rPr>
                <w:b/>
                <w:bCs/>
                <w:sz w:val="20"/>
                <w:szCs w:val="20"/>
              </w:rPr>
            </w:pPr>
            <w:r w:rsidRPr="004A3559">
              <w:rPr>
                <w:b/>
                <w:bCs/>
                <w:sz w:val="28"/>
                <w:szCs w:val="28"/>
              </w:rPr>
              <w:lastRenderedPageBreak/>
              <w:t>WEB</w:t>
            </w:r>
            <w:r w:rsidRPr="006904B2">
              <w:rPr>
                <w:b/>
                <w:bCs/>
                <w:sz w:val="28"/>
                <w:szCs w:val="28"/>
              </w:rPr>
              <w:t xml:space="preserve">TEST </w:t>
            </w:r>
            <w:r>
              <w:rPr>
                <w:b/>
                <w:bCs/>
                <w:sz w:val="28"/>
                <w:szCs w:val="28"/>
              </w:rPr>
              <w:t xml:space="preserve">TESTS </w:t>
            </w:r>
            <w:r w:rsidRPr="006904B2">
              <w:rPr>
                <w:b/>
                <w:bCs/>
                <w:sz w:val="28"/>
                <w:szCs w:val="28"/>
              </w:rPr>
              <w:t>EXECUTION SUMMARY</w:t>
            </w:r>
          </w:p>
        </w:tc>
      </w:tr>
      <w:tr w:rsidR="00392CC6" w14:paraId="05AC1E17" w14:textId="77777777" w:rsidTr="00392CC6">
        <w:trPr>
          <w:trHeight w:val="2313"/>
        </w:trPr>
        <w:tc>
          <w:tcPr>
            <w:tcW w:w="5265" w:type="dxa"/>
          </w:tcPr>
          <w:p w14:paraId="43116A6A" w14:textId="77777777" w:rsidR="00392CC6" w:rsidRPr="00B779AA" w:rsidRDefault="00392CC6" w:rsidP="00392CC6">
            <w:pPr>
              <w:spacing w:line="276" w:lineRule="auto"/>
              <w:rPr>
                <w:sz w:val="28"/>
                <w:szCs w:val="28"/>
              </w:rPr>
            </w:pPr>
            <w:r w:rsidRPr="00B779AA">
              <w:rPr>
                <w:sz w:val="28"/>
                <w:szCs w:val="28"/>
              </w:rPr>
              <w:t xml:space="preserve"># </w:t>
            </w:r>
            <w:r w:rsidRPr="00B779AA">
              <w:rPr>
                <w:b/>
                <w:bCs/>
                <w:sz w:val="28"/>
                <w:szCs w:val="28"/>
              </w:rPr>
              <w:t>Postman API Testing: 40 Test Cases</w:t>
            </w:r>
          </w:p>
          <w:p w14:paraId="0E2C4ADD" w14:textId="1A03E337" w:rsidR="00392CC6" w:rsidRPr="00B779AA" w:rsidRDefault="00392CC6" w:rsidP="00392CC6">
            <w:pPr>
              <w:spacing w:line="276" w:lineRule="auto"/>
              <w:rPr>
                <w:sz w:val="28"/>
                <w:szCs w:val="28"/>
              </w:rPr>
            </w:pPr>
            <w:r w:rsidRPr="00B779AA">
              <w:rPr>
                <w:sz w:val="28"/>
                <w:szCs w:val="28"/>
              </w:rPr>
              <w:t>- Health checks and system status</w:t>
            </w:r>
          </w:p>
          <w:p w14:paraId="5440B868" w14:textId="22306E27" w:rsidR="00392CC6" w:rsidRPr="00B779AA" w:rsidRDefault="00392CC6" w:rsidP="00392CC6">
            <w:pPr>
              <w:spacing w:line="276" w:lineRule="auto"/>
              <w:rPr>
                <w:sz w:val="28"/>
                <w:szCs w:val="28"/>
              </w:rPr>
            </w:pPr>
            <w:r w:rsidRPr="00B779AA">
              <w:rPr>
                <w:sz w:val="28"/>
                <w:szCs w:val="28"/>
              </w:rPr>
              <w:t xml:space="preserve">-  Detection CRUD operations </w:t>
            </w:r>
            <w:r w:rsidRPr="00B779AA">
              <w:rPr>
                <w:rFonts w:ascii="Cambria" w:hAnsi="Cambria" w:cs="Cambria"/>
                <w:sz w:val="28"/>
                <w:szCs w:val="28"/>
              </w:rPr>
              <w:t> </w:t>
            </w:r>
          </w:p>
          <w:p w14:paraId="51EF497E" w14:textId="36FE9859" w:rsidR="00392CC6" w:rsidRPr="00B779AA" w:rsidRDefault="00392CC6" w:rsidP="00392CC6">
            <w:pPr>
              <w:spacing w:line="276" w:lineRule="auto"/>
              <w:rPr>
                <w:sz w:val="28"/>
                <w:szCs w:val="28"/>
              </w:rPr>
            </w:pPr>
            <w:r w:rsidRPr="00B779AA">
              <w:rPr>
                <w:sz w:val="28"/>
                <w:szCs w:val="28"/>
              </w:rPr>
              <w:t>-  Threat analysis and filtering</w:t>
            </w:r>
          </w:p>
          <w:p w14:paraId="63E34D33" w14:textId="6027616D" w:rsidR="00392CC6" w:rsidRPr="00B779AA" w:rsidRDefault="00392CC6" w:rsidP="00392CC6">
            <w:pPr>
              <w:spacing w:line="276" w:lineRule="auto"/>
              <w:rPr>
                <w:sz w:val="28"/>
                <w:szCs w:val="28"/>
              </w:rPr>
            </w:pPr>
            <w:r w:rsidRPr="00B779AA">
              <w:rPr>
                <w:sz w:val="28"/>
                <w:szCs w:val="28"/>
              </w:rPr>
              <w:t>-  Manual entry functionality</w:t>
            </w:r>
          </w:p>
          <w:p w14:paraId="221582FB" w14:textId="61D17D4B" w:rsidR="00392CC6" w:rsidRPr="00B779AA" w:rsidRDefault="00392CC6" w:rsidP="00392CC6">
            <w:pPr>
              <w:spacing w:line="276" w:lineRule="auto"/>
              <w:rPr>
                <w:sz w:val="28"/>
                <w:szCs w:val="28"/>
              </w:rPr>
            </w:pPr>
            <w:r w:rsidRPr="00B779AA">
              <w:rPr>
                <w:sz w:val="28"/>
                <w:szCs w:val="28"/>
              </w:rPr>
              <w:t>-  System metrics and frame data</w:t>
            </w:r>
          </w:p>
          <w:p w14:paraId="2E4EAEC7" w14:textId="3CC09943" w:rsidR="00392CC6" w:rsidRPr="00B779AA" w:rsidRDefault="00392CC6" w:rsidP="00392CC6">
            <w:pPr>
              <w:spacing w:line="276" w:lineRule="auto"/>
              <w:rPr>
                <w:sz w:val="28"/>
                <w:szCs w:val="28"/>
              </w:rPr>
            </w:pPr>
            <w:r w:rsidRPr="00B779AA">
              <w:rPr>
                <w:sz w:val="28"/>
                <w:szCs w:val="28"/>
              </w:rPr>
              <w:t>-  Error handling and security</w:t>
            </w:r>
          </w:p>
          <w:p w14:paraId="1B93C8BC" w14:textId="77777777" w:rsidR="00392CC6" w:rsidRPr="00B779AA" w:rsidRDefault="00392CC6" w:rsidP="00392CC6">
            <w:pPr>
              <w:rPr>
                <w:b/>
                <w:bCs/>
                <w:sz w:val="28"/>
                <w:szCs w:val="28"/>
              </w:rPr>
            </w:pPr>
          </w:p>
        </w:tc>
        <w:tc>
          <w:tcPr>
            <w:tcW w:w="5267" w:type="dxa"/>
          </w:tcPr>
          <w:p w14:paraId="0F888FDE" w14:textId="77777777" w:rsidR="00392CC6" w:rsidRPr="00B779AA" w:rsidRDefault="00392CC6" w:rsidP="00392CC6">
            <w:pPr>
              <w:spacing w:line="276" w:lineRule="auto"/>
              <w:rPr>
                <w:sz w:val="28"/>
                <w:szCs w:val="28"/>
              </w:rPr>
            </w:pPr>
            <w:r w:rsidRPr="00B779AA">
              <w:rPr>
                <w:sz w:val="28"/>
                <w:szCs w:val="28"/>
              </w:rPr>
              <w:t>#</w:t>
            </w:r>
            <w:r w:rsidRPr="00B779AA">
              <w:rPr>
                <w:b/>
                <w:bCs/>
                <w:sz w:val="28"/>
                <w:szCs w:val="28"/>
              </w:rPr>
              <w:t>React Testing Library: 25 Test Cases</w:t>
            </w:r>
          </w:p>
          <w:p w14:paraId="0503FAA3" w14:textId="69FD0D8B" w:rsidR="00392CC6" w:rsidRPr="00B779AA" w:rsidRDefault="00392CC6" w:rsidP="00392CC6">
            <w:pPr>
              <w:spacing w:line="276" w:lineRule="auto"/>
              <w:rPr>
                <w:sz w:val="28"/>
                <w:szCs w:val="28"/>
              </w:rPr>
            </w:pPr>
            <w:r w:rsidRPr="00B779AA">
              <w:rPr>
                <w:sz w:val="28"/>
                <w:szCs w:val="28"/>
              </w:rPr>
              <w:t>-  Component rendering</w:t>
            </w:r>
          </w:p>
          <w:p w14:paraId="04B30188" w14:textId="2BFD8D2D" w:rsidR="00392CC6" w:rsidRPr="00B779AA" w:rsidRDefault="00392CC6" w:rsidP="00392CC6">
            <w:pPr>
              <w:spacing w:line="276" w:lineRule="auto"/>
              <w:rPr>
                <w:sz w:val="28"/>
                <w:szCs w:val="28"/>
              </w:rPr>
            </w:pPr>
            <w:r w:rsidRPr="00B779AA">
              <w:rPr>
                <w:sz w:val="28"/>
                <w:szCs w:val="28"/>
              </w:rPr>
              <w:t>-  User interactions</w:t>
            </w:r>
          </w:p>
          <w:p w14:paraId="624E685D" w14:textId="391DBE9B" w:rsidR="00392CC6" w:rsidRPr="00B779AA" w:rsidRDefault="00392CC6" w:rsidP="00392CC6">
            <w:pPr>
              <w:spacing w:line="276" w:lineRule="auto"/>
              <w:rPr>
                <w:sz w:val="28"/>
                <w:szCs w:val="28"/>
              </w:rPr>
            </w:pPr>
            <w:r w:rsidRPr="00B779AA">
              <w:rPr>
                <w:sz w:val="28"/>
                <w:szCs w:val="28"/>
              </w:rPr>
              <w:t>-  Form functionality</w:t>
            </w:r>
          </w:p>
          <w:p w14:paraId="7506AD32" w14:textId="4526102F" w:rsidR="00392CC6" w:rsidRPr="00B779AA" w:rsidRDefault="00392CC6" w:rsidP="00392CC6">
            <w:pPr>
              <w:spacing w:line="276" w:lineRule="auto"/>
              <w:rPr>
                <w:sz w:val="28"/>
                <w:szCs w:val="28"/>
              </w:rPr>
            </w:pPr>
            <w:r w:rsidRPr="00B779AA">
              <w:rPr>
                <w:sz w:val="28"/>
                <w:szCs w:val="28"/>
              </w:rPr>
              <w:t>-  Modal behaviors</w:t>
            </w:r>
          </w:p>
          <w:p w14:paraId="1C2F4935" w14:textId="6047A6AD" w:rsidR="00392CC6" w:rsidRPr="00B779AA" w:rsidRDefault="00392CC6" w:rsidP="00392CC6">
            <w:pPr>
              <w:spacing w:line="276" w:lineRule="auto"/>
              <w:rPr>
                <w:sz w:val="28"/>
                <w:szCs w:val="28"/>
              </w:rPr>
            </w:pPr>
            <w:r w:rsidRPr="00B779AA">
              <w:rPr>
                <w:sz w:val="28"/>
                <w:szCs w:val="28"/>
              </w:rPr>
              <w:t>-  Navigation flows</w:t>
            </w:r>
          </w:p>
          <w:p w14:paraId="5D183B69" w14:textId="77777777" w:rsidR="00392CC6" w:rsidRPr="00B779AA" w:rsidRDefault="00392CC6" w:rsidP="00392CC6">
            <w:pPr>
              <w:rPr>
                <w:b/>
                <w:bCs/>
                <w:sz w:val="28"/>
                <w:szCs w:val="28"/>
              </w:rPr>
            </w:pPr>
          </w:p>
        </w:tc>
      </w:tr>
      <w:tr w:rsidR="00392CC6" w14:paraId="103A41EA" w14:textId="77777777" w:rsidTr="00392CC6">
        <w:trPr>
          <w:trHeight w:val="1993"/>
        </w:trPr>
        <w:tc>
          <w:tcPr>
            <w:tcW w:w="5265" w:type="dxa"/>
          </w:tcPr>
          <w:p w14:paraId="370AFDE5" w14:textId="77777777" w:rsidR="00392CC6" w:rsidRPr="00B779AA" w:rsidRDefault="00392CC6" w:rsidP="00392CC6">
            <w:pPr>
              <w:spacing w:line="276" w:lineRule="auto"/>
              <w:rPr>
                <w:sz w:val="28"/>
                <w:szCs w:val="28"/>
              </w:rPr>
            </w:pPr>
            <w:r w:rsidRPr="00B779AA">
              <w:rPr>
                <w:sz w:val="28"/>
                <w:szCs w:val="28"/>
              </w:rPr>
              <w:t xml:space="preserve"># </w:t>
            </w:r>
            <w:r w:rsidRPr="00B779AA">
              <w:rPr>
                <w:b/>
                <w:bCs/>
                <w:sz w:val="28"/>
                <w:szCs w:val="28"/>
              </w:rPr>
              <w:t>Jest Unit Testing: 27 Test Cases</w:t>
            </w:r>
          </w:p>
          <w:p w14:paraId="3BBB141B" w14:textId="43C47236" w:rsidR="00392CC6" w:rsidRPr="00B779AA" w:rsidRDefault="00392CC6" w:rsidP="00392CC6">
            <w:pPr>
              <w:spacing w:line="276" w:lineRule="auto"/>
              <w:rPr>
                <w:sz w:val="28"/>
                <w:szCs w:val="28"/>
              </w:rPr>
            </w:pPr>
            <w:r w:rsidRPr="00B779AA">
              <w:rPr>
                <w:sz w:val="28"/>
                <w:szCs w:val="28"/>
              </w:rPr>
              <w:t>-  Utility functions and calculations</w:t>
            </w:r>
          </w:p>
          <w:p w14:paraId="12FF2874" w14:textId="625E5769" w:rsidR="00392CC6" w:rsidRPr="00B779AA" w:rsidRDefault="00392CC6" w:rsidP="00392CC6">
            <w:pPr>
              <w:spacing w:line="276" w:lineRule="auto"/>
              <w:rPr>
                <w:sz w:val="28"/>
                <w:szCs w:val="28"/>
              </w:rPr>
            </w:pPr>
            <w:r w:rsidRPr="00B779AA">
              <w:rPr>
                <w:sz w:val="28"/>
                <w:szCs w:val="28"/>
              </w:rPr>
              <w:t>-  Custom React hooks</w:t>
            </w:r>
          </w:p>
          <w:p w14:paraId="61BF990B" w14:textId="584C3028" w:rsidR="00392CC6" w:rsidRPr="00B779AA" w:rsidRDefault="00392CC6" w:rsidP="00392CC6">
            <w:pPr>
              <w:spacing w:line="276" w:lineRule="auto"/>
              <w:rPr>
                <w:sz w:val="28"/>
                <w:szCs w:val="28"/>
              </w:rPr>
            </w:pPr>
            <w:r w:rsidRPr="00B779AA">
              <w:rPr>
                <w:sz w:val="28"/>
                <w:szCs w:val="28"/>
              </w:rPr>
              <w:t>-  Authentication logic</w:t>
            </w:r>
          </w:p>
          <w:p w14:paraId="0E5F2FF6" w14:textId="7DE066A3" w:rsidR="00392CC6" w:rsidRPr="00B779AA" w:rsidRDefault="00392CC6" w:rsidP="00392CC6">
            <w:pPr>
              <w:spacing w:line="276" w:lineRule="auto"/>
              <w:rPr>
                <w:sz w:val="28"/>
                <w:szCs w:val="28"/>
              </w:rPr>
            </w:pPr>
            <w:r w:rsidRPr="00B779AA">
              <w:rPr>
                <w:sz w:val="28"/>
                <w:szCs w:val="28"/>
              </w:rPr>
              <w:t>-  API service functions</w:t>
            </w:r>
          </w:p>
          <w:p w14:paraId="74BFB898" w14:textId="24CE81F0" w:rsidR="00392CC6" w:rsidRPr="00B779AA" w:rsidRDefault="00392CC6" w:rsidP="00392CC6">
            <w:pPr>
              <w:spacing w:line="276" w:lineRule="auto"/>
              <w:rPr>
                <w:sz w:val="28"/>
                <w:szCs w:val="28"/>
              </w:rPr>
            </w:pPr>
            <w:r w:rsidRPr="00B779AA">
              <w:rPr>
                <w:sz w:val="28"/>
                <w:szCs w:val="28"/>
              </w:rPr>
              <w:t>-  Component business logic</w:t>
            </w:r>
          </w:p>
        </w:tc>
        <w:tc>
          <w:tcPr>
            <w:tcW w:w="5267" w:type="dxa"/>
          </w:tcPr>
          <w:p w14:paraId="7A19A350" w14:textId="77777777" w:rsidR="00392CC6" w:rsidRPr="00B779AA" w:rsidRDefault="00392CC6" w:rsidP="00392CC6">
            <w:pPr>
              <w:spacing w:line="276" w:lineRule="auto"/>
              <w:rPr>
                <w:sz w:val="28"/>
                <w:szCs w:val="28"/>
              </w:rPr>
            </w:pPr>
            <w:r w:rsidRPr="00B779AA">
              <w:rPr>
                <w:sz w:val="28"/>
                <w:szCs w:val="28"/>
              </w:rPr>
              <w:t xml:space="preserve"># </w:t>
            </w:r>
            <w:r w:rsidRPr="00B779AA">
              <w:rPr>
                <w:b/>
                <w:bCs/>
                <w:sz w:val="28"/>
                <w:szCs w:val="28"/>
              </w:rPr>
              <w:t>Cypress E2E Testing: 25 Test Cases</w:t>
            </w:r>
          </w:p>
          <w:p w14:paraId="449B3D42" w14:textId="37D21F41" w:rsidR="00392CC6" w:rsidRPr="00B779AA" w:rsidRDefault="00392CC6" w:rsidP="00392CC6">
            <w:pPr>
              <w:spacing w:line="276" w:lineRule="auto"/>
              <w:rPr>
                <w:sz w:val="28"/>
                <w:szCs w:val="28"/>
              </w:rPr>
            </w:pPr>
            <w:r w:rsidRPr="00B779AA">
              <w:rPr>
                <w:sz w:val="28"/>
                <w:szCs w:val="28"/>
              </w:rPr>
              <w:t>-  Authentication workflows</w:t>
            </w:r>
          </w:p>
          <w:p w14:paraId="1289D6EF" w14:textId="1305C361" w:rsidR="00392CC6" w:rsidRPr="00B779AA" w:rsidRDefault="00392CC6" w:rsidP="00392CC6">
            <w:pPr>
              <w:spacing w:line="276" w:lineRule="auto"/>
              <w:rPr>
                <w:sz w:val="28"/>
                <w:szCs w:val="28"/>
              </w:rPr>
            </w:pPr>
            <w:r w:rsidRPr="00B779AA">
              <w:rPr>
                <w:sz w:val="28"/>
                <w:szCs w:val="28"/>
              </w:rPr>
              <w:t>-  Dashboard functionality</w:t>
            </w:r>
          </w:p>
          <w:p w14:paraId="4D074D04" w14:textId="5F250DA5" w:rsidR="00392CC6" w:rsidRPr="00B779AA" w:rsidRDefault="00392CC6" w:rsidP="00392CC6">
            <w:pPr>
              <w:spacing w:line="276" w:lineRule="auto"/>
              <w:rPr>
                <w:sz w:val="28"/>
                <w:szCs w:val="28"/>
              </w:rPr>
            </w:pPr>
            <w:r w:rsidRPr="00B779AA">
              <w:rPr>
                <w:sz w:val="28"/>
                <w:szCs w:val="28"/>
              </w:rPr>
              <w:t>-  Manual detection entry</w:t>
            </w:r>
          </w:p>
          <w:p w14:paraId="2C226327" w14:textId="2B894FA1" w:rsidR="00392CC6" w:rsidRPr="00B779AA" w:rsidRDefault="00392CC6" w:rsidP="00392CC6">
            <w:pPr>
              <w:spacing w:line="276" w:lineRule="auto"/>
              <w:rPr>
                <w:sz w:val="28"/>
                <w:szCs w:val="28"/>
              </w:rPr>
            </w:pPr>
            <w:r w:rsidRPr="00B779AA">
              <w:rPr>
                <w:sz w:val="28"/>
                <w:szCs w:val="28"/>
              </w:rPr>
              <w:t>-  Real-time features</w:t>
            </w:r>
          </w:p>
          <w:p w14:paraId="3E429AB2" w14:textId="4DC0A16A" w:rsidR="00392CC6" w:rsidRPr="00B779AA" w:rsidRDefault="00392CC6" w:rsidP="00392CC6">
            <w:pPr>
              <w:spacing w:line="276" w:lineRule="auto"/>
              <w:rPr>
                <w:sz w:val="28"/>
                <w:szCs w:val="28"/>
              </w:rPr>
            </w:pPr>
            <w:r w:rsidRPr="00B779AA">
              <w:rPr>
                <w:sz w:val="28"/>
                <w:szCs w:val="28"/>
              </w:rPr>
              <w:t>-  Complete system workflows</w:t>
            </w:r>
          </w:p>
          <w:p w14:paraId="1C357C1A" w14:textId="77777777" w:rsidR="00392CC6" w:rsidRPr="00B779AA" w:rsidRDefault="00392CC6" w:rsidP="00392CC6">
            <w:pPr>
              <w:spacing w:after="200" w:line="276" w:lineRule="auto"/>
              <w:rPr>
                <w:sz w:val="28"/>
                <w:szCs w:val="28"/>
              </w:rPr>
            </w:pPr>
          </w:p>
          <w:p w14:paraId="4AE6B854" w14:textId="77777777" w:rsidR="00392CC6" w:rsidRPr="00B779AA" w:rsidRDefault="00392CC6" w:rsidP="00392CC6">
            <w:pPr>
              <w:rPr>
                <w:b/>
                <w:bCs/>
                <w:sz w:val="28"/>
                <w:szCs w:val="28"/>
              </w:rPr>
            </w:pPr>
          </w:p>
        </w:tc>
      </w:tr>
    </w:tbl>
    <w:p w14:paraId="52DA2F1D" w14:textId="77777777" w:rsidR="005E620F" w:rsidRDefault="005E620F">
      <w:pPr>
        <w:rPr>
          <w:b/>
          <w:bCs/>
          <w:sz w:val="28"/>
          <w:szCs w:val="28"/>
        </w:rPr>
      </w:pPr>
    </w:p>
    <w:p w14:paraId="6F7750C9" w14:textId="77777777" w:rsidR="006824BF" w:rsidRDefault="006824BF">
      <w:pPr>
        <w:rPr>
          <w:b/>
          <w:bCs/>
          <w:sz w:val="28"/>
          <w:szCs w:val="28"/>
        </w:rPr>
      </w:pPr>
    </w:p>
    <w:p w14:paraId="2B622C18" w14:textId="77777777" w:rsidR="006824BF" w:rsidRDefault="006824BF">
      <w:pPr>
        <w:rPr>
          <w:b/>
          <w:bCs/>
          <w:sz w:val="28"/>
          <w:szCs w:val="28"/>
        </w:rPr>
      </w:pPr>
    </w:p>
    <w:p w14:paraId="3C033EE0" w14:textId="77777777" w:rsidR="006824BF" w:rsidRDefault="006824BF">
      <w:pPr>
        <w:rPr>
          <w:b/>
          <w:bCs/>
          <w:sz w:val="28"/>
          <w:szCs w:val="28"/>
        </w:rPr>
      </w:pPr>
    </w:p>
    <w:p w14:paraId="25A10B95" w14:textId="77777777" w:rsidR="006824BF" w:rsidRDefault="006824BF">
      <w:pPr>
        <w:rPr>
          <w:b/>
          <w:bCs/>
          <w:sz w:val="28"/>
          <w:szCs w:val="28"/>
        </w:rPr>
      </w:pPr>
    </w:p>
    <w:p w14:paraId="541E4470" w14:textId="77777777" w:rsidR="006824BF" w:rsidRDefault="006824BF">
      <w:pPr>
        <w:rPr>
          <w:b/>
          <w:bCs/>
          <w:sz w:val="28"/>
          <w:szCs w:val="28"/>
        </w:rPr>
      </w:pPr>
    </w:p>
    <w:p w14:paraId="7DDF2892" w14:textId="77777777" w:rsidR="006824BF" w:rsidRDefault="006824BF">
      <w:pPr>
        <w:rPr>
          <w:b/>
          <w:bCs/>
          <w:sz w:val="28"/>
          <w:szCs w:val="28"/>
        </w:rPr>
      </w:pPr>
    </w:p>
    <w:p w14:paraId="0EC419D8" w14:textId="77777777" w:rsidR="006824BF" w:rsidRDefault="006824BF">
      <w:pPr>
        <w:rPr>
          <w:b/>
          <w:bCs/>
          <w:sz w:val="28"/>
          <w:szCs w:val="28"/>
        </w:rPr>
      </w:pPr>
    </w:p>
    <w:p w14:paraId="33DB7D0C" w14:textId="77777777" w:rsidR="006824BF" w:rsidRDefault="006824BF">
      <w:pPr>
        <w:rPr>
          <w:b/>
          <w:bCs/>
          <w:sz w:val="28"/>
          <w:szCs w:val="28"/>
        </w:rPr>
      </w:pPr>
    </w:p>
    <w:p w14:paraId="21866AC1" w14:textId="77777777" w:rsidR="006824BF" w:rsidRDefault="006824BF">
      <w:pPr>
        <w:rPr>
          <w:b/>
          <w:bCs/>
          <w:sz w:val="28"/>
          <w:szCs w:val="28"/>
        </w:rPr>
      </w:pPr>
    </w:p>
    <w:p w14:paraId="4D3F9D2A" w14:textId="77777777" w:rsidR="006824BF" w:rsidRDefault="006824BF">
      <w:pPr>
        <w:rPr>
          <w:b/>
          <w:bCs/>
          <w:sz w:val="28"/>
          <w:szCs w:val="28"/>
        </w:rPr>
      </w:pPr>
    </w:p>
    <w:p w14:paraId="71B12A3E" w14:textId="3CBA2C3B" w:rsidR="004A3559" w:rsidRDefault="004A3559">
      <w:r w:rsidRPr="004A3559">
        <w:rPr>
          <w:b/>
          <w:bCs/>
          <w:sz w:val="28"/>
          <w:szCs w:val="28"/>
        </w:rPr>
        <w:lastRenderedPageBreak/>
        <w:t>9</w:t>
      </w:r>
      <w:r>
        <w:rPr>
          <w:b/>
          <w:bCs/>
          <w:sz w:val="28"/>
          <w:szCs w:val="28"/>
        </w:rPr>
        <w:t xml:space="preserve"> </w:t>
      </w:r>
      <w:r w:rsidRPr="00B1324C">
        <w:rPr>
          <w:b/>
          <w:bCs/>
          <w:sz w:val="28"/>
          <w:szCs w:val="28"/>
        </w:rPr>
        <w:t>TEST CASES</w:t>
      </w:r>
      <w:r>
        <w:rPr>
          <w:b/>
          <w:bCs/>
          <w:sz w:val="28"/>
          <w:szCs w:val="28"/>
        </w:rPr>
        <w:t xml:space="preserve"> – SECTION </w:t>
      </w:r>
      <w:r w:rsidR="000A7CA1">
        <w:rPr>
          <w:b/>
          <w:bCs/>
          <w:sz w:val="28"/>
          <w:szCs w:val="28"/>
        </w:rPr>
        <w:t>C</w:t>
      </w:r>
      <w:r>
        <w:rPr>
          <w:b/>
          <w:bCs/>
          <w:sz w:val="28"/>
          <w:szCs w:val="28"/>
        </w:rPr>
        <w:t xml:space="preserve"> : YOLO MODELS</w:t>
      </w:r>
    </w:p>
    <w:p w14:paraId="5441EEA7" w14:textId="77777777" w:rsidR="007B1DF9" w:rsidRPr="007B1DF9" w:rsidRDefault="007B1DF9" w:rsidP="007B1DF9">
      <w:pPr>
        <w:rPr>
          <w:b/>
          <w:bCs/>
        </w:rPr>
      </w:pPr>
    </w:p>
    <w:p w14:paraId="006D6280" w14:textId="7E699340" w:rsidR="007B1DF9" w:rsidRPr="007B1DF9" w:rsidRDefault="007B1DF9" w:rsidP="007B1DF9">
      <w:pPr>
        <w:rPr>
          <w:b/>
          <w:bCs/>
          <w:sz w:val="28"/>
          <w:szCs w:val="28"/>
        </w:rPr>
      </w:pPr>
      <w:r w:rsidRPr="007B1DF9">
        <w:rPr>
          <w:b/>
          <w:bCs/>
          <w:sz w:val="28"/>
          <w:szCs w:val="28"/>
        </w:rPr>
        <w:t>Scope and Objectives</w:t>
      </w:r>
    </w:p>
    <w:p w14:paraId="7F687634" w14:textId="77777777" w:rsidR="007B1DF9" w:rsidRPr="007B1DF9" w:rsidRDefault="007B1DF9" w:rsidP="007B1DF9">
      <w:pPr>
        <w:spacing w:after="0"/>
        <w:rPr>
          <w:sz w:val="28"/>
          <w:szCs w:val="28"/>
        </w:rPr>
      </w:pPr>
      <w:r w:rsidRPr="007B1DF9">
        <w:rPr>
          <w:sz w:val="28"/>
          <w:szCs w:val="28"/>
        </w:rPr>
        <w:t>- *Objective*: Train and deploy object detection models to detect four weapon-related classes: Knife, Pistol, weapon (general), rifle.</w:t>
      </w:r>
    </w:p>
    <w:p w14:paraId="658BA173" w14:textId="77777777" w:rsidR="007B1DF9" w:rsidRPr="007B1DF9" w:rsidRDefault="007B1DF9" w:rsidP="007B1DF9">
      <w:pPr>
        <w:spacing w:after="0"/>
        <w:rPr>
          <w:sz w:val="28"/>
          <w:szCs w:val="28"/>
        </w:rPr>
      </w:pPr>
      <w:r w:rsidRPr="007B1DF9">
        <w:rPr>
          <w:sz w:val="28"/>
          <w:szCs w:val="28"/>
        </w:rPr>
        <w:t>- *Targets*: Raspberry Pi, Jetson Nano, Cloud/Edge servers, Mobile/Embedded.</w:t>
      </w:r>
    </w:p>
    <w:p w14:paraId="38BDA832" w14:textId="77777777" w:rsidR="007B1DF9" w:rsidRPr="007B1DF9" w:rsidRDefault="007B1DF9" w:rsidP="007B1DF9">
      <w:pPr>
        <w:spacing w:after="0"/>
        <w:rPr>
          <w:sz w:val="28"/>
          <w:szCs w:val="28"/>
        </w:rPr>
      </w:pPr>
      <w:r w:rsidRPr="007B1DF9">
        <w:rPr>
          <w:sz w:val="28"/>
          <w:szCs w:val="28"/>
        </w:rPr>
        <w:t xml:space="preserve">- *Success Criteria*: mAP@50 ≥ 85% on target devices with deployable formats (PT, ONNX, </w:t>
      </w:r>
      <w:proofErr w:type="spellStart"/>
      <w:r w:rsidRPr="007B1DF9">
        <w:rPr>
          <w:sz w:val="28"/>
          <w:szCs w:val="28"/>
        </w:rPr>
        <w:t>TFLite</w:t>
      </w:r>
      <w:proofErr w:type="spellEnd"/>
      <w:r w:rsidRPr="007B1DF9">
        <w:rPr>
          <w:sz w:val="28"/>
          <w:szCs w:val="28"/>
        </w:rPr>
        <w:t>).</w:t>
      </w:r>
    </w:p>
    <w:p w14:paraId="5EEA63D3" w14:textId="77777777" w:rsidR="007B1DF9" w:rsidRPr="007B1DF9" w:rsidRDefault="007B1DF9" w:rsidP="007B1DF9">
      <w:pPr>
        <w:rPr>
          <w:sz w:val="28"/>
          <w:szCs w:val="28"/>
        </w:rPr>
      </w:pPr>
    </w:p>
    <w:p w14:paraId="61047170" w14:textId="3342FD68" w:rsidR="007B1DF9" w:rsidRPr="007B1DF9" w:rsidRDefault="007B1DF9" w:rsidP="007B1DF9">
      <w:pPr>
        <w:rPr>
          <w:b/>
          <w:bCs/>
          <w:sz w:val="28"/>
          <w:szCs w:val="28"/>
        </w:rPr>
      </w:pPr>
      <w:r w:rsidRPr="007B1DF9">
        <w:rPr>
          <w:b/>
          <w:bCs/>
          <w:sz w:val="28"/>
          <w:szCs w:val="28"/>
        </w:rPr>
        <w:t>Dataset Summary</w:t>
      </w:r>
    </w:p>
    <w:p w14:paraId="0280C316" w14:textId="77777777" w:rsidR="007B1DF9" w:rsidRPr="007B1DF9" w:rsidRDefault="007B1DF9" w:rsidP="007B1DF9">
      <w:pPr>
        <w:spacing w:after="0"/>
        <w:rPr>
          <w:sz w:val="28"/>
          <w:szCs w:val="28"/>
        </w:rPr>
      </w:pPr>
      <w:r w:rsidRPr="007B1DF9">
        <w:rPr>
          <w:sz w:val="28"/>
          <w:szCs w:val="28"/>
        </w:rPr>
        <w:t>- *Datasets*: Three merged datasets in YOLO format with 4 standardized classes: Knife, Pistol, weapon, rifle.</w:t>
      </w:r>
    </w:p>
    <w:p w14:paraId="20C8DDF7" w14:textId="77777777" w:rsidR="007B1DF9" w:rsidRPr="007B1DF9" w:rsidRDefault="007B1DF9" w:rsidP="007B1DF9">
      <w:pPr>
        <w:spacing w:after="0"/>
        <w:rPr>
          <w:sz w:val="28"/>
          <w:szCs w:val="28"/>
        </w:rPr>
      </w:pPr>
      <w:r w:rsidRPr="007B1DF9">
        <w:rPr>
          <w:sz w:val="28"/>
          <w:szCs w:val="28"/>
        </w:rPr>
        <w:t>- *On-disk splits* (verified):</w:t>
      </w:r>
    </w:p>
    <w:p w14:paraId="54F7FE56" w14:textId="77777777" w:rsidR="007B1DF9" w:rsidRPr="007B1DF9" w:rsidRDefault="007B1DF9" w:rsidP="007B1DF9">
      <w:pPr>
        <w:spacing w:after="0"/>
        <w:rPr>
          <w:sz w:val="28"/>
          <w:szCs w:val="28"/>
        </w:rPr>
      </w:pPr>
      <w:r w:rsidRPr="007B1DF9">
        <w:rPr>
          <w:sz w:val="28"/>
          <w:szCs w:val="28"/>
        </w:rPr>
        <w:t xml:space="preserve">  - merged_dataset_80_10_10_FULL: train=198,699; </w:t>
      </w:r>
      <w:proofErr w:type="spellStart"/>
      <w:r w:rsidRPr="007B1DF9">
        <w:rPr>
          <w:sz w:val="28"/>
          <w:szCs w:val="28"/>
        </w:rPr>
        <w:t>val</w:t>
      </w:r>
      <w:proofErr w:type="spellEnd"/>
      <w:r w:rsidRPr="007B1DF9">
        <w:rPr>
          <w:sz w:val="28"/>
          <w:szCs w:val="28"/>
        </w:rPr>
        <w:t>=24,837; test=24,838 (≈ 80/10/10)</w:t>
      </w:r>
    </w:p>
    <w:p w14:paraId="48E4FD29" w14:textId="77777777" w:rsidR="007B1DF9" w:rsidRPr="007B1DF9" w:rsidRDefault="007B1DF9" w:rsidP="007B1DF9">
      <w:pPr>
        <w:spacing w:after="0"/>
        <w:rPr>
          <w:sz w:val="28"/>
          <w:szCs w:val="28"/>
        </w:rPr>
      </w:pPr>
      <w:r w:rsidRPr="007B1DF9">
        <w:rPr>
          <w:sz w:val="28"/>
          <w:szCs w:val="28"/>
        </w:rPr>
        <w:t xml:space="preserve">  - </w:t>
      </w:r>
      <w:proofErr w:type="spellStart"/>
      <w:r w:rsidRPr="007B1DF9">
        <w:rPr>
          <w:sz w:val="28"/>
          <w:szCs w:val="28"/>
        </w:rPr>
        <w:t>merged_dataset</w:t>
      </w:r>
      <w:proofErr w:type="spellEnd"/>
      <w:r w:rsidRPr="007B1DF9">
        <w:rPr>
          <w:sz w:val="28"/>
          <w:szCs w:val="28"/>
        </w:rPr>
        <w:t xml:space="preserve"> (80_10_10 nominal): train=90,349; </w:t>
      </w:r>
      <w:proofErr w:type="spellStart"/>
      <w:r w:rsidRPr="007B1DF9">
        <w:rPr>
          <w:sz w:val="28"/>
          <w:szCs w:val="28"/>
        </w:rPr>
        <w:t>val</w:t>
      </w:r>
      <w:proofErr w:type="spellEnd"/>
      <w:r w:rsidRPr="007B1DF9">
        <w:rPr>
          <w:sz w:val="28"/>
          <w:szCs w:val="28"/>
        </w:rPr>
        <w:t>=16,316; test=16,320 (≈ 73.49/13.27/13.28)</w:t>
      </w:r>
    </w:p>
    <w:p w14:paraId="13D0F885" w14:textId="77777777" w:rsidR="007B1DF9" w:rsidRPr="007B1DF9" w:rsidRDefault="007B1DF9" w:rsidP="007B1DF9">
      <w:pPr>
        <w:spacing w:after="0"/>
        <w:rPr>
          <w:sz w:val="28"/>
          <w:szCs w:val="28"/>
        </w:rPr>
      </w:pPr>
      <w:r w:rsidRPr="007B1DF9">
        <w:rPr>
          <w:sz w:val="28"/>
          <w:szCs w:val="28"/>
        </w:rPr>
        <w:t xml:space="preserve">  - merged_dataset_75_15 (75/15/10 nominal): train=84,702; </w:t>
      </w:r>
      <w:proofErr w:type="spellStart"/>
      <w:r w:rsidRPr="007B1DF9">
        <w:rPr>
          <w:sz w:val="28"/>
          <w:szCs w:val="28"/>
        </w:rPr>
        <w:t>val</w:t>
      </w:r>
      <w:proofErr w:type="spellEnd"/>
      <w:r w:rsidRPr="007B1DF9">
        <w:rPr>
          <w:sz w:val="28"/>
          <w:szCs w:val="28"/>
        </w:rPr>
        <w:t>=24,475; test=16,320 (≈ 67.49/19.51/13.01)</w:t>
      </w:r>
    </w:p>
    <w:p w14:paraId="52DACC00" w14:textId="77777777" w:rsidR="007B1DF9" w:rsidRPr="007B1DF9" w:rsidRDefault="007B1DF9" w:rsidP="007B1DF9">
      <w:pPr>
        <w:spacing w:after="0"/>
        <w:rPr>
          <w:sz w:val="28"/>
          <w:szCs w:val="28"/>
        </w:rPr>
      </w:pPr>
      <w:r w:rsidRPr="007B1DF9">
        <w:rPr>
          <w:sz w:val="28"/>
          <w:szCs w:val="28"/>
        </w:rPr>
        <w:t>- *Label integrity*: No empty train labels observed in counted sets (0 images without objects among train labels checked).</w:t>
      </w:r>
    </w:p>
    <w:p w14:paraId="2ED0F2FE" w14:textId="77777777" w:rsidR="007B1DF9" w:rsidRDefault="007B1DF9" w:rsidP="007B1DF9">
      <w:pPr>
        <w:spacing w:after="0"/>
        <w:rPr>
          <w:sz w:val="28"/>
          <w:szCs w:val="28"/>
        </w:rPr>
      </w:pPr>
      <w:r w:rsidRPr="007B1DF9">
        <w:rPr>
          <w:sz w:val="28"/>
          <w:szCs w:val="28"/>
        </w:rPr>
        <w:t>- *Files retained in VCS*: Dataset configs (</w:t>
      </w:r>
      <w:proofErr w:type="spellStart"/>
      <w:r w:rsidRPr="007B1DF9">
        <w:rPr>
          <w:sz w:val="28"/>
          <w:szCs w:val="28"/>
        </w:rPr>
        <w:t>data.yaml</w:t>
      </w:r>
      <w:proofErr w:type="spellEnd"/>
      <w:r w:rsidRPr="007B1DF9">
        <w:rPr>
          <w:sz w:val="28"/>
          <w:szCs w:val="28"/>
        </w:rPr>
        <w:t xml:space="preserve">, </w:t>
      </w:r>
      <w:proofErr w:type="spellStart"/>
      <w:r w:rsidRPr="007B1DF9">
        <w:rPr>
          <w:sz w:val="28"/>
          <w:szCs w:val="28"/>
        </w:rPr>
        <w:t>metadata.json</w:t>
      </w:r>
      <w:proofErr w:type="spellEnd"/>
      <w:r w:rsidRPr="007B1DF9">
        <w:rPr>
          <w:sz w:val="28"/>
          <w:szCs w:val="28"/>
        </w:rPr>
        <w:t>) retained; large image data excluded per .</w:t>
      </w:r>
      <w:proofErr w:type="spellStart"/>
      <w:r w:rsidRPr="007B1DF9">
        <w:rPr>
          <w:sz w:val="28"/>
          <w:szCs w:val="28"/>
        </w:rPr>
        <w:t>gitignore</w:t>
      </w:r>
      <w:proofErr w:type="spellEnd"/>
      <w:r w:rsidRPr="007B1DF9">
        <w:rPr>
          <w:sz w:val="28"/>
          <w:szCs w:val="28"/>
        </w:rPr>
        <w:t>.</w:t>
      </w:r>
    </w:p>
    <w:p w14:paraId="206E45F3" w14:textId="77777777" w:rsidR="00CA6A1B" w:rsidRDefault="00CA6A1B" w:rsidP="007B1DF9">
      <w:pPr>
        <w:spacing w:after="0"/>
        <w:rPr>
          <w:sz w:val="28"/>
          <w:szCs w:val="28"/>
        </w:rPr>
      </w:pPr>
    </w:p>
    <w:p w14:paraId="24A5C7D1" w14:textId="584403E8" w:rsidR="00CA6A1B" w:rsidRPr="007B1DF9" w:rsidRDefault="00CA6A1B" w:rsidP="007B1DF9">
      <w:pPr>
        <w:spacing w:after="0"/>
        <w:rPr>
          <w:sz w:val="28"/>
          <w:szCs w:val="28"/>
        </w:rPr>
      </w:pPr>
      <w:r>
        <w:rPr>
          <w:sz w:val="28"/>
          <w:szCs w:val="28"/>
        </w:rPr>
        <w:t xml:space="preserve">Datasets: </w:t>
      </w:r>
      <w:r>
        <w:rPr>
          <w:sz w:val="28"/>
          <w:szCs w:val="28"/>
        </w:rPr>
        <w:br/>
        <w:t xml:space="preserve">1. </w:t>
      </w:r>
      <w:r w:rsidR="00F31908" w:rsidRPr="00F31908">
        <w:rPr>
          <w:sz w:val="28"/>
          <w:szCs w:val="28"/>
        </w:rPr>
        <w:t xml:space="preserve">url: </w:t>
      </w:r>
      <w:hyperlink r:id="rId6" w:history="1">
        <w:r w:rsidR="00F31908" w:rsidRPr="00D168B3">
          <w:rPr>
            <w:rStyle w:val="Hyperlink"/>
            <w:sz w:val="28"/>
            <w:szCs w:val="28"/>
          </w:rPr>
          <w:t>https://universe.roboflow.com/wisarut-hakaen-q9qv8/weapon-detection-cctv-v3-dataset/dataset/1</w:t>
        </w:r>
      </w:hyperlink>
      <w:r w:rsidR="00F31908">
        <w:rPr>
          <w:sz w:val="28"/>
          <w:szCs w:val="28"/>
        </w:rPr>
        <w:br/>
        <w:t xml:space="preserve">2. </w:t>
      </w:r>
      <w:r w:rsidR="00F31908" w:rsidRPr="00F31908">
        <w:rPr>
          <w:sz w:val="28"/>
          <w:szCs w:val="28"/>
        </w:rPr>
        <w:t xml:space="preserve">url: </w:t>
      </w:r>
      <w:hyperlink r:id="rId7" w:history="1">
        <w:r w:rsidR="00F31908" w:rsidRPr="00D168B3">
          <w:rPr>
            <w:rStyle w:val="Hyperlink"/>
            <w:sz w:val="28"/>
            <w:szCs w:val="28"/>
          </w:rPr>
          <w:t>https://universe.roboflow.com/xian-douglas/weapondetection-xx3lz/dataset/5</w:t>
        </w:r>
      </w:hyperlink>
      <w:r w:rsidR="00F31908">
        <w:rPr>
          <w:sz w:val="28"/>
          <w:szCs w:val="28"/>
        </w:rPr>
        <w:br/>
        <w:t>3.</w:t>
      </w:r>
      <w:r w:rsidR="00F31908" w:rsidRPr="00F31908">
        <w:t xml:space="preserve"> </w:t>
      </w:r>
      <w:r w:rsidR="00F31908" w:rsidRPr="00F31908">
        <w:rPr>
          <w:sz w:val="28"/>
          <w:szCs w:val="28"/>
        </w:rPr>
        <w:t xml:space="preserve">url: </w:t>
      </w:r>
      <w:hyperlink r:id="rId8" w:history="1">
        <w:r w:rsidR="00F31908" w:rsidRPr="00D168B3">
          <w:rPr>
            <w:rStyle w:val="Hyperlink"/>
            <w:sz w:val="28"/>
            <w:szCs w:val="28"/>
          </w:rPr>
          <w:t>https://universe.roboflow.com/weapon-detect-qbsiw/yolo-weapon</w:t>
        </w:r>
        <w:r w:rsidR="00F31908" w:rsidRPr="00D168B3">
          <w:rPr>
            <w:rStyle w:val="Hyperlink"/>
            <w:sz w:val="28"/>
            <w:szCs w:val="28"/>
          </w:rPr>
          <w:t>-</w:t>
        </w:r>
        <w:r w:rsidR="00F31908" w:rsidRPr="00D168B3">
          <w:rPr>
            <w:rStyle w:val="Hyperlink"/>
            <w:sz w:val="28"/>
            <w:szCs w:val="28"/>
          </w:rPr>
          <w:t>detection/dataset/9</w:t>
        </w:r>
      </w:hyperlink>
      <w:r w:rsidR="00F31908">
        <w:rPr>
          <w:sz w:val="28"/>
          <w:szCs w:val="28"/>
        </w:rPr>
        <w:br/>
      </w:r>
      <w:r w:rsidR="00F31908">
        <w:rPr>
          <w:sz w:val="28"/>
          <w:szCs w:val="28"/>
        </w:rPr>
        <w:lastRenderedPageBreak/>
        <w:t>4.</w:t>
      </w:r>
      <w:r w:rsidR="00F31908" w:rsidRPr="00F31908">
        <w:t xml:space="preserve"> </w:t>
      </w:r>
      <w:r w:rsidR="00F31908" w:rsidRPr="00F31908">
        <w:rPr>
          <w:sz w:val="28"/>
          <w:szCs w:val="28"/>
        </w:rPr>
        <w:t xml:space="preserve">url: </w:t>
      </w:r>
      <w:hyperlink r:id="rId9" w:history="1">
        <w:r w:rsidR="00F31908" w:rsidRPr="00D168B3">
          <w:rPr>
            <w:rStyle w:val="Hyperlink"/>
            <w:sz w:val="28"/>
            <w:szCs w:val="28"/>
          </w:rPr>
          <w:t>https://universe.roboflow.com/yolov7test-u13vc/weapon-detection-m7qso/dataset/16</w:t>
        </w:r>
      </w:hyperlink>
      <w:r w:rsidR="00F31908">
        <w:rPr>
          <w:sz w:val="28"/>
          <w:szCs w:val="28"/>
        </w:rPr>
        <w:br/>
        <w:t xml:space="preserve">5. </w:t>
      </w:r>
      <w:r w:rsidR="00F31908" w:rsidRPr="00F31908">
        <w:rPr>
          <w:sz w:val="28"/>
          <w:szCs w:val="28"/>
        </w:rPr>
        <w:t xml:space="preserve">url: </w:t>
      </w:r>
      <w:hyperlink r:id="rId10" w:history="1">
        <w:r w:rsidR="00F31908" w:rsidRPr="00D168B3">
          <w:rPr>
            <w:rStyle w:val="Hyperlink"/>
            <w:sz w:val="28"/>
            <w:szCs w:val="28"/>
          </w:rPr>
          <w:t>https://universe.roboflow.com/testing-kfsrv/guns-l4rap/dataset/3</w:t>
        </w:r>
      </w:hyperlink>
      <w:r w:rsidR="00F31908">
        <w:rPr>
          <w:sz w:val="28"/>
          <w:szCs w:val="28"/>
        </w:rPr>
        <w:br/>
        <w:t xml:space="preserve">6. </w:t>
      </w:r>
      <w:r w:rsidR="00F31908" w:rsidRPr="00F31908">
        <w:rPr>
          <w:sz w:val="28"/>
          <w:szCs w:val="28"/>
        </w:rPr>
        <w:t xml:space="preserve">url: </w:t>
      </w:r>
      <w:hyperlink r:id="rId11" w:history="1">
        <w:r w:rsidR="00F31908" w:rsidRPr="00D168B3">
          <w:rPr>
            <w:rStyle w:val="Hyperlink"/>
            <w:sz w:val="28"/>
            <w:szCs w:val="28"/>
          </w:rPr>
          <w:t>https://universe.roboflow.com/weapons-n32ov/weaponsdata/dataset/6</w:t>
        </w:r>
      </w:hyperlink>
      <w:r w:rsidR="00F31908">
        <w:rPr>
          <w:sz w:val="28"/>
          <w:szCs w:val="28"/>
        </w:rPr>
        <w:br/>
        <w:t xml:space="preserve">7. </w:t>
      </w:r>
      <w:r w:rsidR="00F31908" w:rsidRPr="00F31908">
        <w:rPr>
          <w:sz w:val="28"/>
          <w:szCs w:val="28"/>
        </w:rPr>
        <w:t xml:space="preserve">url: </w:t>
      </w:r>
      <w:hyperlink r:id="rId12" w:history="1">
        <w:r w:rsidR="00F31908" w:rsidRPr="00D168B3">
          <w:rPr>
            <w:rStyle w:val="Hyperlink"/>
            <w:sz w:val="28"/>
            <w:szCs w:val="28"/>
          </w:rPr>
          <w:t>https://universe.roboflow.com/yolo-xkggu/guns-mms73/dataset/4</w:t>
        </w:r>
      </w:hyperlink>
      <w:r w:rsidR="00F31908">
        <w:rPr>
          <w:sz w:val="28"/>
          <w:szCs w:val="28"/>
        </w:rPr>
        <w:br/>
        <w:t xml:space="preserve">8. </w:t>
      </w:r>
      <w:r w:rsidR="00F31908" w:rsidRPr="00F31908">
        <w:rPr>
          <w:sz w:val="28"/>
          <w:szCs w:val="28"/>
        </w:rPr>
        <w:t xml:space="preserve">url: </w:t>
      </w:r>
      <w:hyperlink r:id="rId13" w:history="1">
        <w:r w:rsidR="00F31908" w:rsidRPr="00D168B3">
          <w:rPr>
            <w:rStyle w:val="Hyperlink"/>
            <w:sz w:val="28"/>
            <w:szCs w:val="28"/>
          </w:rPr>
          <w:t>https://universe.roboflow.com/susmitha/eivom_nug2/dataset/1</w:t>
        </w:r>
      </w:hyperlink>
      <w:r w:rsidR="00F31908">
        <w:rPr>
          <w:sz w:val="28"/>
          <w:szCs w:val="28"/>
        </w:rPr>
        <w:br/>
        <w:t xml:space="preserve">9. </w:t>
      </w:r>
      <w:r w:rsidR="00F31908" w:rsidRPr="00F31908">
        <w:rPr>
          <w:sz w:val="28"/>
          <w:szCs w:val="28"/>
        </w:rPr>
        <w:t xml:space="preserve">url: </w:t>
      </w:r>
      <w:hyperlink r:id="rId14" w:history="1">
        <w:r w:rsidR="00F31908" w:rsidRPr="00D168B3">
          <w:rPr>
            <w:rStyle w:val="Hyperlink"/>
            <w:sz w:val="28"/>
            <w:szCs w:val="28"/>
          </w:rPr>
          <w:t>https://universe.roboflow.com/weapons-ncsnd/weapons_seg/dataset/23</w:t>
        </w:r>
      </w:hyperlink>
      <w:r w:rsidR="00F31908">
        <w:rPr>
          <w:sz w:val="28"/>
          <w:szCs w:val="28"/>
        </w:rPr>
        <w:br/>
        <w:t xml:space="preserve">10. </w:t>
      </w:r>
      <w:r w:rsidR="00F31908" w:rsidRPr="00F31908">
        <w:rPr>
          <w:sz w:val="28"/>
          <w:szCs w:val="28"/>
        </w:rPr>
        <w:t xml:space="preserve">url: </w:t>
      </w:r>
      <w:hyperlink r:id="rId15" w:history="1">
        <w:r w:rsidR="00F31908" w:rsidRPr="00D168B3">
          <w:rPr>
            <w:rStyle w:val="Hyperlink"/>
            <w:sz w:val="28"/>
            <w:szCs w:val="28"/>
          </w:rPr>
          <w:t>https://universe.roboflow.com/weapondetectionbc/weapon-detection-ejuzn/dataset/4</w:t>
        </w:r>
      </w:hyperlink>
      <w:r w:rsidR="00F31908">
        <w:rPr>
          <w:sz w:val="28"/>
          <w:szCs w:val="28"/>
        </w:rPr>
        <w:br/>
      </w:r>
    </w:p>
    <w:p w14:paraId="2106CFB2" w14:textId="77777777" w:rsidR="007B1DF9" w:rsidRDefault="007B1DF9" w:rsidP="007B1DF9"/>
    <w:p w14:paraId="1D5A95D7" w14:textId="764E6984" w:rsidR="007B1DF9" w:rsidRPr="007B1DF9" w:rsidRDefault="007B1DF9" w:rsidP="007B1DF9">
      <w:pPr>
        <w:rPr>
          <w:b/>
          <w:bCs/>
          <w:sz w:val="28"/>
          <w:szCs w:val="28"/>
        </w:rPr>
      </w:pPr>
      <w:r w:rsidRPr="007B1DF9">
        <w:rPr>
          <w:b/>
          <w:bCs/>
          <w:sz w:val="28"/>
          <w:szCs w:val="28"/>
        </w:rPr>
        <w:t>Model Architectures and Variants</w:t>
      </w:r>
    </w:p>
    <w:p w14:paraId="37331918" w14:textId="77777777" w:rsidR="007B1DF9" w:rsidRPr="007B1DF9" w:rsidRDefault="007B1DF9" w:rsidP="007B1DF9">
      <w:pPr>
        <w:spacing w:after="0"/>
        <w:rPr>
          <w:sz w:val="28"/>
          <w:szCs w:val="28"/>
        </w:rPr>
      </w:pPr>
      <w:r w:rsidRPr="007B1DF9">
        <w:rPr>
          <w:sz w:val="28"/>
          <w:szCs w:val="28"/>
        </w:rPr>
        <w:t>- *YOLOv8n*: Baseline lightweight detector for edge devices.</w:t>
      </w:r>
    </w:p>
    <w:p w14:paraId="3E568C34" w14:textId="77777777" w:rsidR="007B1DF9" w:rsidRPr="007B1DF9" w:rsidRDefault="007B1DF9" w:rsidP="007B1DF9">
      <w:pPr>
        <w:spacing w:after="0"/>
        <w:rPr>
          <w:sz w:val="28"/>
          <w:szCs w:val="28"/>
        </w:rPr>
      </w:pPr>
      <w:r w:rsidRPr="007B1DF9">
        <w:rPr>
          <w:sz w:val="28"/>
          <w:szCs w:val="28"/>
        </w:rPr>
        <w:t>- *YOLOv8 (s/m/l/x)*: Variants used for simulated/comparative results; best-in-class accuracy from larger variants.</w:t>
      </w:r>
    </w:p>
    <w:p w14:paraId="194D829B" w14:textId="77777777" w:rsidR="007B1DF9" w:rsidRPr="007B1DF9" w:rsidRDefault="007B1DF9" w:rsidP="007B1DF9">
      <w:pPr>
        <w:spacing w:after="0"/>
        <w:rPr>
          <w:sz w:val="28"/>
          <w:szCs w:val="28"/>
        </w:rPr>
      </w:pPr>
      <w:r w:rsidRPr="007B1DF9">
        <w:rPr>
          <w:sz w:val="28"/>
          <w:szCs w:val="28"/>
        </w:rPr>
        <w:t>- *</w:t>
      </w:r>
      <w:proofErr w:type="spellStart"/>
      <w:r w:rsidRPr="007B1DF9">
        <w:rPr>
          <w:sz w:val="28"/>
          <w:szCs w:val="28"/>
        </w:rPr>
        <w:t>MobileNet</w:t>
      </w:r>
      <w:proofErr w:type="spellEnd"/>
      <w:r w:rsidRPr="007B1DF9">
        <w:rPr>
          <w:sz w:val="28"/>
          <w:szCs w:val="28"/>
        </w:rPr>
        <w:t>-SSD v1/v2*: Alternative SSD-based detectors optimized for Raspberry Pi and general edge.</w:t>
      </w:r>
    </w:p>
    <w:p w14:paraId="4D98345F" w14:textId="77777777" w:rsidR="007B1DF9" w:rsidRDefault="007B1DF9" w:rsidP="007B1DF9">
      <w:pPr>
        <w:rPr>
          <w:sz w:val="28"/>
          <w:szCs w:val="28"/>
        </w:rPr>
      </w:pPr>
    </w:p>
    <w:p w14:paraId="5DE753A8" w14:textId="77777777" w:rsidR="00B575D3" w:rsidRDefault="00B575D3" w:rsidP="007B1DF9">
      <w:pPr>
        <w:rPr>
          <w:sz w:val="28"/>
          <w:szCs w:val="28"/>
        </w:rPr>
      </w:pPr>
    </w:p>
    <w:p w14:paraId="0CE93444" w14:textId="77777777" w:rsidR="00B575D3" w:rsidRDefault="00B575D3" w:rsidP="007B1DF9">
      <w:pPr>
        <w:rPr>
          <w:sz w:val="28"/>
          <w:szCs w:val="28"/>
        </w:rPr>
      </w:pPr>
    </w:p>
    <w:p w14:paraId="719DCB2F" w14:textId="77777777" w:rsidR="00B575D3" w:rsidRDefault="00B575D3" w:rsidP="007B1DF9">
      <w:pPr>
        <w:rPr>
          <w:sz w:val="28"/>
          <w:szCs w:val="28"/>
        </w:rPr>
      </w:pPr>
    </w:p>
    <w:p w14:paraId="119A1094" w14:textId="77777777" w:rsidR="00B575D3" w:rsidRDefault="00B575D3" w:rsidP="007B1DF9">
      <w:pPr>
        <w:rPr>
          <w:sz w:val="28"/>
          <w:szCs w:val="28"/>
        </w:rPr>
      </w:pPr>
    </w:p>
    <w:p w14:paraId="246A03A3" w14:textId="77777777" w:rsidR="00B575D3" w:rsidRDefault="00B575D3" w:rsidP="007B1DF9">
      <w:pPr>
        <w:rPr>
          <w:sz w:val="28"/>
          <w:szCs w:val="28"/>
        </w:rPr>
      </w:pPr>
    </w:p>
    <w:p w14:paraId="14F69A88" w14:textId="77777777" w:rsidR="00B575D3" w:rsidRDefault="00B575D3" w:rsidP="007B1DF9">
      <w:pPr>
        <w:rPr>
          <w:sz w:val="28"/>
          <w:szCs w:val="28"/>
        </w:rPr>
      </w:pPr>
    </w:p>
    <w:p w14:paraId="4E6CD061" w14:textId="77777777" w:rsidR="00B575D3" w:rsidRPr="007B1DF9" w:rsidRDefault="00B575D3" w:rsidP="007B1DF9">
      <w:pPr>
        <w:rPr>
          <w:sz w:val="28"/>
          <w:szCs w:val="28"/>
        </w:rPr>
      </w:pPr>
    </w:p>
    <w:p w14:paraId="631E05F6" w14:textId="09054ED5" w:rsidR="007B1DF9" w:rsidRPr="007B1DF9" w:rsidRDefault="007B1DF9" w:rsidP="007B1DF9">
      <w:pPr>
        <w:rPr>
          <w:b/>
          <w:bCs/>
          <w:sz w:val="28"/>
          <w:szCs w:val="28"/>
        </w:rPr>
      </w:pPr>
      <w:r w:rsidRPr="007B1DF9">
        <w:rPr>
          <w:b/>
          <w:bCs/>
          <w:sz w:val="28"/>
          <w:szCs w:val="28"/>
        </w:rPr>
        <w:lastRenderedPageBreak/>
        <w:t xml:space="preserve">Training Runs </w:t>
      </w:r>
    </w:p>
    <w:p w14:paraId="11D7AC53" w14:textId="43410072" w:rsidR="007B1DF9" w:rsidRPr="007B1DF9" w:rsidRDefault="007B1DF9" w:rsidP="007B1DF9">
      <w:pPr>
        <w:spacing w:after="0"/>
        <w:rPr>
          <w:sz w:val="28"/>
          <w:szCs w:val="28"/>
        </w:rPr>
      </w:pPr>
      <w:r w:rsidRPr="007B1DF9">
        <w:rPr>
          <w:sz w:val="28"/>
          <w:szCs w:val="28"/>
        </w:rPr>
        <w:t>1) Cloud/Raspberry Pi (YOLOv8n)</w:t>
      </w:r>
    </w:p>
    <w:p w14:paraId="19FAAC98" w14:textId="77777777" w:rsidR="007B1DF9" w:rsidRPr="007B1DF9" w:rsidRDefault="007B1DF9" w:rsidP="007B1DF9">
      <w:pPr>
        <w:spacing w:after="0"/>
        <w:rPr>
          <w:sz w:val="28"/>
          <w:szCs w:val="28"/>
        </w:rPr>
      </w:pPr>
      <w:r w:rsidRPr="007B1DF9">
        <w:rPr>
          <w:sz w:val="28"/>
          <w:szCs w:val="28"/>
        </w:rPr>
        <w:t xml:space="preserve">   - Data: merged_dataset_75_15/</w:t>
      </w:r>
      <w:proofErr w:type="spellStart"/>
      <w:r w:rsidRPr="007B1DF9">
        <w:rPr>
          <w:sz w:val="28"/>
          <w:szCs w:val="28"/>
        </w:rPr>
        <w:t>data.yaml</w:t>
      </w:r>
      <w:proofErr w:type="spellEnd"/>
    </w:p>
    <w:p w14:paraId="40BBFEC9" w14:textId="77777777" w:rsidR="007B1DF9" w:rsidRPr="007B1DF9" w:rsidRDefault="007B1DF9" w:rsidP="007B1DF9">
      <w:pPr>
        <w:spacing w:after="0"/>
        <w:rPr>
          <w:sz w:val="28"/>
          <w:szCs w:val="28"/>
        </w:rPr>
      </w:pPr>
      <w:r w:rsidRPr="007B1DF9">
        <w:rPr>
          <w:sz w:val="28"/>
          <w:szCs w:val="28"/>
        </w:rPr>
        <w:t xml:space="preserve">   - Epochs: 100, </w:t>
      </w:r>
      <w:proofErr w:type="spellStart"/>
      <w:r w:rsidRPr="007B1DF9">
        <w:rPr>
          <w:sz w:val="28"/>
          <w:szCs w:val="28"/>
        </w:rPr>
        <w:t>imgsz</w:t>
      </w:r>
      <w:proofErr w:type="spellEnd"/>
      <w:r w:rsidRPr="007B1DF9">
        <w:rPr>
          <w:sz w:val="28"/>
          <w:szCs w:val="28"/>
        </w:rPr>
        <w:t xml:space="preserve">: 320, batch: 8, optimizer: </w:t>
      </w:r>
      <w:proofErr w:type="spellStart"/>
      <w:r w:rsidRPr="007B1DF9">
        <w:rPr>
          <w:sz w:val="28"/>
          <w:szCs w:val="28"/>
        </w:rPr>
        <w:t>AdamW</w:t>
      </w:r>
      <w:proofErr w:type="spellEnd"/>
    </w:p>
    <w:p w14:paraId="072A4E5F" w14:textId="77777777" w:rsidR="007B1DF9" w:rsidRPr="007B1DF9" w:rsidRDefault="007B1DF9" w:rsidP="007B1DF9">
      <w:pPr>
        <w:spacing w:after="0"/>
        <w:rPr>
          <w:sz w:val="28"/>
          <w:szCs w:val="28"/>
        </w:rPr>
      </w:pPr>
      <w:r w:rsidRPr="007B1DF9">
        <w:rPr>
          <w:sz w:val="28"/>
          <w:szCs w:val="28"/>
        </w:rPr>
        <w:t xml:space="preserve">   - Final: mAP@50=83.68, mAP@50-95=59.14, Precision=83.80, Recall=75.82</w:t>
      </w:r>
    </w:p>
    <w:p w14:paraId="7D0D54D2" w14:textId="77777777" w:rsidR="007B1DF9" w:rsidRPr="007B1DF9" w:rsidRDefault="007B1DF9" w:rsidP="007B1DF9">
      <w:pPr>
        <w:spacing w:after="0"/>
        <w:rPr>
          <w:sz w:val="28"/>
          <w:szCs w:val="28"/>
        </w:rPr>
      </w:pPr>
      <w:r w:rsidRPr="007B1DF9">
        <w:rPr>
          <w:sz w:val="28"/>
          <w:szCs w:val="28"/>
        </w:rPr>
        <w:t xml:space="preserve">   - Source params: runs/detect/</w:t>
      </w:r>
      <w:proofErr w:type="spellStart"/>
      <w:r w:rsidRPr="007B1DF9">
        <w:rPr>
          <w:sz w:val="28"/>
          <w:szCs w:val="28"/>
        </w:rPr>
        <w:t>cloud_raspi</w:t>
      </w:r>
      <w:proofErr w:type="spellEnd"/>
      <w:r w:rsidRPr="007B1DF9">
        <w:rPr>
          <w:sz w:val="28"/>
          <w:szCs w:val="28"/>
        </w:rPr>
        <w:t>/</w:t>
      </w:r>
      <w:proofErr w:type="spellStart"/>
      <w:r w:rsidRPr="007B1DF9">
        <w:rPr>
          <w:sz w:val="28"/>
          <w:szCs w:val="28"/>
        </w:rPr>
        <w:t>args.yaml</w:t>
      </w:r>
      <w:proofErr w:type="spellEnd"/>
    </w:p>
    <w:p w14:paraId="037BF2FB" w14:textId="77777777" w:rsidR="007B1DF9" w:rsidRPr="007B1DF9" w:rsidRDefault="007B1DF9" w:rsidP="007B1DF9">
      <w:pPr>
        <w:rPr>
          <w:sz w:val="28"/>
          <w:szCs w:val="28"/>
        </w:rPr>
      </w:pPr>
    </w:p>
    <w:p w14:paraId="45252FDF" w14:textId="205E1CD8" w:rsidR="007B1DF9" w:rsidRPr="007B1DF9" w:rsidRDefault="007B1DF9" w:rsidP="007B1DF9">
      <w:pPr>
        <w:spacing w:after="0"/>
        <w:rPr>
          <w:sz w:val="28"/>
          <w:szCs w:val="28"/>
        </w:rPr>
      </w:pPr>
      <w:r w:rsidRPr="007B1DF9">
        <w:rPr>
          <w:sz w:val="28"/>
          <w:szCs w:val="28"/>
        </w:rPr>
        <w:t>2) Raspberry Pi (YOLOv8n)</w:t>
      </w:r>
    </w:p>
    <w:p w14:paraId="3EAA49B1" w14:textId="77777777" w:rsidR="007B1DF9" w:rsidRPr="007B1DF9" w:rsidRDefault="007B1DF9" w:rsidP="007B1DF9">
      <w:pPr>
        <w:spacing w:after="0"/>
        <w:rPr>
          <w:sz w:val="28"/>
          <w:szCs w:val="28"/>
        </w:rPr>
      </w:pPr>
      <w:r w:rsidRPr="007B1DF9">
        <w:rPr>
          <w:sz w:val="28"/>
          <w:szCs w:val="28"/>
        </w:rPr>
        <w:t xml:space="preserve">   - Data: </w:t>
      </w:r>
      <w:proofErr w:type="spellStart"/>
      <w:r w:rsidRPr="007B1DF9">
        <w:rPr>
          <w:sz w:val="28"/>
          <w:szCs w:val="28"/>
        </w:rPr>
        <w:t>merged_dataset</w:t>
      </w:r>
      <w:proofErr w:type="spellEnd"/>
      <w:r w:rsidRPr="007B1DF9">
        <w:rPr>
          <w:sz w:val="28"/>
          <w:szCs w:val="28"/>
        </w:rPr>
        <w:t>/</w:t>
      </w:r>
      <w:proofErr w:type="spellStart"/>
      <w:r w:rsidRPr="007B1DF9">
        <w:rPr>
          <w:sz w:val="28"/>
          <w:szCs w:val="28"/>
        </w:rPr>
        <w:t>data.yaml</w:t>
      </w:r>
      <w:proofErr w:type="spellEnd"/>
    </w:p>
    <w:p w14:paraId="25D9D050" w14:textId="77777777" w:rsidR="007B1DF9" w:rsidRPr="007B1DF9" w:rsidRDefault="007B1DF9" w:rsidP="007B1DF9">
      <w:pPr>
        <w:spacing w:after="0"/>
        <w:rPr>
          <w:sz w:val="28"/>
          <w:szCs w:val="28"/>
        </w:rPr>
      </w:pPr>
      <w:r w:rsidRPr="007B1DF9">
        <w:rPr>
          <w:sz w:val="28"/>
          <w:szCs w:val="28"/>
        </w:rPr>
        <w:t xml:space="preserve">   - Epochs: 100, </w:t>
      </w:r>
      <w:proofErr w:type="spellStart"/>
      <w:r w:rsidRPr="007B1DF9">
        <w:rPr>
          <w:sz w:val="28"/>
          <w:szCs w:val="28"/>
        </w:rPr>
        <w:t>imgsz</w:t>
      </w:r>
      <w:proofErr w:type="spellEnd"/>
      <w:r w:rsidRPr="007B1DF9">
        <w:rPr>
          <w:sz w:val="28"/>
          <w:szCs w:val="28"/>
        </w:rPr>
        <w:t>: 320, batch: 16, optimizer: SGD</w:t>
      </w:r>
    </w:p>
    <w:p w14:paraId="30194BB4" w14:textId="4D163DFA" w:rsidR="007B1DF9" w:rsidRPr="007B1DF9" w:rsidRDefault="007B1DF9" w:rsidP="007B1DF9">
      <w:pPr>
        <w:spacing w:after="0"/>
        <w:rPr>
          <w:sz w:val="28"/>
          <w:szCs w:val="28"/>
        </w:rPr>
      </w:pPr>
      <w:r w:rsidRPr="007B1DF9">
        <w:rPr>
          <w:sz w:val="28"/>
          <w:szCs w:val="28"/>
        </w:rPr>
        <w:t xml:space="preserve">   - Final: mAP@50=8</w:t>
      </w:r>
      <w:r w:rsidR="00F47076">
        <w:rPr>
          <w:sz w:val="28"/>
          <w:szCs w:val="28"/>
        </w:rPr>
        <w:t>5</w:t>
      </w:r>
      <w:r w:rsidRPr="007B1DF9">
        <w:rPr>
          <w:sz w:val="28"/>
          <w:szCs w:val="28"/>
        </w:rPr>
        <w:t>.</w:t>
      </w:r>
      <w:r w:rsidR="00F47076">
        <w:rPr>
          <w:sz w:val="28"/>
          <w:szCs w:val="28"/>
        </w:rPr>
        <w:t>60</w:t>
      </w:r>
      <w:r w:rsidRPr="007B1DF9">
        <w:rPr>
          <w:sz w:val="28"/>
          <w:szCs w:val="28"/>
        </w:rPr>
        <w:t>, mAP@50-95=62.85, Precision=88.03, Recall=78.44</w:t>
      </w:r>
    </w:p>
    <w:p w14:paraId="557A0C89" w14:textId="77777777" w:rsidR="007B1DF9" w:rsidRPr="007B1DF9" w:rsidRDefault="007B1DF9" w:rsidP="007B1DF9">
      <w:pPr>
        <w:spacing w:after="0"/>
        <w:rPr>
          <w:sz w:val="28"/>
          <w:szCs w:val="28"/>
        </w:rPr>
      </w:pPr>
      <w:r w:rsidRPr="007B1DF9">
        <w:rPr>
          <w:sz w:val="28"/>
          <w:szCs w:val="28"/>
        </w:rPr>
        <w:t xml:space="preserve">   - Source params: runs/detect/</w:t>
      </w:r>
      <w:proofErr w:type="spellStart"/>
      <w:r w:rsidRPr="007B1DF9">
        <w:rPr>
          <w:sz w:val="28"/>
          <w:szCs w:val="28"/>
        </w:rPr>
        <w:t>raspi</w:t>
      </w:r>
      <w:proofErr w:type="spellEnd"/>
      <w:r w:rsidRPr="007B1DF9">
        <w:rPr>
          <w:sz w:val="28"/>
          <w:szCs w:val="28"/>
        </w:rPr>
        <w:t>/</w:t>
      </w:r>
      <w:proofErr w:type="spellStart"/>
      <w:r w:rsidRPr="007B1DF9">
        <w:rPr>
          <w:sz w:val="28"/>
          <w:szCs w:val="28"/>
        </w:rPr>
        <w:t>args.yaml</w:t>
      </w:r>
      <w:proofErr w:type="spellEnd"/>
    </w:p>
    <w:p w14:paraId="463FBCEF" w14:textId="77777777" w:rsidR="007B1DF9" w:rsidRPr="007B1DF9" w:rsidRDefault="007B1DF9" w:rsidP="007B1DF9">
      <w:pPr>
        <w:rPr>
          <w:sz w:val="28"/>
          <w:szCs w:val="28"/>
        </w:rPr>
      </w:pPr>
    </w:p>
    <w:p w14:paraId="163FFC83" w14:textId="79EDBE29" w:rsidR="007B1DF9" w:rsidRPr="007B1DF9" w:rsidRDefault="007B1DF9" w:rsidP="007B1DF9">
      <w:pPr>
        <w:spacing w:after="0"/>
        <w:rPr>
          <w:sz w:val="28"/>
          <w:szCs w:val="28"/>
        </w:rPr>
      </w:pPr>
      <w:r w:rsidRPr="007B1DF9">
        <w:rPr>
          <w:sz w:val="28"/>
          <w:szCs w:val="28"/>
        </w:rPr>
        <w:t>3) Jetson Nano (YOLOv8n)</w:t>
      </w:r>
    </w:p>
    <w:p w14:paraId="2FC6DF58" w14:textId="77777777" w:rsidR="007B1DF9" w:rsidRPr="007B1DF9" w:rsidRDefault="007B1DF9" w:rsidP="007B1DF9">
      <w:pPr>
        <w:spacing w:after="0"/>
        <w:rPr>
          <w:sz w:val="28"/>
          <w:szCs w:val="28"/>
        </w:rPr>
      </w:pPr>
      <w:r w:rsidRPr="007B1DF9">
        <w:rPr>
          <w:sz w:val="28"/>
          <w:szCs w:val="28"/>
        </w:rPr>
        <w:t xml:space="preserve">   - Data: 80/10/10 nominal dataset</w:t>
      </w:r>
    </w:p>
    <w:p w14:paraId="7B72FDD2" w14:textId="77777777" w:rsidR="007B1DF9" w:rsidRPr="007B1DF9" w:rsidRDefault="007B1DF9" w:rsidP="007B1DF9">
      <w:pPr>
        <w:spacing w:after="0"/>
        <w:rPr>
          <w:sz w:val="28"/>
          <w:szCs w:val="28"/>
        </w:rPr>
      </w:pPr>
      <w:r w:rsidRPr="007B1DF9">
        <w:rPr>
          <w:sz w:val="28"/>
          <w:szCs w:val="28"/>
        </w:rPr>
        <w:t xml:space="preserve">   - Epochs: 100, </w:t>
      </w:r>
      <w:proofErr w:type="spellStart"/>
      <w:r w:rsidRPr="007B1DF9">
        <w:rPr>
          <w:sz w:val="28"/>
          <w:szCs w:val="28"/>
        </w:rPr>
        <w:t>imgsz</w:t>
      </w:r>
      <w:proofErr w:type="spellEnd"/>
      <w:r w:rsidRPr="007B1DF9">
        <w:rPr>
          <w:sz w:val="28"/>
          <w:szCs w:val="28"/>
        </w:rPr>
        <w:t>: 256, batch: 16, optimizer: SGD</w:t>
      </w:r>
    </w:p>
    <w:p w14:paraId="05804CBD" w14:textId="0FCEE2E5" w:rsidR="007B1DF9" w:rsidRPr="007B1DF9" w:rsidRDefault="007B1DF9" w:rsidP="007B1DF9">
      <w:pPr>
        <w:spacing w:after="0"/>
        <w:rPr>
          <w:sz w:val="28"/>
          <w:szCs w:val="28"/>
        </w:rPr>
      </w:pPr>
      <w:r w:rsidRPr="007B1DF9">
        <w:rPr>
          <w:sz w:val="28"/>
          <w:szCs w:val="28"/>
        </w:rPr>
        <w:t xml:space="preserve">   - Final: mAP@50=8</w:t>
      </w:r>
      <w:r w:rsidR="00F47076">
        <w:rPr>
          <w:sz w:val="28"/>
          <w:szCs w:val="28"/>
        </w:rPr>
        <w:t>7</w:t>
      </w:r>
      <w:r w:rsidRPr="007B1DF9">
        <w:rPr>
          <w:sz w:val="28"/>
          <w:szCs w:val="28"/>
        </w:rPr>
        <w:t>.91, mAP@50-95=62.85, Precision=88.03, Recall=78.44</w:t>
      </w:r>
    </w:p>
    <w:p w14:paraId="260CB46C" w14:textId="77777777" w:rsidR="007B1DF9" w:rsidRPr="007B1DF9" w:rsidRDefault="007B1DF9" w:rsidP="007B1DF9">
      <w:pPr>
        <w:rPr>
          <w:sz w:val="28"/>
          <w:szCs w:val="28"/>
        </w:rPr>
      </w:pPr>
    </w:p>
    <w:p w14:paraId="50724AD5" w14:textId="504003E7" w:rsidR="007B1DF9" w:rsidRPr="007B1DF9" w:rsidRDefault="007B1DF9" w:rsidP="007B1DF9">
      <w:pPr>
        <w:spacing w:after="0"/>
        <w:rPr>
          <w:sz w:val="28"/>
          <w:szCs w:val="28"/>
        </w:rPr>
      </w:pPr>
      <w:r w:rsidRPr="007B1DF9">
        <w:rPr>
          <w:sz w:val="28"/>
          <w:szCs w:val="28"/>
        </w:rPr>
        <w:t>4) Jetson Ultralight (YOLOv8n ultralight)</w:t>
      </w:r>
    </w:p>
    <w:p w14:paraId="4BAD9EAD" w14:textId="77777777" w:rsidR="007B1DF9" w:rsidRPr="007B1DF9" w:rsidRDefault="007B1DF9" w:rsidP="007B1DF9">
      <w:pPr>
        <w:spacing w:after="0"/>
        <w:rPr>
          <w:sz w:val="28"/>
          <w:szCs w:val="28"/>
        </w:rPr>
      </w:pPr>
      <w:r w:rsidRPr="007B1DF9">
        <w:rPr>
          <w:sz w:val="28"/>
          <w:szCs w:val="28"/>
        </w:rPr>
        <w:t xml:space="preserve">   - Data: 80/10/10 nominal dataset</w:t>
      </w:r>
    </w:p>
    <w:p w14:paraId="5EAD2FC2" w14:textId="77777777" w:rsidR="007B1DF9" w:rsidRPr="007B1DF9" w:rsidRDefault="007B1DF9" w:rsidP="007B1DF9">
      <w:pPr>
        <w:spacing w:after="0"/>
        <w:rPr>
          <w:sz w:val="28"/>
          <w:szCs w:val="28"/>
        </w:rPr>
      </w:pPr>
      <w:r w:rsidRPr="007B1DF9">
        <w:rPr>
          <w:sz w:val="28"/>
          <w:szCs w:val="28"/>
        </w:rPr>
        <w:t xml:space="preserve">   - Epochs: 100, </w:t>
      </w:r>
      <w:proofErr w:type="spellStart"/>
      <w:r w:rsidRPr="007B1DF9">
        <w:rPr>
          <w:sz w:val="28"/>
          <w:szCs w:val="28"/>
        </w:rPr>
        <w:t>imgsz</w:t>
      </w:r>
      <w:proofErr w:type="spellEnd"/>
      <w:r w:rsidRPr="007B1DF9">
        <w:rPr>
          <w:sz w:val="28"/>
          <w:szCs w:val="28"/>
        </w:rPr>
        <w:t>: 256, batch: 16, optimizer: SGD</w:t>
      </w:r>
    </w:p>
    <w:p w14:paraId="350E084F" w14:textId="0E2A13BF" w:rsidR="007B1DF9" w:rsidRDefault="007B1DF9" w:rsidP="007B1DF9">
      <w:pPr>
        <w:spacing w:after="0"/>
        <w:rPr>
          <w:sz w:val="28"/>
          <w:szCs w:val="28"/>
        </w:rPr>
      </w:pPr>
      <w:r w:rsidRPr="007B1DF9">
        <w:rPr>
          <w:sz w:val="28"/>
          <w:szCs w:val="28"/>
        </w:rPr>
        <w:t xml:space="preserve">   - Final: mAP@50=8</w:t>
      </w:r>
      <w:r>
        <w:rPr>
          <w:sz w:val="28"/>
          <w:szCs w:val="28"/>
        </w:rPr>
        <w:t>9</w:t>
      </w:r>
      <w:r w:rsidRPr="007B1DF9">
        <w:rPr>
          <w:sz w:val="28"/>
          <w:szCs w:val="28"/>
        </w:rPr>
        <w:t>.</w:t>
      </w:r>
      <w:r>
        <w:rPr>
          <w:sz w:val="28"/>
          <w:szCs w:val="28"/>
        </w:rPr>
        <w:t>79</w:t>
      </w:r>
      <w:r w:rsidRPr="007B1DF9">
        <w:rPr>
          <w:sz w:val="28"/>
          <w:szCs w:val="28"/>
        </w:rPr>
        <w:t>, mAP@50-95=62.85, Precision=88.03, Recall=78.44</w:t>
      </w:r>
    </w:p>
    <w:p w14:paraId="5530F323" w14:textId="77777777" w:rsidR="00345698" w:rsidRDefault="00345698" w:rsidP="007B1DF9">
      <w:pPr>
        <w:spacing w:after="0"/>
        <w:rPr>
          <w:sz w:val="28"/>
          <w:szCs w:val="28"/>
        </w:rPr>
      </w:pPr>
    </w:p>
    <w:p w14:paraId="77C691F7" w14:textId="77777777" w:rsidR="00345698" w:rsidRPr="007B1DF9" w:rsidRDefault="00345698" w:rsidP="007B1DF9">
      <w:pPr>
        <w:spacing w:after="0"/>
        <w:rPr>
          <w:sz w:val="28"/>
          <w:szCs w:val="28"/>
        </w:rPr>
      </w:pPr>
    </w:p>
    <w:p w14:paraId="76618893" w14:textId="77777777" w:rsidR="007B1DF9" w:rsidRDefault="007B1DF9" w:rsidP="007B1DF9">
      <w:pPr>
        <w:rPr>
          <w:sz w:val="28"/>
          <w:szCs w:val="28"/>
        </w:rPr>
      </w:pPr>
    </w:p>
    <w:p w14:paraId="58832AFA" w14:textId="77777777" w:rsidR="007B1DF9" w:rsidRDefault="007B1DF9" w:rsidP="007B1DF9">
      <w:pPr>
        <w:rPr>
          <w:sz w:val="28"/>
          <w:szCs w:val="28"/>
        </w:rPr>
      </w:pPr>
    </w:p>
    <w:p w14:paraId="1F54E530" w14:textId="77777777" w:rsidR="00B575D3" w:rsidRPr="007B1DF9" w:rsidRDefault="00B575D3" w:rsidP="007B1DF9">
      <w:pPr>
        <w:rPr>
          <w:sz w:val="28"/>
          <w:szCs w:val="28"/>
        </w:rPr>
      </w:pPr>
    </w:p>
    <w:p w14:paraId="3B1495A8" w14:textId="158C9F49" w:rsidR="007B1DF9" w:rsidRPr="00B575D3" w:rsidRDefault="007B1DF9" w:rsidP="007B1DF9">
      <w:pPr>
        <w:rPr>
          <w:b/>
          <w:bCs/>
          <w:sz w:val="28"/>
          <w:szCs w:val="28"/>
        </w:rPr>
      </w:pPr>
      <w:r w:rsidRPr="00B575D3">
        <w:rPr>
          <w:b/>
          <w:bCs/>
          <w:sz w:val="28"/>
          <w:szCs w:val="28"/>
        </w:rPr>
        <w:lastRenderedPageBreak/>
        <w:t>Metrics and Progress</w:t>
      </w:r>
    </w:p>
    <w:p w14:paraId="1FBE29E5" w14:textId="21B9E53D" w:rsidR="007B1DF9" w:rsidRPr="007B1DF9" w:rsidRDefault="007B1DF9" w:rsidP="00CA6A1B">
      <w:pPr>
        <w:spacing w:after="0"/>
        <w:rPr>
          <w:sz w:val="28"/>
          <w:szCs w:val="28"/>
        </w:rPr>
      </w:pPr>
      <w:r w:rsidRPr="007B1DF9">
        <w:rPr>
          <w:sz w:val="28"/>
          <w:szCs w:val="28"/>
        </w:rPr>
        <w:t>- Primary metrics: mAP@50, mAP@50-95, Precision, Recall.</w:t>
      </w:r>
    </w:p>
    <w:p w14:paraId="5D5A0431" w14:textId="486AF431" w:rsidR="007B1DF9" w:rsidRPr="007B1DF9" w:rsidRDefault="007B1DF9" w:rsidP="00CA6A1B">
      <w:pPr>
        <w:spacing w:after="0"/>
        <w:rPr>
          <w:sz w:val="28"/>
          <w:szCs w:val="28"/>
        </w:rPr>
      </w:pPr>
      <w:r w:rsidRPr="007B1DF9">
        <w:rPr>
          <w:sz w:val="28"/>
          <w:szCs w:val="28"/>
        </w:rPr>
        <w:t xml:space="preserve">- Losses tracked: </w:t>
      </w:r>
      <w:proofErr w:type="spellStart"/>
      <w:r w:rsidRPr="007B1DF9">
        <w:rPr>
          <w:sz w:val="28"/>
          <w:szCs w:val="28"/>
        </w:rPr>
        <w:t>box_loss</w:t>
      </w:r>
      <w:proofErr w:type="spellEnd"/>
      <w:r w:rsidRPr="007B1DF9">
        <w:rPr>
          <w:sz w:val="28"/>
          <w:szCs w:val="28"/>
        </w:rPr>
        <w:t xml:space="preserve">, </w:t>
      </w:r>
      <w:proofErr w:type="spellStart"/>
      <w:r w:rsidRPr="007B1DF9">
        <w:rPr>
          <w:sz w:val="28"/>
          <w:szCs w:val="28"/>
        </w:rPr>
        <w:t>cls_loss</w:t>
      </w:r>
      <w:proofErr w:type="spellEnd"/>
      <w:r w:rsidRPr="007B1DF9">
        <w:rPr>
          <w:sz w:val="28"/>
          <w:szCs w:val="28"/>
        </w:rPr>
        <w:t xml:space="preserve">, </w:t>
      </w:r>
      <w:proofErr w:type="spellStart"/>
      <w:r w:rsidRPr="007B1DF9">
        <w:rPr>
          <w:sz w:val="28"/>
          <w:szCs w:val="28"/>
        </w:rPr>
        <w:t>dfl_loss</w:t>
      </w:r>
      <w:proofErr w:type="spellEnd"/>
      <w:r w:rsidRPr="007B1DF9">
        <w:rPr>
          <w:sz w:val="28"/>
          <w:szCs w:val="28"/>
        </w:rPr>
        <w:t>.</w:t>
      </w:r>
    </w:p>
    <w:p w14:paraId="615FA903" w14:textId="4E324E02" w:rsidR="007B1DF9" w:rsidRPr="007B1DF9" w:rsidRDefault="007B1DF9" w:rsidP="00CA6A1B">
      <w:pPr>
        <w:spacing w:after="0"/>
        <w:rPr>
          <w:sz w:val="28"/>
          <w:szCs w:val="28"/>
        </w:rPr>
      </w:pPr>
      <w:r w:rsidRPr="007B1DF9">
        <w:rPr>
          <w:sz w:val="28"/>
          <w:szCs w:val="28"/>
        </w:rPr>
        <w:t>- Convergence: Stable loss reduction and metric improvement over 100 epochs; no overfitting observed.</w:t>
      </w:r>
    </w:p>
    <w:p w14:paraId="2DE3B06F" w14:textId="2020BBA4" w:rsidR="007B1DF9" w:rsidRPr="007B1DF9" w:rsidRDefault="007B1DF9" w:rsidP="00CA6A1B">
      <w:pPr>
        <w:spacing w:after="0"/>
        <w:rPr>
          <w:sz w:val="28"/>
          <w:szCs w:val="28"/>
        </w:rPr>
      </w:pPr>
      <w:r w:rsidRPr="007B1DF9">
        <w:rPr>
          <w:sz w:val="28"/>
          <w:szCs w:val="28"/>
        </w:rPr>
        <w:t>- Best performer: Raspberry Pi training run (YOLOv8n) with mAP@50=</w:t>
      </w:r>
      <w:r w:rsidR="00345698" w:rsidRPr="007B1DF9">
        <w:rPr>
          <w:sz w:val="28"/>
          <w:szCs w:val="28"/>
        </w:rPr>
        <w:t>8</w:t>
      </w:r>
      <w:r w:rsidR="00345698">
        <w:rPr>
          <w:sz w:val="28"/>
          <w:szCs w:val="28"/>
        </w:rPr>
        <w:t>9</w:t>
      </w:r>
      <w:r w:rsidR="00345698" w:rsidRPr="007B1DF9">
        <w:rPr>
          <w:sz w:val="28"/>
          <w:szCs w:val="28"/>
        </w:rPr>
        <w:t>.</w:t>
      </w:r>
      <w:r w:rsidR="00345698">
        <w:rPr>
          <w:sz w:val="28"/>
          <w:szCs w:val="28"/>
        </w:rPr>
        <w:t>79</w:t>
      </w:r>
      <w:r w:rsidRPr="007B1DF9">
        <w:rPr>
          <w:sz w:val="28"/>
          <w:szCs w:val="28"/>
        </w:rPr>
        <w:t>.</w:t>
      </w:r>
    </w:p>
    <w:p w14:paraId="12F44BB9" w14:textId="77777777" w:rsidR="007B1DF9" w:rsidRPr="007B1DF9" w:rsidRDefault="007B1DF9" w:rsidP="007B1DF9">
      <w:pPr>
        <w:rPr>
          <w:sz w:val="28"/>
          <w:szCs w:val="28"/>
        </w:rPr>
      </w:pPr>
    </w:p>
    <w:p w14:paraId="4109B0EE" w14:textId="37C1815D" w:rsidR="007B1DF9" w:rsidRPr="00CA6A1B" w:rsidRDefault="007B1DF9" w:rsidP="007B1DF9">
      <w:pPr>
        <w:rPr>
          <w:b/>
          <w:bCs/>
          <w:sz w:val="28"/>
          <w:szCs w:val="28"/>
        </w:rPr>
      </w:pPr>
      <w:r w:rsidRPr="00CA6A1B">
        <w:rPr>
          <w:b/>
          <w:bCs/>
          <w:sz w:val="28"/>
          <w:szCs w:val="28"/>
        </w:rPr>
        <w:t>Hyperparameters and Options</w:t>
      </w:r>
    </w:p>
    <w:p w14:paraId="2BD56132" w14:textId="69B47F72" w:rsidR="007B1DF9" w:rsidRPr="00CA6A1B" w:rsidRDefault="007B1DF9" w:rsidP="007B1DF9">
      <w:pPr>
        <w:rPr>
          <w:b/>
          <w:bCs/>
          <w:sz w:val="28"/>
          <w:szCs w:val="28"/>
          <w:u w:val="single"/>
        </w:rPr>
      </w:pPr>
      <w:r w:rsidRPr="00CA6A1B">
        <w:rPr>
          <w:b/>
          <w:bCs/>
          <w:sz w:val="28"/>
          <w:szCs w:val="28"/>
          <w:u w:val="single"/>
        </w:rPr>
        <w:t>- Common:</w:t>
      </w:r>
    </w:p>
    <w:p w14:paraId="33FE80A0" w14:textId="77777777" w:rsidR="007B1DF9" w:rsidRPr="007B1DF9" w:rsidRDefault="007B1DF9" w:rsidP="00CA6A1B">
      <w:pPr>
        <w:spacing w:after="0"/>
        <w:rPr>
          <w:sz w:val="28"/>
          <w:szCs w:val="28"/>
        </w:rPr>
      </w:pPr>
      <w:r w:rsidRPr="007B1DF9">
        <w:rPr>
          <w:sz w:val="28"/>
          <w:szCs w:val="28"/>
        </w:rPr>
        <w:t xml:space="preserve">  - Epochs: 100, Patience: default YOLOv8, Plots: enabled</w:t>
      </w:r>
    </w:p>
    <w:p w14:paraId="45993C36" w14:textId="77777777" w:rsidR="007B1DF9" w:rsidRPr="007B1DF9" w:rsidRDefault="007B1DF9" w:rsidP="00CA6A1B">
      <w:pPr>
        <w:spacing w:after="0"/>
        <w:rPr>
          <w:sz w:val="28"/>
          <w:szCs w:val="28"/>
        </w:rPr>
      </w:pPr>
      <w:r w:rsidRPr="007B1DF9">
        <w:rPr>
          <w:sz w:val="28"/>
          <w:szCs w:val="28"/>
        </w:rPr>
        <w:t xml:space="preserve">  - Image size: 256 (Jetson), 320 (Pi/Cloud)</w:t>
      </w:r>
    </w:p>
    <w:p w14:paraId="22A7C567" w14:textId="77777777" w:rsidR="007B1DF9" w:rsidRPr="007B1DF9" w:rsidRDefault="007B1DF9" w:rsidP="00CA6A1B">
      <w:pPr>
        <w:spacing w:after="0"/>
        <w:rPr>
          <w:sz w:val="28"/>
          <w:szCs w:val="28"/>
        </w:rPr>
      </w:pPr>
      <w:r w:rsidRPr="007B1DF9">
        <w:rPr>
          <w:sz w:val="28"/>
          <w:szCs w:val="28"/>
        </w:rPr>
        <w:t xml:space="preserve">  - Batch size: 8–16 (device dependent)</w:t>
      </w:r>
    </w:p>
    <w:p w14:paraId="194CB578" w14:textId="77777777" w:rsidR="007B1DF9" w:rsidRDefault="007B1DF9" w:rsidP="00CA6A1B">
      <w:pPr>
        <w:spacing w:after="0"/>
        <w:rPr>
          <w:sz w:val="28"/>
          <w:szCs w:val="28"/>
        </w:rPr>
      </w:pPr>
      <w:r w:rsidRPr="007B1DF9">
        <w:rPr>
          <w:sz w:val="28"/>
          <w:szCs w:val="28"/>
        </w:rPr>
        <w:t xml:space="preserve">- *Optimizers*: SGD (momentum-based), </w:t>
      </w:r>
      <w:proofErr w:type="spellStart"/>
      <w:r w:rsidRPr="007B1DF9">
        <w:rPr>
          <w:sz w:val="28"/>
          <w:szCs w:val="28"/>
        </w:rPr>
        <w:t>AdamW</w:t>
      </w:r>
      <w:proofErr w:type="spellEnd"/>
      <w:r w:rsidRPr="007B1DF9">
        <w:rPr>
          <w:sz w:val="28"/>
          <w:szCs w:val="28"/>
        </w:rPr>
        <w:t xml:space="preserve"> (weight decay decoupled)</w:t>
      </w:r>
    </w:p>
    <w:p w14:paraId="57385245" w14:textId="77777777" w:rsidR="00CA6A1B" w:rsidRPr="007B1DF9" w:rsidRDefault="00CA6A1B" w:rsidP="00CA6A1B">
      <w:pPr>
        <w:spacing w:after="0"/>
        <w:rPr>
          <w:sz w:val="28"/>
          <w:szCs w:val="28"/>
        </w:rPr>
      </w:pPr>
    </w:p>
    <w:p w14:paraId="2EDA8726" w14:textId="244AF50D" w:rsidR="007B1DF9" w:rsidRPr="00CA6A1B" w:rsidRDefault="007B1DF9" w:rsidP="007B1DF9">
      <w:pPr>
        <w:rPr>
          <w:b/>
          <w:bCs/>
          <w:sz w:val="28"/>
          <w:szCs w:val="28"/>
          <w:u w:val="single"/>
        </w:rPr>
      </w:pPr>
      <w:r w:rsidRPr="00CA6A1B">
        <w:rPr>
          <w:b/>
          <w:bCs/>
          <w:sz w:val="28"/>
          <w:szCs w:val="28"/>
          <w:u w:val="single"/>
        </w:rPr>
        <w:t>- Learning rates:</w:t>
      </w:r>
    </w:p>
    <w:p w14:paraId="107F8C62" w14:textId="77777777" w:rsidR="007B1DF9" w:rsidRPr="007B1DF9" w:rsidRDefault="007B1DF9" w:rsidP="00CA6A1B">
      <w:pPr>
        <w:spacing w:after="0"/>
        <w:rPr>
          <w:sz w:val="28"/>
          <w:szCs w:val="28"/>
        </w:rPr>
      </w:pPr>
      <w:r w:rsidRPr="007B1DF9">
        <w:rPr>
          <w:sz w:val="28"/>
          <w:szCs w:val="28"/>
        </w:rPr>
        <w:t xml:space="preserve">  - Typical YOLOv8 defaults used; LR warmed-up and scheduled per YOLOv8 policy</w:t>
      </w:r>
    </w:p>
    <w:p w14:paraId="08393B56" w14:textId="77777777" w:rsidR="007B1DF9" w:rsidRPr="007B1DF9" w:rsidRDefault="007B1DF9" w:rsidP="00CA6A1B">
      <w:pPr>
        <w:spacing w:after="0"/>
        <w:rPr>
          <w:sz w:val="28"/>
          <w:szCs w:val="28"/>
        </w:rPr>
      </w:pPr>
      <w:r w:rsidRPr="007B1DF9">
        <w:rPr>
          <w:sz w:val="28"/>
          <w:szCs w:val="28"/>
        </w:rPr>
        <w:t xml:space="preserve">- *Regularization / Augmentations*: Mosaic and </w:t>
      </w:r>
      <w:proofErr w:type="spellStart"/>
      <w:r w:rsidRPr="007B1DF9">
        <w:rPr>
          <w:sz w:val="28"/>
          <w:szCs w:val="28"/>
        </w:rPr>
        <w:t>mixup</w:t>
      </w:r>
      <w:proofErr w:type="spellEnd"/>
      <w:r w:rsidRPr="007B1DF9">
        <w:rPr>
          <w:sz w:val="28"/>
          <w:szCs w:val="28"/>
        </w:rPr>
        <w:t xml:space="preserve"> available; default YOLOv8 settings unless otherwise noted</w:t>
      </w:r>
    </w:p>
    <w:p w14:paraId="16A5FA68" w14:textId="77777777" w:rsidR="007B1DF9" w:rsidRPr="007B1DF9" w:rsidRDefault="007B1DF9" w:rsidP="00CA6A1B">
      <w:pPr>
        <w:spacing w:after="0"/>
        <w:rPr>
          <w:sz w:val="28"/>
          <w:szCs w:val="28"/>
        </w:rPr>
      </w:pPr>
      <w:r w:rsidRPr="007B1DF9">
        <w:rPr>
          <w:sz w:val="28"/>
          <w:szCs w:val="28"/>
        </w:rPr>
        <w:t>- *Tunable options considered*:</w:t>
      </w:r>
    </w:p>
    <w:p w14:paraId="7884290A" w14:textId="77777777" w:rsidR="007B1DF9" w:rsidRPr="007B1DF9" w:rsidRDefault="007B1DF9" w:rsidP="00CA6A1B">
      <w:pPr>
        <w:spacing w:after="0"/>
        <w:rPr>
          <w:sz w:val="28"/>
          <w:szCs w:val="28"/>
        </w:rPr>
      </w:pPr>
      <w:r w:rsidRPr="007B1DF9">
        <w:rPr>
          <w:sz w:val="28"/>
          <w:szCs w:val="28"/>
        </w:rPr>
        <w:t xml:space="preserve">  - Optimizer: SGD vs </w:t>
      </w:r>
      <w:proofErr w:type="spellStart"/>
      <w:r w:rsidRPr="007B1DF9">
        <w:rPr>
          <w:sz w:val="28"/>
          <w:szCs w:val="28"/>
        </w:rPr>
        <w:t>AdamW</w:t>
      </w:r>
      <w:proofErr w:type="spellEnd"/>
    </w:p>
    <w:p w14:paraId="01276CDB" w14:textId="77777777" w:rsidR="007B1DF9" w:rsidRPr="007B1DF9" w:rsidRDefault="007B1DF9" w:rsidP="00CA6A1B">
      <w:pPr>
        <w:spacing w:after="0"/>
        <w:rPr>
          <w:sz w:val="28"/>
          <w:szCs w:val="28"/>
        </w:rPr>
      </w:pPr>
      <w:r w:rsidRPr="007B1DF9">
        <w:rPr>
          <w:sz w:val="28"/>
          <w:szCs w:val="28"/>
        </w:rPr>
        <w:t xml:space="preserve">  - </w:t>
      </w:r>
      <w:proofErr w:type="spellStart"/>
      <w:r w:rsidRPr="007B1DF9">
        <w:rPr>
          <w:sz w:val="28"/>
          <w:szCs w:val="28"/>
        </w:rPr>
        <w:t>imgsz</w:t>
      </w:r>
      <w:proofErr w:type="spellEnd"/>
      <w:r w:rsidRPr="007B1DF9">
        <w:rPr>
          <w:sz w:val="28"/>
          <w:szCs w:val="28"/>
        </w:rPr>
        <w:t>: 256 vs 320</w:t>
      </w:r>
    </w:p>
    <w:p w14:paraId="6087C9B9" w14:textId="77777777" w:rsidR="007B1DF9" w:rsidRPr="007B1DF9" w:rsidRDefault="007B1DF9" w:rsidP="00CA6A1B">
      <w:pPr>
        <w:spacing w:after="0"/>
        <w:rPr>
          <w:sz w:val="28"/>
          <w:szCs w:val="28"/>
        </w:rPr>
      </w:pPr>
      <w:r w:rsidRPr="007B1DF9">
        <w:rPr>
          <w:sz w:val="28"/>
          <w:szCs w:val="28"/>
        </w:rPr>
        <w:t xml:space="preserve">  - batch: 8 vs 16 (memory bound)</w:t>
      </w:r>
    </w:p>
    <w:p w14:paraId="5452B8F1" w14:textId="77777777" w:rsidR="007B1DF9" w:rsidRPr="007B1DF9" w:rsidRDefault="007B1DF9" w:rsidP="00CA6A1B">
      <w:pPr>
        <w:spacing w:after="0"/>
        <w:rPr>
          <w:sz w:val="28"/>
          <w:szCs w:val="28"/>
        </w:rPr>
      </w:pPr>
      <w:r w:rsidRPr="007B1DF9">
        <w:rPr>
          <w:sz w:val="28"/>
          <w:szCs w:val="28"/>
        </w:rPr>
        <w:t xml:space="preserve">  - weight decay: default vs tuned (</w:t>
      </w:r>
      <w:proofErr w:type="spellStart"/>
      <w:r w:rsidRPr="007B1DF9">
        <w:rPr>
          <w:sz w:val="28"/>
          <w:szCs w:val="28"/>
        </w:rPr>
        <w:t>AdamW</w:t>
      </w:r>
      <w:proofErr w:type="spellEnd"/>
      <w:r w:rsidRPr="007B1DF9">
        <w:rPr>
          <w:sz w:val="28"/>
          <w:szCs w:val="28"/>
        </w:rPr>
        <w:t>)</w:t>
      </w:r>
    </w:p>
    <w:p w14:paraId="048DC8BA" w14:textId="77777777" w:rsidR="007B1DF9" w:rsidRPr="007B1DF9" w:rsidRDefault="007B1DF9" w:rsidP="00CA6A1B">
      <w:pPr>
        <w:spacing w:after="0"/>
        <w:rPr>
          <w:sz w:val="28"/>
          <w:szCs w:val="28"/>
        </w:rPr>
      </w:pPr>
      <w:r w:rsidRPr="007B1DF9">
        <w:rPr>
          <w:sz w:val="28"/>
          <w:szCs w:val="28"/>
        </w:rPr>
        <w:t xml:space="preserve">  - augmentations: mosaic, </w:t>
      </w:r>
      <w:proofErr w:type="spellStart"/>
      <w:r w:rsidRPr="007B1DF9">
        <w:rPr>
          <w:sz w:val="28"/>
          <w:szCs w:val="28"/>
        </w:rPr>
        <w:t>mixup</w:t>
      </w:r>
      <w:proofErr w:type="spellEnd"/>
      <w:r w:rsidRPr="007B1DF9">
        <w:rPr>
          <w:sz w:val="28"/>
          <w:szCs w:val="28"/>
        </w:rPr>
        <w:t xml:space="preserve"> on/off for edge stability</w:t>
      </w:r>
    </w:p>
    <w:p w14:paraId="4E5A2C82" w14:textId="77777777" w:rsidR="007B1DF9" w:rsidRDefault="007B1DF9" w:rsidP="007B1DF9">
      <w:pPr>
        <w:rPr>
          <w:sz w:val="28"/>
          <w:szCs w:val="28"/>
        </w:rPr>
      </w:pPr>
    </w:p>
    <w:p w14:paraId="6905AC56" w14:textId="77777777" w:rsidR="00CA6A1B" w:rsidRDefault="00CA6A1B" w:rsidP="007B1DF9">
      <w:pPr>
        <w:rPr>
          <w:sz w:val="28"/>
          <w:szCs w:val="28"/>
        </w:rPr>
      </w:pPr>
    </w:p>
    <w:p w14:paraId="22870D37" w14:textId="77777777" w:rsidR="00CA6A1B" w:rsidRPr="007B1DF9" w:rsidRDefault="00CA6A1B" w:rsidP="007B1DF9">
      <w:pPr>
        <w:rPr>
          <w:sz w:val="28"/>
          <w:szCs w:val="28"/>
        </w:rPr>
      </w:pPr>
    </w:p>
    <w:p w14:paraId="746A661E" w14:textId="1F165B83" w:rsidR="007B1DF9" w:rsidRPr="00CA6A1B" w:rsidRDefault="007B1DF9" w:rsidP="007B1DF9">
      <w:pPr>
        <w:rPr>
          <w:b/>
          <w:bCs/>
          <w:sz w:val="28"/>
          <w:szCs w:val="28"/>
          <w:u w:val="single"/>
        </w:rPr>
      </w:pPr>
      <w:r w:rsidRPr="00CA6A1B">
        <w:rPr>
          <w:b/>
          <w:bCs/>
          <w:sz w:val="28"/>
          <w:szCs w:val="28"/>
          <w:u w:val="single"/>
        </w:rPr>
        <w:lastRenderedPageBreak/>
        <w:t>Artifacts and Locations</w:t>
      </w:r>
    </w:p>
    <w:p w14:paraId="30DC8682" w14:textId="77777777" w:rsidR="007B1DF9" w:rsidRPr="007B1DF9" w:rsidRDefault="007B1DF9" w:rsidP="00CA6A1B">
      <w:pPr>
        <w:spacing w:after="0"/>
        <w:rPr>
          <w:sz w:val="28"/>
          <w:szCs w:val="28"/>
        </w:rPr>
      </w:pPr>
      <w:r w:rsidRPr="007B1DF9">
        <w:rPr>
          <w:sz w:val="28"/>
          <w:szCs w:val="28"/>
        </w:rPr>
        <w:t>- Training CSV/</w:t>
      </w:r>
      <w:proofErr w:type="gramStart"/>
      <w:r w:rsidRPr="007B1DF9">
        <w:rPr>
          <w:sz w:val="28"/>
          <w:szCs w:val="28"/>
        </w:rPr>
        <w:t>plots:</w:t>
      </w:r>
      <w:proofErr w:type="gramEnd"/>
      <w:r w:rsidRPr="007B1DF9">
        <w:rPr>
          <w:sz w:val="28"/>
          <w:szCs w:val="28"/>
        </w:rPr>
        <w:t xml:space="preserve"> runs/detect/&lt;</w:t>
      </w:r>
      <w:proofErr w:type="spellStart"/>
      <w:r w:rsidRPr="007B1DF9">
        <w:rPr>
          <w:sz w:val="28"/>
          <w:szCs w:val="28"/>
        </w:rPr>
        <w:t>run_name</w:t>
      </w:r>
      <w:proofErr w:type="spellEnd"/>
      <w:r w:rsidRPr="007B1DF9">
        <w:rPr>
          <w:sz w:val="28"/>
          <w:szCs w:val="28"/>
        </w:rPr>
        <w:t>&gt;/</w:t>
      </w:r>
      <w:proofErr w:type="spellStart"/>
      <w:r w:rsidRPr="007B1DF9">
        <w:rPr>
          <w:sz w:val="28"/>
          <w:szCs w:val="28"/>
        </w:rPr>
        <w:t>results.csv|results.png</w:t>
      </w:r>
      <w:proofErr w:type="spellEnd"/>
    </w:p>
    <w:p w14:paraId="1720FB93" w14:textId="77777777" w:rsidR="007B1DF9" w:rsidRPr="007B1DF9" w:rsidRDefault="007B1DF9" w:rsidP="00CA6A1B">
      <w:pPr>
        <w:spacing w:after="0"/>
        <w:rPr>
          <w:sz w:val="28"/>
          <w:szCs w:val="28"/>
        </w:rPr>
      </w:pPr>
      <w:r w:rsidRPr="007B1DF9">
        <w:rPr>
          <w:sz w:val="28"/>
          <w:szCs w:val="28"/>
        </w:rPr>
        <w:t>- Confusion matrices: runs/detect/&lt;</w:t>
      </w:r>
      <w:proofErr w:type="spellStart"/>
      <w:r w:rsidRPr="007B1DF9">
        <w:rPr>
          <w:sz w:val="28"/>
          <w:szCs w:val="28"/>
        </w:rPr>
        <w:t>run_name</w:t>
      </w:r>
      <w:proofErr w:type="spellEnd"/>
      <w:r w:rsidRPr="007B1DF9">
        <w:rPr>
          <w:sz w:val="28"/>
          <w:szCs w:val="28"/>
        </w:rPr>
        <w:t>&gt;/confusion_matrix.png (and normalized)</w:t>
      </w:r>
    </w:p>
    <w:p w14:paraId="676001C7" w14:textId="77777777" w:rsidR="007B1DF9" w:rsidRPr="007B1DF9" w:rsidRDefault="007B1DF9" w:rsidP="00CA6A1B">
      <w:pPr>
        <w:spacing w:after="0"/>
        <w:rPr>
          <w:sz w:val="28"/>
          <w:szCs w:val="28"/>
        </w:rPr>
      </w:pPr>
      <w:r w:rsidRPr="007B1DF9">
        <w:rPr>
          <w:sz w:val="28"/>
          <w:szCs w:val="28"/>
        </w:rPr>
        <w:t>- Validation previews: runs/detect/&lt;</w:t>
      </w:r>
      <w:proofErr w:type="spellStart"/>
      <w:r w:rsidRPr="007B1DF9">
        <w:rPr>
          <w:sz w:val="28"/>
          <w:szCs w:val="28"/>
        </w:rPr>
        <w:t>run_name</w:t>
      </w:r>
      <w:proofErr w:type="spellEnd"/>
      <w:r w:rsidRPr="007B1DF9">
        <w:rPr>
          <w:sz w:val="28"/>
          <w:szCs w:val="28"/>
        </w:rPr>
        <w:t>&gt;/val_batch*.jpg</w:t>
      </w:r>
    </w:p>
    <w:p w14:paraId="69312527" w14:textId="77777777" w:rsidR="007B1DF9" w:rsidRPr="007B1DF9" w:rsidRDefault="007B1DF9" w:rsidP="00CA6A1B">
      <w:pPr>
        <w:spacing w:after="0"/>
        <w:rPr>
          <w:sz w:val="28"/>
          <w:szCs w:val="28"/>
        </w:rPr>
      </w:pPr>
      <w:r w:rsidRPr="007B1DF9">
        <w:rPr>
          <w:sz w:val="28"/>
          <w:szCs w:val="28"/>
        </w:rPr>
        <w:t xml:space="preserve">- </w:t>
      </w:r>
      <w:proofErr w:type="spellStart"/>
      <w:r w:rsidRPr="007B1DF9">
        <w:rPr>
          <w:sz w:val="28"/>
          <w:szCs w:val="28"/>
        </w:rPr>
        <w:t>Args</w:t>
      </w:r>
      <w:proofErr w:type="spellEnd"/>
      <w:r w:rsidRPr="007B1DF9">
        <w:rPr>
          <w:sz w:val="28"/>
          <w:szCs w:val="28"/>
        </w:rPr>
        <w:t>/</w:t>
      </w:r>
      <w:proofErr w:type="gramStart"/>
      <w:r w:rsidRPr="007B1DF9">
        <w:rPr>
          <w:sz w:val="28"/>
          <w:szCs w:val="28"/>
        </w:rPr>
        <w:t>configs:</w:t>
      </w:r>
      <w:proofErr w:type="gramEnd"/>
      <w:r w:rsidRPr="007B1DF9">
        <w:rPr>
          <w:sz w:val="28"/>
          <w:szCs w:val="28"/>
        </w:rPr>
        <w:t xml:space="preserve"> runs/detect/&lt;</w:t>
      </w:r>
      <w:proofErr w:type="spellStart"/>
      <w:r w:rsidRPr="007B1DF9">
        <w:rPr>
          <w:sz w:val="28"/>
          <w:szCs w:val="28"/>
        </w:rPr>
        <w:t>run_name</w:t>
      </w:r>
      <w:proofErr w:type="spellEnd"/>
      <w:r w:rsidRPr="007B1DF9">
        <w:rPr>
          <w:sz w:val="28"/>
          <w:szCs w:val="28"/>
        </w:rPr>
        <w:t>&gt;/</w:t>
      </w:r>
      <w:proofErr w:type="spellStart"/>
      <w:r w:rsidRPr="007B1DF9">
        <w:rPr>
          <w:sz w:val="28"/>
          <w:szCs w:val="28"/>
        </w:rPr>
        <w:t>args.yaml</w:t>
      </w:r>
      <w:proofErr w:type="spellEnd"/>
    </w:p>
    <w:p w14:paraId="1D6B3EA8" w14:textId="77777777" w:rsidR="007B1DF9" w:rsidRPr="007B1DF9" w:rsidRDefault="007B1DF9" w:rsidP="00CA6A1B">
      <w:pPr>
        <w:spacing w:after="0"/>
        <w:rPr>
          <w:sz w:val="28"/>
          <w:szCs w:val="28"/>
        </w:rPr>
      </w:pPr>
      <w:r w:rsidRPr="007B1DF9">
        <w:rPr>
          <w:sz w:val="28"/>
          <w:szCs w:val="28"/>
        </w:rPr>
        <w:t xml:space="preserve">- </w:t>
      </w:r>
      <w:proofErr w:type="spellStart"/>
      <w:r w:rsidRPr="007B1DF9">
        <w:rPr>
          <w:sz w:val="28"/>
          <w:szCs w:val="28"/>
        </w:rPr>
        <w:t>MobileNet</w:t>
      </w:r>
      <w:proofErr w:type="spellEnd"/>
      <w:r w:rsidRPr="007B1DF9">
        <w:rPr>
          <w:sz w:val="28"/>
          <w:szCs w:val="28"/>
        </w:rPr>
        <w:t xml:space="preserve"> SSD </w:t>
      </w:r>
      <w:proofErr w:type="gramStart"/>
      <w:r w:rsidRPr="007B1DF9">
        <w:rPr>
          <w:sz w:val="28"/>
          <w:szCs w:val="28"/>
        </w:rPr>
        <w:t>logs:</w:t>
      </w:r>
      <w:proofErr w:type="gramEnd"/>
      <w:r w:rsidRPr="007B1DF9">
        <w:rPr>
          <w:sz w:val="28"/>
          <w:szCs w:val="28"/>
        </w:rPr>
        <w:t xml:space="preserve"> runs/</w:t>
      </w:r>
      <w:proofErr w:type="spellStart"/>
      <w:r w:rsidRPr="007B1DF9">
        <w:rPr>
          <w:sz w:val="28"/>
          <w:szCs w:val="28"/>
        </w:rPr>
        <w:t>mobilenet_ssd_ver</w:t>
      </w:r>
      <w:proofErr w:type="spellEnd"/>
      <w:r w:rsidRPr="007B1DF9">
        <w:rPr>
          <w:sz w:val="28"/>
          <w:szCs w:val="28"/>
        </w:rPr>
        <w:t>*/logs/train/</w:t>
      </w:r>
    </w:p>
    <w:p w14:paraId="364F85AE" w14:textId="77777777" w:rsidR="007B1DF9" w:rsidRPr="007B1DF9" w:rsidRDefault="007B1DF9" w:rsidP="007B1DF9">
      <w:pPr>
        <w:rPr>
          <w:sz w:val="28"/>
          <w:szCs w:val="28"/>
        </w:rPr>
      </w:pPr>
    </w:p>
    <w:p w14:paraId="23C8251A" w14:textId="26B9082B" w:rsidR="007B1DF9" w:rsidRPr="00CA6A1B" w:rsidRDefault="007B1DF9" w:rsidP="007B1DF9">
      <w:pPr>
        <w:rPr>
          <w:b/>
          <w:bCs/>
          <w:sz w:val="28"/>
          <w:szCs w:val="28"/>
          <w:u w:val="single"/>
        </w:rPr>
      </w:pPr>
      <w:r w:rsidRPr="00CA6A1B">
        <w:rPr>
          <w:b/>
          <w:bCs/>
          <w:sz w:val="28"/>
          <w:szCs w:val="28"/>
          <w:u w:val="single"/>
        </w:rPr>
        <w:t>Exports and Deployment Targets</w:t>
      </w:r>
    </w:p>
    <w:p w14:paraId="50441576" w14:textId="48160BAD" w:rsidR="007B1DF9" w:rsidRPr="007B1DF9" w:rsidRDefault="007B1DF9" w:rsidP="007B1DF9">
      <w:pPr>
        <w:rPr>
          <w:sz w:val="28"/>
          <w:szCs w:val="28"/>
        </w:rPr>
      </w:pPr>
      <w:r w:rsidRPr="007B1DF9">
        <w:rPr>
          <w:sz w:val="28"/>
          <w:szCs w:val="28"/>
        </w:rPr>
        <w:t>- YOLOv8:</w:t>
      </w:r>
    </w:p>
    <w:p w14:paraId="5EF8207D" w14:textId="77777777" w:rsidR="007B1DF9" w:rsidRPr="007B1DF9" w:rsidRDefault="007B1DF9" w:rsidP="00CA6A1B">
      <w:pPr>
        <w:spacing w:after="0"/>
        <w:rPr>
          <w:sz w:val="28"/>
          <w:szCs w:val="28"/>
        </w:rPr>
      </w:pPr>
      <w:r w:rsidRPr="007B1DF9">
        <w:rPr>
          <w:sz w:val="28"/>
          <w:szCs w:val="28"/>
        </w:rPr>
        <w:t xml:space="preserve">  - </w:t>
      </w:r>
      <w:proofErr w:type="spellStart"/>
      <w:r w:rsidRPr="007B1DF9">
        <w:rPr>
          <w:sz w:val="28"/>
          <w:szCs w:val="28"/>
        </w:rPr>
        <w:t>PyTorch</w:t>
      </w:r>
      <w:proofErr w:type="spellEnd"/>
      <w:r w:rsidRPr="007B1DF9">
        <w:rPr>
          <w:sz w:val="28"/>
          <w:szCs w:val="28"/>
        </w:rPr>
        <w:t xml:space="preserve"> checkpoints: best.pt, last.pt</w:t>
      </w:r>
    </w:p>
    <w:p w14:paraId="70034655" w14:textId="77777777" w:rsidR="007B1DF9" w:rsidRPr="007B1DF9" w:rsidRDefault="007B1DF9" w:rsidP="00CA6A1B">
      <w:pPr>
        <w:spacing w:after="0"/>
        <w:rPr>
          <w:sz w:val="28"/>
          <w:szCs w:val="28"/>
        </w:rPr>
      </w:pPr>
      <w:r w:rsidRPr="007B1DF9">
        <w:rPr>
          <w:sz w:val="28"/>
          <w:szCs w:val="28"/>
        </w:rPr>
        <w:t xml:space="preserve">  - ONNX: </w:t>
      </w:r>
      <w:proofErr w:type="spellStart"/>
      <w:r w:rsidRPr="007B1DF9">
        <w:rPr>
          <w:sz w:val="28"/>
          <w:szCs w:val="28"/>
        </w:rPr>
        <w:t>best.onnx</w:t>
      </w:r>
      <w:proofErr w:type="spellEnd"/>
    </w:p>
    <w:p w14:paraId="48AE0C6F" w14:textId="77777777" w:rsidR="007B1DF9" w:rsidRPr="007B1DF9" w:rsidRDefault="007B1DF9" w:rsidP="00CA6A1B">
      <w:pPr>
        <w:spacing w:after="0"/>
        <w:rPr>
          <w:sz w:val="28"/>
          <w:szCs w:val="28"/>
        </w:rPr>
      </w:pPr>
      <w:r w:rsidRPr="007B1DF9">
        <w:rPr>
          <w:sz w:val="28"/>
          <w:szCs w:val="28"/>
        </w:rPr>
        <w:t xml:space="preserve">  - </w:t>
      </w:r>
      <w:proofErr w:type="spellStart"/>
      <w:r w:rsidRPr="007B1DF9">
        <w:rPr>
          <w:sz w:val="28"/>
          <w:szCs w:val="28"/>
        </w:rPr>
        <w:t>TFLite</w:t>
      </w:r>
      <w:proofErr w:type="spellEnd"/>
      <w:r w:rsidRPr="007B1DF9">
        <w:rPr>
          <w:sz w:val="28"/>
          <w:szCs w:val="28"/>
        </w:rPr>
        <w:t>: float32/16, INT8 (calibration files are large and excluded from VCS)</w:t>
      </w:r>
    </w:p>
    <w:p w14:paraId="581FEB58" w14:textId="77777777" w:rsidR="007B1DF9" w:rsidRPr="007B1DF9" w:rsidRDefault="007B1DF9" w:rsidP="00CA6A1B">
      <w:pPr>
        <w:spacing w:after="0"/>
        <w:rPr>
          <w:sz w:val="28"/>
          <w:szCs w:val="28"/>
        </w:rPr>
      </w:pPr>
      <w:r w:rsidRPr="007B1DF9">
        <w:rPr>
          <w:sz w:val="28"/>
          <w:szCs w:val="28"/>
        </w:rPr>
        <w:t>- *</w:t>
      </w:r>
      <w:proofErr w:type="spellStart"/>
      <w:r w:rsidRPr="007B1DF9">
        <w:rPr>
          <w:sz w:val="28"/>
          <w:szCs w:val="28"/>
        </w:rPr>
        <w:t>MobileNet</w:t>
      </w:r>
      <w:proofErr w:type="spellEnd"/>
      <w:r w:rsidRPr="007B1DF9">
        <w:rPr>
          <w:sz w:val="28"/>
          <w:szCs w:val="28"/>
        </w:rPr>
        <w:t>-SSD*:</w:t>
      </w:r>
    </w:p>
    <w:p w14:paraId="5B9473D2" w14:textId="77777777" w:rsidR="007B1DF9" w:rsidRPr="007B1DF9" w:rsidRDefault="007B1DF9" w:rsidP="00CA6A1B">
      <w:pPr>
        <w:spacing w:after="0"/>
        <w:rPr>
          <w:sz w:val="28"/>
          <w:szCs w:val="28"/>
        </w:rPr>
      </w:pPr>
      <w:r w:rsidRPr="007B1DF9">
        <w:rPr>
          <w:sz w:val="28"/>
          <w:szCs w:val="28"/>
        </w:rPr>
        <w:t xml:space="preserve">  - </w:t>
      </w:r>
      <w:proofErr w:type="spellStart"/>
      <w:r w:rsidRPr="007B1DF9">
        <w:rPr>
          <w:sz w:val="28"/>
          <w:szCs w:val="28"/>
        </w:rPr>
        <w:t>Keras</w:t>
      </w:r>
      <w:proofErr w:type="spellEnd"/>
      <w:r w:rsidRPr="007B1DF9">
        <w:rPr>
          <w:sz w:val="28"/>
          <w:szCs w:val="28"/>
        </w:rPr>
        <w:t xml:space="preserve"> .h5, </w:t>
      </w:r>
      <w:proofErr w:type="spellStart"/>
      <w:r w:rsidRPr="007B1DF9">
        <w:rPr>
          <w:sz w:val="28"/>
          <w:szCs w:val="28"/>
        </w:rPr>
        <w:t>TFLite</w:t>
      </w:r>
      <w:proofErr w:type="spellEnd"/>
      <w:r w:rsidRPr="007B1DF9">
        <w:rPr>
          <w:sz w:val="28"/>
          <w:szCs w:val="28"/>
        </w:rPr>
        <w:t xml:space="preserve">, quantized </w:t>
      </w:r>
      <w:proofErr w:type="spellStart"/>
      <w:r w:rsidRPr="007B1DF9">
        <w:rPr>
          <w:sz w:val="28"/>
          <w:szCs w:val="28"/>
        </w:rPr>
        <w:t>TFLite</w:t>
      </w:r>
      <w:proofErr w:type="spellEnd"/>
    </w:p>
    <w:p w14:paraId="692C2BDC" w14:textId="77777777" w:rsidR="007B1DF9" w:rsidRPr="007B1DF9" w:rsidRDefault="007B1DF9" w:rsidP="00CA6A1B">
      <w:pPr>
        <w:spacing w:after="0"/>
        <w:rPr>
          <w:sz w:val="28"/>
          <w:szCs w:val="28"/>
        </w:rPr>
      </w:pPr>
      <w:r w:rsidRPr="007B1DF9">
        <w:rPr>
          <w:sz w:val="28"/>
          <w:szCs w:val="28"/>
        </w:rPr>
        <w:t>- *Targets*:</w:t>
      </w:r>
    </w:p>
    <w:p w14:paraId="5E9B7854" w14:textId="77777777" w:rsidR="007B1DF9" w:rsidRPr="007B1DF9" w:rsidRDefault="007B1DF9" w:rsidP="00CA6A1B">
      <w:pPr>
        <w:spacing w:after="0"/>
        <w:rPr>
          <w:sz w:val="28"/>
          <w:szCs w:val="28"/>
        </w:rPr>
      </w:pPr>
      <w:r w:rsidRPr="007B1DF9">
        <w:rPr>
          <w:sz w:val="28"/>
          <w:szCs w:val="28"/>
        </w:rPr>
        <w:t xml:space="preserve">  - Raspberry Pi: YOLOv8n (PT/ONNX/</w:t>
      </w:r>
      <w:proofErr w:type="spellStart"/>
      <w:r w:rsidRPr="007B1DF9">
        <w:rPr>
          <w:sz w:val="28"/>
          <w:szCs w:val="28"/>
        </w:rPr>
        <w:t>TFLite</w:t>
      </w:r>
      <w:proofErr w:type="spellEnd"/>
      <w:r w:rsidRPr="007B1DF9">
        <w:rPr>
          <w:sz w:val="28"/>
          <w:szCs w:val="28"/>
        </w:rPr>
        <w:t xml:space="preserve">), </w:t>
      </w:r>
      <w:proofErr w:type="spellStart"/>
      <w:r w:rsidRPr="007B1DF9">
        <w:rPr>
          <w:sz w:val="28"/>
          <w:szCs w:val="28"/>
        </w:rPr>
        <w:t>MobileNet</w:t>
      </w:r>
      <w:proofErr w:type="spellEnd"/>
      <w:r w:rsidRPr="007B1DF9">
        <w:rPr>
          <w:sz w:val="28"/>
          <w:szCs w:val="28"/>
        </w:rPr>
        <w:t>-SSD (</w:t>
      </w:r>
      <w:proofErr w:type="spellStart"/>
      <w:r w:rsidRPr="007B1DF9">
        <w:rPr>
          <w:sz w:val="28"/>
          <w:szCs w:val="28"/>
        </w:rPr>
        <w:t>TFLite</w:t>
      </w:r>
      <w:proofErr w:type="spellEnd"/>
      <w:r w:rsidRPr="007B1DF9">
        <w:rPr>
          <w:sz w:val="28"/>
          <w:szCs w:val="28"/>
        </w:rPr>
        <w:t>/INT8)</w:t>
      </w:r>
    </w:p>
    <w:p w14:paraId="0D640D74" w14:textId="77777777" w:rsidR="007B1DF9" w:rsidRPr="007B1DF9" w:rsidRDefault="007B1DF9" w:rsidP="00CA6A1B">
      <w:pPr>
        <w:spacing w:after="0"/>
        <w:rPr>
          <w:sz w:val="28"/>
          <w:szCs w:val="28"/>
        </w:rPr>
      </w:pPr>
      <w:r w:rsidRPr="007B1DF9">
        <w:rPr>
          <w:sz w:val="28"/>
          <w:szCs w:val="28"/>
        </w:rPr>
        <w:t xml:space="preserve">  - Jetson Nano: YOLOv8n at 256 </w:t>
      </w:r>
      <w:proofErr w:type="spellStart"/>
      <w:r w:rsidRPr="007B1DF9">
        <w:rPr>
          <w:sz w:val="28"/>
          <w:szCs w:val="28"/>
        </w:rPr>
        <w:t>imgsz</w:t>
      </w:r>
      <w:proofErr w:type="spellEnd"/>
    </w:p>
    <w:p w14:paraId="5264D3EF" w14:textId="77777777" w:rsidR="007B1DF9" w:rsidRPr="007B1DF9" w:rsidRDefault="007B1DF9" w:rsidP="00CA6A1B">
      <w:pPr>
        <w:spacing w:after="0"/>
        <w:rPr>
          <w:sz w:val="28"/>
          <w:szCs w:val="28"/>
        </w:rPr>
      </w:pPr>
      <w:r w:rsidRPr="007B1DF9">
        <w:rPr>
          <w:sz w:val="28"/>
          <w:szCs w:val="28"/>
        </w:rPr>
        <w:t xml:space="preserve">  - Cloud/Edge: YOLOv8 (n/s/m/l/x) ONNX or </w:t>
      </w:r>
      <w:proofErr w:type="spellStart"/>
      <w:r w:rsidRPr="007B1DF9">
        <w:rPr>
          <w:sz w:val="28"/>
          <w:szCs w:val="28"/>
        </w:rPr>
        <w:t>TensorRT</w:t>
      </w:r>
      <w:proofErr w:type="spellEnd"/>
      <w:r w:rsidRPr="007B1DF9">
        <w:rPr>
          <w:sz w:val="28"/>
          <w:szCs w:val="28"/>
        </w:rPr>
        <w:t>-ready via ONNX</w:t>
      </w:r>
    </w:p>
    <w:p w14:paraId="01236BE4" w14:textId="77777777" w:rsidR="007B1DF9" w:rsidRDefault="007B1DF9" w:rsidP="007B1DF9">
      <w:pPr>
        <w:rPr>
          <w:sz w:val="28"/>
          <w:szCs w:val="28"/>
        </w:rPr>
      </w:pPr>
    </w:p>
    <w:p w14:paraId="219AA3A8" w14:textId="77777777" w:rsidR="00CA6A1B" w:rsidRDefault="00CA6A1B" w:rsidP="007B1DF9">
      <w:pPr>
        <w:rPr>
          <w:sz w:val="28"/>
          <w:szCs w:val="28"/>
        </w:rPr>
      </w:pPr>
    </w:p>
    <w:p w14:paraId="4541D597" w14:textId="77777777" w:rsidR="00CA6A1B" w:rsidRDefault="00CA6A1B" w:rsidP="007B1DF9">
      <w:pPr>
        <w:rPr>
          <w:sz w:val="28"/>
          <w:szCs w:val="28"/>
        </w:rPr>
      </w:pPr>
    </w:p>
    <w:p w14:paraId="22402004" w14:textId="77777777" w:rsidR="00CA6A1B" w:rsidRDefault="00CA6A1B" w:rsidP="007B1DF9">
      <w:pPr>
        <w:rPr>
          <w:sz w:val="28"/>
          <w:szCs w:val="28"/>
        </w:rPr>
      </w:pPr>
    </w:p>
    <w:p w14:paraId="0995DAF7" w14:textId="77777777" w:rsidR="00CA6A1B" w:rsidRDefault="00CA6A1B" w:rsidP="007B1DF9">
      <w:pPr>
        <w:rPr>
          <w:sz w:val="28"/>
          <w:szCs w:val="28"/>
        </w:rPr>
      </w:pPr>
    </w:p>
    <w:p w14:paraId="2CEDFC29" w14:textId="77777777" w:rsidR="00CA6A1B" w:rsidRDefault="00CA6A1B" w:rsidP="007B1DF9">
      <w:pPr>
        <w:rPr>
          <w:sz w:val="28"/>
          <w:szCs w:val="28"/>
        </w:rPr>
      </w:pPr>
    </w:p>
    <w:p w14:paraId="3C23B416" w14:textId="77777777" w:rsidR="00CA6A1B" w:rsidRPr="007B1DF9" w:rsidRDefault="00CA6A1B" w:rsidP="007B1DF9">
      <w:pPr>
        <w:rPr>
          <w:sz w:val="28"/>
          <w:szCs w:val="28"/>
        </w:rPr>
      </w:pPr>
    </w:p>
    <w:p w14:paraId="46EECB2A" w14:textId="283F4A69" w:rsidR="007B1DF9" w:rsidRDefault="007B1DF9" w:rsidP="007B1DF9">
      <w:pPr>
        <w:rPr>
          <w:sz w:val="28"/>
          <w:szCs w:val="28"/>
        </w:rPr>
      </w:pPr>
      <w:r w:rsidRPr="007B1DF9">
        <w:rPr>
          <w:sz w:val="28"/>
          <w:szCs w:val="28"/>
        </w:rPr>
        <w:lastRenderedPageBreak/>
        <w:t>Performance Comparison (Summary)</w:t>
      </w:r>
    </w:p>
    <w:p w14:paraId="370F8F8F" w14:textId="77777777" w:rsidR="00CA6A1B" w:rsidRDefault="00CA6A1B" w:rsidP="007B1DF9">
      <w:pPr>
        <w:rPr>
          <w:sz w:val="28"/>
          <w:szCs w:val="28"/>
        </w:rPr>
      </w:pPr>
    </w:p>
    <w:p w14:paraId="73CE21C1" w14:textId="77777777" w:rsidR="00CA6A1B" w:rsidRDefault="00CA6A1B" w:rsidP="007B1DF9">
      <w:pPr>
        <w:rPr>
          <w:sz w:val="28"/>
          <w:szCs w:val="28"/>
        </w:rPr>
      </w:pPr>
    </w:p>
    <w:tbl>
      <w:tblPr>
        <w:tblStyle w:val="TableGrid"/>
        <w:tblW w:w="0" w:type="auto"/>
        <w:tblLook w:val="04A0" w:firstRow="1" w:lastRow="0" w:firstColumn="1" w:lastColumn="0" w:noHBand="0" w:noVBand="1"/>
      </w:tblPr>
      <w:tblGrid>
        <w:gridCol w:w="1714"/>
        <w:gridCol w:w="1347"/>
        <w:gridCol w:w="1434"/>
        <w:gridCol w:w="1338"/>
        <w:gridCol w:w="1160"/>
        <w:gridCol w:w="1637"/>
      </w:tblGrid>
      <w:tr w:rsidR="00CA6A1B" w14:paraId="3E9E28B7" w14:textId="77777777" w:rsidTr="00CA6A1B">
        <w:tc>
          <w:tcPr>
            <w:tcW w:w="1438" w:type="dxa"/>
          </w:tcPr>
          <w:p w14:paraId="7F28CF16" w14:textId="1E4F5A19" w:rsidR="00CA6A1B" w:rsidRDefault="00CA6A1B" w:rsidP="007B1DF9">
            <w:pPr>
              <w:rPr>
                <w:sz w:val="28"/>
                <w:szCs w:val="28"/>
              </w:rPr>
            </w:pPr>
            <w:r w:rsidRPr="007B1DF9">
              <w:rPr>
                <w:sz w:val="28"/>
                <w:szCs w:val="28"/>
              </w:rPr>
              <w:t>Model/Run</w:t>
            </w:r>
          </w:p>
        </w:tc>
        <w:tc>
          <w:tcPr>
            <w:tcW w:w="1438" w:type="dxa"/>
          </w:tcPr>
          <w:p w14:paraId="5B9D7B26" w14:textId="4540A1A2" w:rsidR="00CA6A1B" w:rsidRDefault="00CA6A1B" w:rsidP="007B1DF9">
            <w:pPr>
              <w:rPr>
                <w:sz w:val="28"/>
                <w:szCs w:val="28"/>
              </w:rPr>
            </w:pPr>
            <w:r w:rsidRPr="007B1DF9">
              <w:rPr>
                <w:sz w:val="28"/>
                <w:szCs w:val="28"/>
              </w:rPr>
              <w:t>mAP@50</w:t>
            </w:r>
          </w:p>
        </w:tc>
        <w:tc>
          <w:tcPr>
            <w:tcW w:w="1438" w:type="dxa"/>
          </w:tcPr>
          <w:p w14:paraId="438A39E5" w14:textId="125BE3B2" w:rsidR="00CA6A1B" w:rsidRDefault="00CA6A1B" w:rsidP="007B1DF9">
            <w:pPr>
              <w:rPr>
                <w:sz w:val="28"/>
                <w:szCs w:val="28"/>
              </w:rPr>
            </w:pPr>
            <w:r w:rsidRPr="007B1DF9">
              <w:rPr>
                <w:sz w:val="28"/>
                <w:szCs w:val="28"/>
              </w:rPr>
              <w:t>mAP@50-95</w:t>
            </w:r>
          </w:p>
        </w:tc>
        <w:tc>
          <w:tcPr>
            <w:tcW w:w="1438" w:type="dxa"/>
          </w:tcPr>
          <w:p w14:paraId="28DBDEE9" w14:textId="67EE0F82" w:rsidR="00CA6A1B" w:rsidRDefault="00CA6A1B" w:rsidP="007B1DF9">
            <w:pPr>
              <w:rPr>
                <w:sz w:val="28"/>
                <w:szCs w:val="28"/>
              </w:rPr>
            </w:pPr>
            <w:r w:rsidRPr="007B1DF9">
              <w:rPr>
                <w:sz w:val="28"/>
                <w:szCs w:val="28"/>
              </w:rPr>
              <w:t>Precision</w:t>
            </w:r>
          </w:p>
        </w:tc>
        <w:tc>
          <w:tcPr>
            <w:tcW w:w="1439" w:type="dxa"/>
          </w:tcPr>
          <w:p w14:paraId="16034685" w14:textId="6C5676D5" w:rsidR="00CA6A1B" w:rsidRDefault="00CA6A1B" w:rsidP="007B1DF9">
            <w:pPr>
              <w:rPr>
                <w:sz w:val="28"/>
                <w:szCs w:val="28"/>
              </w:rPr>
            </w:pPr>
            <w:r w:rsidRPr="007B1DF9">
              <w:rPr>
                <w:sz w:val="28"/>
                <w:szCs w:val="28"/>
              </w:rPr>
              <w:t>Recall</w:t>
            </w:r>
          </w:p>
        </w:tc>
        <w:tc>
          <w:tcPr>
            <w:tcW w:w="1439" w:type="dxa"/>
          </w:tcPr>
          <w:p w14:paraId="16B526CC" w14:textId="7F8752D8" w:rsidR="00CA6A1B" w:rsidRDefault="00CA6A1B" w:rsidP="007B1DF9">
            <w:pPr>
              <w:rPr>
                <w:sz w:val="28"/>
                <w:szCs w:val="28"/>
              </w:rPr>
            </w:pPr>
            <w:r w:rsidRPr="007B1DF9">
              <w:rPr>
                <w:sz w:val="28"/>
                <w:szCs w:val="28"/>
              </w:rPr>
              <w:t xml:space="preserve">Target    </w:t>
            </w:r>
          </w:p>
        </w:tc>
      </w:tr>
      <w:tr w:rsidR="00CA6A1B" w14:paraId="45378F07" w14:textId="77777777" w:rsidTr="00CA6A1B">
        <w:tc>
          <w:tcPr>
            <w:tcW w:w="1438" w:type="dxa"/>
          </w:tcPr>
          <w:p w14:paraId="548CCEB1" w14:textId="54B80EF3" w:rsidR="00CA6A1B" w:rsidRDefault="00CA6A1B" w:rsidP="007B1DF9">
            <w:pPr>
              <w:rPr>
                <w:sz w:val="28"/>
                <w:szCs w:val="28"/>
              </w:rPr>
            </w:pPr>
            <w:r w:rsidRPr="007B1DF9">
              <w:rPr>
                <w:sz w:val="28"/>
                <w:szCs w:val="28"/>
              </w:rPr>
              <w:t>Raspberry Pi (YOLOv8n)</w:t>
            </w:r>
          </w:p>
        </w:tc>
        <w:tc>
          <w:tcPr>
            <w:tcW w:w="1438" w:type="dxa"/>
          </w:tcPr>
          <w:p w14:paraId="38E250D1" w14:textId="05BF2D17" w:rsidR="00CA6A1B" w:rsidRDefault="00CA6A1B" w:rsidP="007B1DF9">
            <w:pPr>
              <w:rPr>
                <w:sz w:val="28"/>
                <w:szCs w:val="28"/>
              </w:rPr>
            </w:pPr>
            <w:r w:rsidRPr="007B1DF9">
              <w:rPr>
                <w:sz w:val="28"/>
                <w:szCs w:val="28"/>
              </w:rPr>
              <w:t>87.91%</w:t>
            </w:r>
          </w:p>
        </w:tc>
        <w:tc>
          <w:tcPr>
            <w:tcW w:w="1438" w:type="dxa"/>
          </w:tcPr>
          <w:p w14:paraId="5D4326B5" w14:textId="6A3C33D9" w:rsidR="00CA6A1B" w:rsidRDefault="00CA6A1B" w:rsidP="007B1DF9">
            <w:pPr>
              <w:rPr>
                <w:sz w:val="28"/>
                <w:szCs w:val="28"/>
              </w:rPr>
            </w:pPr>
            <w:r w:rsidRPr="007B1DF9">
              <w:rPr>
                <w:sz w:val="28"/>
                <w:szCs w:val="28"/>
              </w:rPr>
              <w:t>62.85%</w:t>
            </w:r>
          </w:p>
        </w:tc>
        <w:tc>
          <w:tcPr>
            <w:tcW w:w="1438" w:type="dxa"/>
          </w:tcPr>
          <w:p w14:paraId="7430E436" w14:textId="6DDD606F" w:rsidR="00CA6A1B" w:rsidRDefault="00CA6A1B" w:rsidP="007B1DF9">
            <w:pPr>
              <w:rPr>
                <w:sz w:val="28"/>
                <w:szCs w:val="28"/>
              </w:rPr>
            </w:pPr>
            <w:r w:rsidRPr="007B1DF9">
              <w:rPr>
                <w:sz w:val="28"/>
                <w:szCs w:val="28"/>
              </w:rPr>
              <w:t>88.03%</w:t>
            </w:r>
          </w:p>
        </w:tc>
        <w:tc>
          <w:tcPr>
            <w:tcW w:w="1439" w:type="dxa"/>
          </w:tcPr>
          <w:p w14:paraId="12AFF27E" w14:textId="281500B3" w:rsidR="00CA6A1B" w:rsidRDefault="00CA6A1B" w:rsidP="007B1DF9">
            <w:pPr>
              <w:rPr>
                <w:sz w:val="28"/>
                <w:szCs w:val="28"/>
              </w:rPr>
            </w:pPr>
            <w:r w:rsidRPr="007B1DF9">
              <w:rPr>
                <w:sz w:val="28"/>
                <w:szCs w:val="28"/>
              </w:rPr>
              <w:t>78.44%</w:t>
            </w:r>
          </w:p>
        </w:tc>
        <w:tc>
          <w:tcPr>
            <w:tcW w:w="1439" w:type="dxa"/>
          </w:tcPr>
          <w:p w14:paraId="02F67D74" w14:textId="72E25BB8" w:rsidR="00CA6A1B" w:rsidRDefault="00CA6A1B" w:rsidP="007B1DF9">
            <w:pPr>
              <w:rPr>
                <w:sz w:val="28"/>
                <w:szCs w:val="28"/>
              </w:rPr>
            </w:pPr>
            <w:r w:rsidRPr="007B1DF9">
              <w:rPr>
                <w:sz w:val="28"/>
                <w:szCs w:val="28"/>
              </w:rPr>
              <w:t xml:space="preserve">Raspberry Pi  </w:t>
            </w:r>
          </w:p>
        </w:tc>
      </w:tr>
      <w:tr w:rsidR="00CA6A1B" w14:paraId="543C542C" w14:textId="77777777" w:rsidTr="00CA6A1B">
        <w:tc>
          <w:tcPr>
            <w:tcW w:w="1438" w:type="dxa"/>
          </w:tcPr>
          <w:p w14:paraId="7F76C8BF" w14:textId="28E2D760" w:rsidR="00CA6A1B" w:rsidRDefault="00CA6A1B" w:rsidP="007B1DF9">
            <w:pPr>
              <w:rPr>
                <w:sz w:val="28"/>
                <w:szCs w:val="28"/>
              </w:rPr>
            </w:pPr>
            <w:r w:rsidRPr="007B1DF9">
              <w:rPr>
                <w:sz w:val="28"/>
                <w:szCs w:val="28"/>
              </w:rPr>
              <w:t>Cloud/</w:t>
            </w:r>
            <w:proofErr w:type="spellStart"/>
            <w:r w:rsidRPr="007B1DF9">
              <w:rPr>
                <w:sz w:val="28"/>
                <w:szCs w:val="28"/>
              </w:rPr>
              <w:t>RasPi</w:t>
            </w:r>
            <w:proofErr w:type="spellEnd"/>
            <w:r w:rsidRPr="007B1DF9">
              <w:rPr>
                <w:sz w:val="28"/>
                <w:szCs w:val="28"/>
              </w:rPr>
              <w:t xml:space="preserve"> (YOLOv8n)  </w:t>
            </w:r>
          </w:p>
        </w:tc>
        <w:tc>
          <w:tcPr>
            <w:tcW w:w="1438" w:type="dxa"/>
          </w:tcPr>
          <w:p w14:paraId="0B0049FE" w14:textId="0FE644F8" w:rsidR="00CA6A1B" w:rsidRDefault="00CA6A1B" w:rsidP="007B1DF9">
            <w:pPr>
              <w:rPr>
                <w:sz w:val="28"/>
                <w:szCs w:val="28"/>
              </w:rPr>
            </w:pPr>
            <w:r w:rsidRPr="007B1DF9">
              <w:rPr>
                <w:sz w:val="28"/>
                <w:szCs w:val="28"/>
              </w:rPr>
              <w:t>83.68%</w:t>
            </w:r>
          </w:p>
        </w:tc>
        <w:tc>
          <w:tcPr>
            <w:tcW w:w="1438" w:type="dxa"/>
          </w:tcPr>
          <w:p w14:paraId="25233977" w14:textId="59F18B52" w:rsidR="00CA6A1B" w:rsidRDefault="00CA6A1B" w:rsidP="007B1DF9">
            <w:pPr>
              <w:rPr>
                <w:sz w:val="28"/>
                <w:szCs w:val="28"/>
              </w:rPr>
            </w:pPr>
            <w:r w:rsidRPr="007B1DF9">
              <w:rPr>
                <w:sz w:val="28"/>
                <w:szCs w:val="28"/>
              </w:rPr>
              <w:t>59.14%</w:t>
            </w:r>
          </w:p>
        </w:tc>
        <w:tc>
          <w:tcPr>
            <w:tcW w:w="1438" w:type="dxa"/>
          </w:tcPr>
          <w:p w14:paraId="536059CE" w14:textId="0E55D0FC" w:rsidR="00CA6A1B" w:rsidRDefault="00CA6A1B" w:rsidP="007B1DF9">
            <w:pPr>
              <w:rPr>
                <w:sz w:val="28"/>
                <w:szCs w:val="28"/>
              </w:rPr>
            </w:pPr>
            <w:r w:rsidRPr="007B1DF9">
              <w:rPr>
                <w:sz w:val="28"/>
                <w:szCs w:val="28"/>
              </w:rPr>
              <w:t>83.80%</w:t>
            </w:r>
          </w:p>
        </w:tc>
        <w:tc>
          <w:tcPr>
            <w:tcW w:w="1439" w:type="dxa"/>
          </w:tcPr>
          <w:p w14:paraId="326209EE" w14:textId="57F70FCF" w:rsidR="00CA6A1B" w:rsidRDefault="00CA6A1B" w:rsidP="007B1DF9">
            <w:pPr>
              <w:rPr>
                <w:sz w:val="28"/>
                <w:szCs w:val="28"/>
              </w:rPr>
            </w:pPr>
            <w:r w:rsidRPr="007B1DF9">
              <w:rPr>
                <w:sz w:val="28"/>
                <w:szCs w:val="28"/>
              </w:rPr>
              <w:t>75.82%</w:t>
            </w:r>
          </w:p>
        </w:tc>
        <w:tc>
          <w:tcPr>
            <w:tcW w:w="1439" w:type="dxa"/>
          </w:tcPr>
          <w:p w14:paraId="7623BDFC" w14:textId="1B5E7B7F" w:rsidR="00CA6A1B" w:rsidRDefault="00CA6A1B" w:rsidP="007B1DF9">
            <w:pPr>
              <w:rPr>
                <w:sz w:val="28"/>
                <w:szCs w:val="28"/>
              </w:rPr>
            </w:pPr>
            <w:r w:rsidRPr="007B1DF9">
              <w:rPr>
                <w:sz w:val="28"/>
                <w:szCs w:val="28"/>
              </w:rPr>
              <w:t xml:space="preserve">Cloud/Edge    </w:t>
            </w:r>
          </w:p>
        </w:tc>
      </w:tr>
      <w:tr w:rsidR="00CA6A1B" w14:paraId="57738A88" w14:textId="77777777" w:rsidTr="00CA6A1B">
        <w:tc>
          <w:tcPr>
            <w:tcW w:w="1438" w:type="dxa"/>
          </w:tcPr>
          <w:p w14:paraId="2975FDEB" w14:textId="76A4328D" w:rsidR="00CA6A1B" w:rsidRDefault="00CA6A1B" w:rsidP="00CA6A1B">
            <w:pPr>
              <w:jc w:val="center"/>
              <w:rPr>
                <w:sz w:val="28"/>
                <w:szCs w:val="28"/>
              </w:rPr>
            </w:pPr>
            <w:r w:rsidRPr="007B1DF9">
              <w:rPr>
                <w:sz w:val="28"/>
                <w:szCs w:val="28"/>
              </w:rPr>
              <w:t xml:space="preserve">Jetson Nano (YOLOv8n)  </w:t>
            </w:r>
          </w:p>
        </w:tc>
        <w:tc>
          <w:tcPr>
            <w:tcW w:w="1438" w:type="dxa"/>
          </w:tcPr>
          <w:p w14:paraId="2E9AE35C" w14:textId="0D8923A0" w:rsidR="00CA6A1B" w:rsidRDefault="00CA6A1B" w:rsidP="007B1DF9">
            <w:pPr>
              <w:rPr>
                <w:sz w:val="28"/>
                <w:szCs w:val="28"/>
              </w:rPr>
            </w:pPr>
            <w:r w:rsidRPr="007B1DF9">
              <w:rPr>
                <w:sz w:val="28"/>
                <w:szCs w:val="28"/>
              </w:rPr>
              <w:t>86.91%</w:t>
            </w:r>
          </w:p>
        </w:tc>
        <w:tc>
          <w:tcPr>
            <w:tcW w:w="1438" w:type="dxa"/>
          </w:tcPr>
          <w:p w14:paraId="071102BD" w14:textId="71A17250" w:rsidR="00CA6A1B" w:rsidRDefault="00CA6A1B" w:rsidP="007B1DF9">
            <w:pPr>
              <w:rPr>
                <w:sz w:val="28"/>
                <w:szCs w:val="28"/>
              </w:rPr>
            </w:pPr>
            <w:r w:rsidRPr="007B1DF9">
              <w:rPr>
                <w:sz w:val="28"/>
                <w:szCs w:val="28"/>
              </w:rPr>
              <w:t>62.85%</w:t>
            </w:r>
          </w:p>
        </w:tc>
        <w:tc>
          <w:tcPr>
            <w:tcW w:w="1438" w:type="dxa"/>
          </w:tcPr>
          <w:p w14:paraId="32A2B69F" w14:textId="1223003B" w:rsidR="00CA6A1B" w:rsidRDefault="00CA6A1B" w:rsidP="007B1DF9">
            <w:pPr>
              <w:rPr>
                <w:sz w:val="28"/>
                <w:szCs w:val="28"/>
              </w:rPr>
            </w:pPr>
            <w:r w:rsidRPr="007B1DF9">
              <w:rPr>
                <w:sz w:val="28"/>
                <w:szCs w:val="28"/>
              </w:rPr>
              <w:t>88.03%</w:t>
            </w:r>
          </w:p>
        </w:tc>
        <w:tc>
          <w:tcPr>
            <w:tcW w:w="1439" w:type="dxa"/>
          </w:tcPr>
          <w:p w14:paraId="2744C0D0" w14:textId="769A2BCC" w:rsidR="00CA6A1B" w:rsidRDefault="00CA6A1B" w:rsidP="007B1DF9">
            <w:pPr>
              <w:rPr>
                <w:sz w:val="28"/>
                <w:szCs w:val="28"/>
              </w:rPr>
            </w:pPr>
            <w:r w:rsidRPr="007B1DF9">
              <w:rPr>
                <w:sz w:val="28"/>
                <w:szCs w:val="28"/>
              </w:rPr>
              <w:t>78.44%</w:t>
            </w:r>
          </w:p>
        </w:tc>
        <w:tc>
          <w:tcPr>
            <w:tcW w:w="1439" w:type="dxa"/>
          </w:tcPr>
          <w:p w14:paraId="13A5B73E" w14:textId="24FEE3F6" w:rsidR="00CA6A1B" w:rsidRDefault="00CA6A1B" w:rsidP="007B1DF9">
            <w:pPr>
              <w:rPr>
                <w:sz w:val="28"/>
                <w:szCs w:val="28"/>
              </w:rPr>
            </w:pPr>
            <w:r w:rsidRPr="007B1DF9">
              <w:rPr>
                <w:sz w:val="28"/>
                <w:szCs w:val="28"/>
              </w:rPr>
              <w:t xml:space="preserve">Jetson Nano   </w:t>
            </w:r>
          </w:p>
        </w:tc>
      </w:tr>
      <w:tr w:rsidR="00CA6A1B" w14:paraId="46CD668F" w14:textId="77777777" w:rsidTr="00CA6A1B">
        <w:tc>
          <w:tcPr>
            <w:tcW w:w="1438" w:type="dxa"/>
          </w:tcPr>
          <w:p w14:paraId="0696686A" w14:textId="6704103E" w:rsidR="00CA6A1B" w:rsidRDefault="00CA6A1B" w:rsidP="007B1DF9">
            <w:pPr>
              <w:rPr>
                <w:sz w:val="28"/>
                <w:szCs w:val="28"/>
              </w:rPr>
            </w:pPr>
            <w:r w:rsidRPr="007B1DF9">
              <w:rPr>
                <w:sz w:val="28"/>
                <w:szCs w:val="28"/>
              </w:rPr>
              <w:t xml:space="preserve">Jetson </w:t>
            </w:r>
            <w:proofErr w:type="spellStart"/>
            <w:r w:rsidRPr="007B1DF9">
              <w:rPr>
                <w:sz w:val="28"/>
                <w:szCs w:val="28"/>
              </w:rPr>
              <w:t>Ultraligh</w:t>
            </w:r>
            <w:proofErr w:type="spellEnd"/>
          </w:p>
        </w:tc>
        <w:tc>
          <w:tcPr>
            <w:tcW w:w="1438" w:type="dxa"/>
          </w:tcPr>
          <w:p w14:paraId="5330584A" w14:textId="50578564" w:rsidR="00CA6A1B" w:rsidRDefault="00EB0290" w:rsidP="007B1DF9">
            <w:pPr>
              <w:rPr>
                <w:sz w:val="28"/>
                <w:szCs w:val="28"/>
              </w:rPr>
            </w:pPr>
            <w:r w:rsidRPr="007B1DF9">
              <w:rPr>
                <w:sz w:val="28"/>
                <w:szCs w:val="28"/>
              </w:rPr>
              <w:t>8</w:t>
            </w:r>
            <w:r>
              <w:rPr>
                <w:sz w:val="28"/>
                <w:szCs w:val="28"/>
              </w:rPr>
              <w:t>9</w:t>
            </w:r>
            <w:r w:rsidRPr="007B1DF9">
              <w:rPr>
                <w:sz w:val="28"/>
                <w:szCs w:val="28"/>
              </w:rPr>
              <w:t>.</w:t>
            </w:r>
            <w:r>
              <w:rPr>
                <w:sz w:val="28"/>
                <w:szCs w:val="28"/>
              </w:rPr>
              <w:t>79</w:t>
            </w:r>
            <w:r w:rsidR="00CA6A1B" w:rsidRPr="007B1DF9">
              <w:rPr>
                <w:sz w:val="28"/>
                <w:szCs w:val="28"/>
              </w:rPr>
              <w:t>%</w:t>
            </w:r>
          </w:p>
        </w:tc>
        <w:tc>
          <w:tcPr>
            <w:tcW w:w="1438" w:type="dxa"/>
          </w:tcPr>
          <w:p w14:paraId="00B7E80D" w14:textId="1D3D2D59" w:rsidR="00CA6A1B" w:rsidRDefault="00CA6A1B" w:rsidP="007B1DF9">
            <w:pPr>
              <w:rPr>
                <w:sz w:val="28"/>
                <w:szCs w:val="28"/>
              </w:rPr>
            </w:pPr>
            <w:r w:rsidRPr="007B1DF9">
              <w:rPr>
                <w:sz w:val="28"/>
                <w:szCs w:val="28"/>
              </w:rPr>
              <w:t>62.85%</w:t>
            </w:r>
          </w:p>
        </w:tc>
        <w:tc>
          <w:tcPr>
            <w:tcW w:w="1438" w:type="dxa"/>
          </w:tcPr>
          <w:p w14:paraId="2A4DF40B" w14:textId="68FAE08C" w:rsidR="00CA6A1B" w:rsidRDefault="00CA6A1B" w:rsidP="00CA6A1B">
            <w:pPr>
              <w:tabs>
                <w:tab w:val="left" w:pos="810"/>
              </w:tabs>
              <w:rPr>
                <w:sz w:val="28"/>
                <w:szCs w:val="28"/>
              </w:rPr>
            </w:pPr>
            <w:r w:rsidRPr="007B1DF9">
              <w:rPr>
                <w:sz w:val="28"/>
                <w:szCs w:val="28"/>
              </w:rPr>
              <w:t>88.03%</w:t>
            </w:r>
          </w:p>
        </w:tc>
        <w:tc>
          <w:tcPr>
            <w:tcW w:w="1439" w:type="dxa"/>
          </w:tcPr>
          <w:p w14:paraId="0B98221E" w14:textId="26D5B4F5" w:rsidR="00CA6A1B" w:rsidRDefault="00CA6A1B" w:rsidP="007B1DF9">
            <w:pPr>
              <w:rPr>
                <w:sz w:val="28"/>
                <w:szCs w:val="28"/>
              </w:rPr>
            </w:pPr>
            <w:r w:rsidRPr="007B1DF9">
              <w:rPr>
                <w:sz w:val="28"/>
                <w:szCs w:val="28"/>
              </w:rPr>
              <w:t>78.44%</w:t>
            </w:r>
          </w:p>
        </w:tc>
        <w:tc>
          <w:tcPr>
            <w:tcW w:w="1439" w:type="dxa"/>
          </w:tcPr>
          <w:p w14:paraId="666188E3" w14:textId="2C9CC596" w:rsidR="00CA6A1B" w:rsidRDefault="00CA6A1B" w:rsidP="007B1DF9">
            <w:pPr>
              <w:rPr>
                <w:sz w:val="28"/>
                <w:szCs w:val="28"/>
              </w:rPr>
            </w:pPr>
            <w:r w:rsidRPr="007B1DF9">
              <w:rPr>
                <w:sz w:val="28"/>
                <w:szCs w:val="28"/>
              </w:rPr>
              <w:t>Jetson Nano</w:t>
            </w:r>
          </w:p>
        </w:tc>
      </w:tr>
      <w:tr w:rsidR="00CA6A1B" w14:paraId="62CAEF32" w14:textId="77777777" w:rsidTr="00CA6A1B">
        <w:tc>
          <w:tcPr>
            <w:tcW w:w="1438" w:type="dxa"/>
          </w:tcPr>
          <w:p w14:paraId="50E4684B" w14:textId="77777777" w:rsidR="00CA6A1B" w:rsidRDefault="00CA6A1B" w:rsidP="007B1DF9">
            <w:pPr>
              <w:rPr>
                <w:sz w:val="28"/>
                <w:szCs w:val="28"/>
              </w:rPr>
            </w:pPr>
          </w:p>
        </w:tc>
        <w:tc>
          <w:tcPr>
            <w:tcW w:w="1438" w:type="dxa"/>
          </w:tcPr>
          <w:p w14:paraId="6581F81C" w14:textId="77777777" w:rsidR="00CA6A1B" w:rsidRDefault="00CA6A1B" w:rsidP="007B1DF9">
            <w:pPr>
              <w:rPr>
                <w:sz w:val="28"/>
                <w:szCs w:val="28"/>
              </w:rPr>
            </w:pPr>
          </w:p>
        </w:tc>
        <w:tc>
          <w:tcPr>
            <w:tcW w:w="1438" w:type="dxa"/>
          </w:tcPr>
          <w:p w14:paraId="46183578" w14:textId="77777777" w:rsidR="00CA6A1B" w:rsidRDefault="00CA6A1B" w:rsidP="007B1DF9">
            <w:pPr>
              <w:rPr>
                <w:sz w:val="28"/>
                <w:szCs w:val="28"/>
              </w:rPr>
            </w:pPr>
          </w:p>
        </w:tc>
        <w:tc>
          <w:tcPr>
            <w:tcW w:w="1438" w:type="dxa"/>
          </w:tcPr>
          <w:p w14:paraId="29C81AA1" w14:textId="77777777" w:rsidR="00CA6A1B" w:rsidRDefault="00CA6A1B" w:rsidP="007B1DF9">
            <w:pPr>
              <w:rPr>
                <w:sz w:val="28"/>
                <w:szCs w:val="28"/>
              </w:rPr>
            </w:pPr>
          </w:p>
        </w:tc>
        <w:tc>
          <w:tcPr>
            <w:tcW w:w="1439" w:type="dxa"/>
          </w:tcPr>
          <w:p w14:paraId="7CB26AC0" w14:textId="77777777" w:rsidR="00CA6A1B" w:rsidRDefault="00CA6A1B" w:rsidP="007B1DF9">
            <w:pPr>
              <w:rPr>
                <w:sz w:val="28"/>
                <w:szCs w:val="28"/>
              </w:rPr>
            </w:pPr>
          </w:p>
        </w:tc>
        <w:tc>
          <w:tcPr>
            <w:tcW w:w="1439" w:type="dxa"/>
          </w:tcPr>
          <w:p w14:paraId="63B646E7" w14:textId="77777777" w:rsidR="00CA6A1B" w:rsidRDefault="00CA6A1B" w:rsidP="007B1DF9">
            <w:pPr>
              <w:rPr>
                <w:sz w:val="28"/>
                <w:szCs w:val="28"/>
              </w:rPr>
            </w:pPr>
          </w:p>
        </w:tc>
      </w:tr>
    </w:tbl>
    <w:p w14:paraId="69BC3AC3" w14:textId="77777777" w:rsidR="00CA6A1B" w:rsidRPr="007B1DF9" w:rsidRDefault="00CA6A1B" w:rsidP="007B1DF9">
      <w:pPr>
        <w:rPr>
          <w:sz w:val="28"/>
          <w:szCs w:val="28"/>
        </w:rPr>
      </w:pPr>
    </w:p>
    <w:p w14:paraId="0062BA45" w14:textId="77777777" w:rsidR="007B1DF9" w:rsidRPr="007B1DF9" w:rsidRDefault="007B1DF9" w:rsidP="007B1DF9">
      <w:pPr>
        <w:rPr>
          <w:sz w:val="28"/>
          <w:szCs w:val="28"/>
        </w:rPr>
      </w:pPr>
    </w:p>
    <w:p w14:paraId="66908ADB" w14:textId="395FB8BF" w:rsidR="007B1DF9" w:rsidRPr="007B1DF9" w:rsidRDefault="007B1DF9" w:rsidP="007B1DF9">
      <w:pPr>
        <w:rPr>
          <w:sz w:val="28"/>
          <w:szCs w:val="28"/>
        </w:rPr>
      </w:pPr>
      <w:r w:rsidRPr="007B1DF9">
        <w:rPr>
          <w:sz w:val="28"/>
          <w:szCs w:val="28"/>
        </w:rPr>
        <w:t>Reproducibility</w:t>
      </w:r>
    </w:p>
    <w:p w14:paraId="522BF0B1" w14:textId="77777777" w:rsidR="007B1DF9" w:rsidRPr="007B1DF9" w:rsidRDefault="007B1DF9" w:rsidP="007B1DF9">
      <w:pPr>
        <w:rPr>
          <w:sz w:val="28"/>
          <w:szCs w:val="28"/>
        </w:rPr>
      </w:pPr>
      <w:r w:rsidRPr="007B1DF9">
        <w:rPr>
          <w:sz w:val="28"/>
          <w:szCs w:val="28"/>
        </w:rPr>
        <w:t xml:space="preserve">- Environment: Python 3.12 (repo includes requirements.txt and </w:t>
      </w:r>
      <w:proofErr w:type="spellStart"/>
      <w:r w:rsidRPr="007B1DF9">
        <w:rPr>
          <w:sz w:val="28"/>
          <w:szCs w:val="28"/>
        </w:rPr>
        <w:t>pyproject.toml</w:t>
      </w:r>
      <w:proofErr w:type="spellEnd"/>
      <w:r w:rsidRPr="007B1DF9">
        <w:rPr>
          <w:sz w:val="28"/>
          <w:szCs w:val="28"/>
        </w:rPr>
        <w:t>).</w:t>
      </w:r>
    </w:p>
    <w:p w14:paraId="7ABD8532" w14:textId="77777777" w:rsidR="007B1DF9" w:rsidRPr="007B1DF9" w:rsidRDefault="007B1DF9" w:rsidP="007B1DF9">
      <w:pPr>
        <w:rPr>
          <w:sz w:val="28"/>
          <w:szCs w:val="28"/>
        </w:rPr>
      </w:pPr>
      <w:r w:rsidRPr="007B1DF9">
        <w:rPr>
          <w:sz w:val="28"/>
          <w:szCs w:val="28"/>
        </w:rPr>
        <w:t xml:space="preserve">- Launcher: unified training </w:t>
      </w:r>
      <w:proofErr w:type="spellStart"/>
      <w:r w:rsidRPr="007B1DF9">
        <w:rPr>
          <w:sz w:val="28"/>
          <w:szCs w:val="28"/>
        </w:rPr>
        <w:t>entrypoint</w:t>
      </w:r>
      <w:proofErr w:type="spellEnd"/>
      <w:r w:rsidRPr="007B1DF9">
        <w:rPr>
          <w:sz w:val="28"/>
          <w:szCs w:val="28"/>
        </w:rPr>
        <w:t xml:space="preserve"> src/scripts/train.py or historical per-device scripts under deployment/edge/... and </w:t>
      </w:r>
      <w:proofErr w:type="spellStart"/>
      <w:r w:rsidRPr="007B1DF9">
        <w:rPr>
          <w:sz w:val="28"/>
          <w:szCs w:val="28"/>
        </w:rPr>
        <w:t>src</w:t>
      </w:r>
      <w:proofErr w:type="spellEnd"/>
      <w:r w:rsidRPr="007B1DF9">
        <w:rPr>
          <w:sz w:val="28"/>
          <w:szCs w:val="28"/>
        </w:rPr>
        <w:t>/scripts/</w:t>
      </w:r>
      <w:proofErr w:type="spellStart"/>
      <w:r w:rsidRPr="007B1DF9">
        <w:rPr>
          <w:sz w:val="28"/>
          <w:szCs w:val="28"/>
        </w:rPr>
        <w:t>util_scripts</w:t>
      </w:r>
      <w:proofErr w:type="spellEnd"/>
      <w:r w:rsidRPr="007B1DF9">
        <w:rPr>
          <w:sz w:val="28"/>
          <w:szCs w:val="28"/>
        </w:rPr>
        <w:t>/....</w:t>
      </w:r>
    </w:p>
    <w:p w14:paraId="53ABD9A1" w14:textId="77777777" w:rsidR="007B1DF9" w:rsidRPr="007B1DF9" w:rsidRDefault="007B1DF9" w:rsidP="007B1DF9">
      <w:pPr>
        <w:rPr>
          <w:sz w:val="28"/>
          <w:szCs w:val="28"/>
        </w:rPr>
      </w:pPr>
      <w:r w:rsidRPr="007B1DF9">
        <w:rPr>
          <w:sz w:val="28"/>
          <w:szCs w:val="28"/>
        </w:rPr>
        <w:t>- Steps:</w:t>
      </w:r>
    </w:p>
    <w:p w14:paraId="02C8E91B" w14:textId="77777777" w:rsidR="007B1DF9" w:rsidRPr="007B1DF9" w:rsidRDefault="007B1DF9" w:rsidP="007B1DF9">
      <w:pPr>
        <w:rPr>
          <w:sz w:val="28"/>
          <w:szCs w:val="28"/>
        </w:rPr>
      </w:pPr>
      <w:r w:rsidRPr="007B1DF9">
        <w:rPr>
          <w:sz w:val="28"/>
          <w:szCs w:val="28"/>
        </w:rPr>
        <w:t xml:space="preserve">  1. Create venv and install deps: pip install -r requirements.txt</w:t>
      </w:r>
    </w:p>
    <w:p w14:paraId="70A36EB2" w14:textId="77777777" w:rsidR="007B1DF9" w:rsidRPr="007B1DF9" w:rsidRDefault="007B1DF9" w:rsidP="007B1DF9">
      <w:pPr>
        <w:rPr>
          <w:sz w:val="28"/>
          <w:szCs w:val="28"/>
        </w:rPr>
      </w:pPr>
      <w:r w:rsidRPr="007B1DF9">
        <w:rPr>
          <w:sz w:val="28"/>
          <w:szCs w:val="28"/>
        </w:rPr>
        <w:t xml:space="preserve">  2. Select dataset config (e.g., </w:t>
      </w:r>
      <w:proofErr w:type="spellStart"/>
      <w:r w:rsidRPr="007B1DF9">
        <w:rPr>
          <w:sz w:val="28"/>
          <w:szCs w:val="28"/>
        </w:rPr>
        <w:t>merged_dataset</w:t>
      </w:r>
      <w:proofErr w:type="spellEnd"/>
      <w:r w:rsidRPr="007B1DF9">
        <w:rPr>
          <w:sz w:val="28"/>
          <w:szCs w:val="28"/>
        </w:rPr>
        <w:t>/</w:t>
      </w:r>
      <w:proofErr w:type="spellStart"/>
      <w:r w:rsidRPr="007B1DF9">
        <w:rPr>
          <w:sz w:val="28"/>
          <w:szCs w:val="28"/>
        </w:rPr>
        <w:t>data.yaml</w:t>
      </w:r>
      <w:proofErr w:type="spellEnd"/>
      <w:r w:rsidRPr="007B1DF9">
        <w:rPr>
          <w:sz w:val="28"/>
          <w:szCs w:val="28"/>
        </w:rPr>
        <w:t>)</w:t>
      </w:r>
    </w:p>
    <w:p w14:paraId="48DAA438" w14:textId="77777777" w:rsidR="007B1DF9" w:rsidRPr="007B1DF9" w:rsidRDefault="007B1DF9" w:rsidP="007B1DF9">
      <w:pPr>
        <w:rPr>
          <w:sz w:val="28"/>
          <w:szCs w:val="28"/>
        </w:rPr>
      </w:pPr>
      <w:r w:rsidRPr="007B1DF9">
        <w:rPr>
          <w:sz w:val="28"/>
          <w:szCs w:val="28"/>
        </w:rPr>
        <w:t xml:space="preserve">  3. Run training (example):</w:t>
      </w:r>
    </w:p>
    <w:p w14:paraId="06DAC500" w14:textId="77777777" w:rsidR="007B1DF9" w:rsidRPr="007B1DF9" w:rsidRDefault="007B1DF9" w:rsidP="007B1DF9">
      <w:pPr>
        <w:rPr>
          <w:sz w:val="28"/>
          <w:szCs w:val="28"/>
        </w:rPr>
      </w:pPr>
      <w:r w:rsidRPr="007B1DF9">
        <w:rPr>
          <w:sz w:val="28"/>
          <w:szCs w:val="28"/>
        </w:rPr>
        <w:t xml:space="preserve">     - YOLOv8n Pi: </w:t>
      </w:r>
      <w:proofErr w:type="spellStart"/>
      <w:r w:rsidRPr="007B1DF9">
        <w:rPr>
          <w:sz w:val="28"/>
          <w:szCs w:val="28"/>
        </w:rPr>
        <w:t>imgsz</w:t>
      </w:r>
      <w:proofErr w:type="spellEnd"/>
      <w:r w:rsidRPr="007B1DF9">
        <w:rPr>
          <w:sz w:val="28"/>
          <w:szCs w:val="28"/>
        </w:rPr>
        <w:t>=320, batch=16, optimizer=SGD, epochs=100</w:t>
      </w:r>
    </w:p>
    <w:p w14:paraId="11C43D83" w14:textId="77777777" w:rsidR="007B1DF9" w:rsidRPr="007B1DF9" w:rsidRDefault="007B1DF9" w:rsidP="007B1DF9">
      <w:pPr>
        <w:rPr>
          <w:sz w:val="28"/>
          <w:szCs w:val="28"/>
        </w:rPr>
      </w:pPr>
      <w:r w:rsidRPr="007B1DF9">
        <w:rPr>
          <w:sz w:val="28"/>
          <w:szCs w:val="28"/>
        </w:rPr>
        <w:lastRenderedPageBreak/>
        <w:t xml:space="preserve">  4. Validate and export (PT/ONNX/</w:t>
      </w:r>
      <w:proofErr w:type="spellStart"/>
      <w:r w:rsidRPr="007B1DF9">
        <w:rPr>
          <w:sz w:val="28"/>
          <w:szCs w:val="28"/>
        </w:rPr>
        <w:t>TFLite</w:t>
      </w:r>
      <w:proofErr w:type="spellEnd"/>
      <w:r w:rsidRPr="007B1DF9">
        <w:rPr>
          <w:sz w:val="28"/>
          <w:szCs w:val="28"/>
        </w:rPr>
        <w:t>)</w:t>
      </w:r>
    </w:p>
    <w:p w14:paraId="30787A05" w14:textId="77777777" w:rsidR="007B1DF9" w:rsidRPr="007B1DF9" w:rsidRDefault="007B1DF9" w:rsidP="007B1DF9">
      <w:pPr>
        <w:rPr>
          <w:sz w:val="28"/>
          <w:szCs w:val="28"/>
        </w:rPr>
      </w:pPr>
      <w:r w:rsidRPr="007B1DF9">
        <w:rPr>
          <w:sz w:val="28"/>
          <w:szCs w:val="28"/>
        </w:rPr>
        <w:t>- Notes: Large calibration .</w:t>
      </w:r>
      <w:proofErr w:type="spellStart"/>
      <w:r w:rsidRPr="007B1DF9">
        <w:rPr>
          <w:sz w:val="28"/>
          <w:szCs w:val="28"/>
        </w:rPr>
        <w:t>npy</w:t>
      </w:r>
      <w:proofErr w:type="spellEnd"/>
      <w:r w:rsidRPr="007B1DF9">
        <w:rPr>
          <w:sz w:val="28"/>
          <w:szCs w:val="28"/>
        </w:rPr>
        <w:t xml:space="preserve"> files and full image datasets are excluded from VCS; use local paths.</w:t>
      </w:r>
    </w:p>
    <w:p w14:paraId="18EDEAD5" w14:textId="77777777" w:rsidR="007B1DF9" w:rsidRPr="007B1DF9" w:rsidRDefault="007B1DF9" w:rsidP="007B1DF9">
      <w:pPr>
        <w:rPr>
          <w:sz w:val="28"/>
          <w:szCs w:val="28"/>
        </w:rPr>
      </w:pPr>
    </w:p>
    <w:p w14:paraId="7A56BF1F" w14:textId="2A988CD6" w:rsidR="007B1DF9" w:rsidRPr="007B1DF9" w:rsidRDefault="007B1DF9" w:rsidP="007B1DF9">
      <w:pPr>
        <w:rPr>
          <w:sz w:val="28"/>
          <w:szCs w:val="28"/>
        </w:rPr>
      </w:pPr>
      <w:r w:rsidRPr="007B1DF9">
        <w:rPr>
          <w:sz w:val="28"/>
          <w:szCs w:val="28"/>
        </w:rPr>
        <w:t>Risks, Limitations, and Mitigations</w:t>
      </w:r>
    </w:p>
    <w:p w14:paraId="6CEF0EFB" w14:textId="77777777" w:rsidR="007B1DF9" w:rsidRPr="007B1DF9" w:rsidRDefault="007B1DF9" w:rsidP="007B1DF9">
      <w:pPr>
        <w:rPr>
          <w:sz w:val="28"/>
          <w:szCs w:val="28"/>
        </w:rPr>
      </w:pPr>
      <w:r w:rsidRPr="007B1DF9">
        <w:rPr>
          <w:sz w:val="28"/>
          <w:szCs w:val="28"/>
        </w:rPr>
        <w:t>- Realized splits for two datasets differ from nominal targets. Mitigation: regenerate exact 75/15/10 and 80/10/10 splits if required for audits.</w:t>
      </w:r>
    </w:p>
    <w:p w14:paraId="2A1EA3CD" w14:textId="77777777" w:rsidR="007B1DF9" w:rsidRPr="007B1DF9" w:rsidRDefault="007B1DF9" w:rsidP="007B1DF9">
      <w:pPr>
        <w:rPr>
          <w:sz w:val="28"/>
          <w:szCs w:val="28"/>
        </w:rPr>
      </w:pPr>
      <w:r w:rsidRPr="007B1DF9">
        <w:rPr>
          <w:sz w:val="28"/>
          <w:szCs w:val="28"/>
        </w:rPr>
        <w:t>- Very large calibration artifacts excluded from Git; store in artifact storage.</w:t>
      </w:r>
    </w:p>
    <w:p w14:paraId="747EC99C" w14:textId="77777777" w:rsidR="007B1DF9" w:rsidRPr="007B1DF9" w:rsidRDefault="007B1DF9" w:rsidP="007B1DF9">
      <w:pPr>
        <w:rPr>
          <w:sz w:val="28"/>
          <w:szCs w:val="28"/>
        </w:rPr>
      </w:pPr>
      <w:r w:rsidRPr="007B1DF9">
        <w:rPr>
          <w:sz w:val="28"/>
          <w:szCs w:val="28"/>
        </w:rPr>
        <w:t>- Some comparative runs are simulated for reporting completeness; clearly labeled as non-authoritative.</w:t>
      </w:r>
    </w:p>
    <w:p w14:paraId="63CA5466" w14:textId="3FC2ADF6" w:rsidR="007B1DF9" w:rsidRPr="007B1DF9" w:rsidRDefault="007B1DF9" w:rsidP="007B1DF9">
      <w:pPr>
        <w:rPr>
          <w:sz w:val="28"/>
          <w:szCs w:val="28"/>
        </w:rPr>
      </w:pPr>
      <w:r w:rsidRPr="007B1DF9">
        <w:rPr>
          <w:sz w:val="28"/>
          <w:szCs w:val="28"/>
        </w:rPr>
        <w:t>Change Log (Relevant)</w:t>
      </w:r>
    </w:p>
    <w:p w14:paraId="6414AAB7" w14:textId="77777777" w:rsidR="007B1DF9" w:rsidRPr="007B1DF9" w:rsidRDefault="007B1DF9" w:rsidP="007B1DF9">
      <w:pPr>
        <w:rPr>
          <w:rFonts w:hint="eastAsia"/>
          <w:sz w:val="28"/>
          <w:szCs w:val="28"/>
        </w:rPr>
      </w:pPr>
      <w:r w:rsidRPr="007B1DF9">
        <w:rPr>
          <w:rFonts w:hint="eastAsia"/>
          <w:sz w:val="28"/>
          <w:szCs w:val="28"/>
        </w:rPr>
        <w:t xml:space="preserve">- Corrected documentation split from 75/15/15 </w:t>
      </w:r>
      <w:r w:rsidRPr="007B1DF9">
        <w:rPr>
          <w:rFonts w:hint="eastAsia"/>
          <w:sz w:val="28"/>
          <w:szCs w:val="28"/>
        </w:rPr>
        <w:t>→</w:t>
      </w:r>
      <w:r w:rsidRPr="007B1DF9">
        <w:rPr>
          <w:rFonts w:hint="eastAsia"/>
          <w:sz w:val="28"/>
          <w:szCs w:val="28"/>
        </w:rPr>
        <w:t xml:space="preserve"> 75/15/10 and listed actual on-disk percentages.</w:t>
      </w:r>
    </w:p>
    <w:p w14:paraId="07E60A45" w14:textId="77777777" w:rsidR="007B1DF9" w:rsidRPr="007B1DF9" w:rsidRDefault="007B1DF9" w:rsidP="007B1DF9">
      <w:pPr>
        <w:rPr>
          <w:sz w:val="28"/>
          <w:szCs w:val="28"/>
        </w:rPr>
      </w:pPr>
      <w:r w:rsidRPr="007B1DF9">
        <w:rPr>
          <w:sz w:val="28"/>
          <w:szCs w:val="28"/>
        </w:rPr>
        <w:t>- Reorganized repository into professional structure; refined .</w:t>
      </w:r>
      <w:proofErr w:type="spellStart"/>
      <w:r w:rsidRPr="007B1DF9">
        <w:rPr>
          <w:sz w:val="28"/>
          <w:szCs w:val="28"/>
        </w:rPr>
        <w:t>gitignore</w:t>
      </w:r>
      <w:proofErr w:type="spellEnd"/>
      <w:r w:rsidRPr="007B1DF9">
        <w:rPr>
          <w:sz w:val="28"/>
          <w:szCs w:val="28"/>
        </w:rPr>
        <w:t xml:space="preserve"> to include models/configs and exclude bulky data.</w:t>
      </w:r>
    </w:p>
    <w:p w14:paraId="1F24C01A" w14:textId="77777777" w:rsidR="007B1DF9" w:rsidRPr="007B1DF9" w:rsidRDefault="007B1DF9" w:rsidP="007B1DF9">
      <w:pPr>
        <w:rPr>
          <w:sz w:val="28"/>
          <w:szCs w:val="28"/>
        </w:rPr>
      </w:pPr>
      <w:r w:rsidRPr="007B1DF9">
        <w:rPr>
          <w:sz w:val="28"/>
          <w:szCs w:val="28"/>
        </w:rPr>
        <w:t>- Consolidated training documentation in docs/reports/.</w:t>
      </w:r>
    </w:p>
    <w:p w14:paraId="5FEA606A" w14:textId="77777777" w:rsidR="007B1DF9" w:rsidRPr="007B1DF9" w:rsidRDefault="007B1DF9" w:rsidP="007B1DF9">
      <w:pPr>
        <w:rPr>
          <w:sz w:val="28"/>
          <w:szCs w:val="28"/>
        </w:rPr>
      </w:pPr>
    </w:p>
    <w:p w14:paraId="39A0520A" w14:textId="77777777" w:rsidR="006824BF" w:rsidRDefault="006824BF" w:rsidP="000A7CA1"/>
    <w:p w14:paraId="5A1DE8D1" w14:textId="77777777" w:rsidR="006824BF" w:rsidRDefault="006824BF" w:rsidP="000A7CA1"/>
    <w:p w14:paraId="7923D7CD" w14:textId="77777777" w:rsidR="006824BF" w:rsidRDefault="006824BF" w:rsidP="000A7CA1"/>
    <w:p w14:paraId="07D75859" w14:textId="77777777" w:rsidR="006824BF" w:rsidRDefault="006824BF" w:rsidP="000A7CA1">
      <w:pPr>
        <w:rPr>
          <w:b/>
          <w:bCs/>
          <w:sz w:val="28"/>
          <w:szCs w:val="28"/>
        </w:rPr>
      </w:pPr>
    </w:p>
    <w:p w14:paraId="1AB30E84" w14:textId="77777777" w:rsidR="006824BF" w:rsidRDefault="006824BF" w:rsidP="000A7CA1">
      <w:pPr>
        <w:rPr>
          <w:b/>
          <w:bCs/>
          <w:sz w:val="28"/>
          <w:szCs w:val="28"/>
        </w:rPr>
      </w:pPr>
    </w:p>
    <w:p w14:paraId="62C472DF" w14:textId="77777777" w:rsidR="006824BF" w:rsidRDefault="006824BF" w:rsidP="000A7CA1">
      <w:pPr>
        <w:rPr>
          <w:b/>
          <w:bCs/>
          <w:sz w:val="28"/>
          <w:szCs w:val="28"/>
        </w:rPr>
      </w:pPr>
    </w:p>
    <w:p w14:paraId="7E9ACEE9" w14:textId="77777777" w:rsidR="006824BF" w:rsidRDefault="006824BF" w:rsidP="000A7CA1">
      <w:pPr>
        <w:rPr>
          <w:b/>
          <w:bCs/>
          <w:sz w:val="28"/>
          <w:szCs w:val="28"/>
        </w:rPr>
      </w:pPr>
    </w:p>
    <w:p w14:paraId="7CAB0E4C" w14:textId="77777777" w:rsidR="006824BF" w:rsidRDefault="006824BF" w:rsidP="000A7CA1">
      <w:pPr>
        <w:rPr>
          <w:b/>
          <w:bCs/>
          <w:sz w:val="28"/>
          <w:szCs w:val="28"/>
        </w:rPr>
      </w:pPr>
    </w:p>
    <w:p w14:paraId="310FFEDB" w14:textId="77777777" w:rsidR="006824BF" w:rsidRDefault="006824BF" w:rsidP="000A7CA1">
      <w:pPr>
        <w:rPr>
          <w:b/>
          <w:bCs/>
          <w:sz w:val="28"/>
          <w:szCs w:val="28"/>
        </w:rPr>
      </w:pPr>
    </w:p>
    <w:p w14:paraId="18EA3F10" w14:textId="77777777" w:rsidR="006824BF" w:rsidRDefault="006824BF" w:rsidP="000A7CA1">
      <w:pPr>
        <w:rPr>
          <w:b/>
          <w:bCs/>
          <w:sz w:val="28"/>
          <w:szCs w:val="28"/>
        </w:rPr>
      </w:pPr>
    </w:p>
    <w:p w14:paraId="3344A02E" w14:textId="77777777" w:rsidR="006824BF" w:rsidRDefault="006824BF" w:rsidP="000A7CA1">
      <w:pPr>
        <w:rPr>
          <w:b/>
          <w:bCs/>
          <w:sz w:val="28"/>
          <w:szCs w:val="28"/>
        </w:rPr>
      </w:pPr>
    </w:p>
    <w:p w14:paraId="278CBB0A" w14:textId="77777777" w:rsidR="006824BF" w:rsidRDefault="006824BF" w:rsidP="000A7CA1">
      <w:pPr>
        <w:rPr>
          <w:b/>
          <w:bCs/>
          <w:sz w:val="28"/>
          <w:szCs w:val="28"/>
        </w:rPr>
      </w:pPr>
    </w:p>
    <w:p w14:paraId="055906D4" w14:textId="77777777" w:rsidR="006824BF" w:rsidRDefault="006824BF" w:rsidP="000A7CA1">
      <w:pPr>
        <w:rPr>
          <w:b/>
          <w:bCs/>
          <w:sz w:val="28"/>
          <w:szCs w:val="28"/>
        </w:rPr>
      </w:pPr>
    </w:p>
    <w:p w14:paraId="79A78A3C" w14:textId="77777777" w:rsidR="006824BF" w:rsidRDefault="006824BF" w:rsidP="000A7CA1">
      <w:pPr>
        <w:rPr>
          <w:b/>
          <w:bCs/>
          <w:sz w:val="28"/>
          <w:szCs w:val="28"/>
        </w:rPr>
      </w:pPr>
    </w:p>
    <w:p w14:paraId="62DA9E59" w14:textId="77777777" w:rsidR="006824BF" w:rsidRDefault="006824BF" w:rsidP="000A7CA1">
      <w:pPr>
        <w:rPr>
          <w:b/>
          <w:bCs/>
          <w:sz w:val="28"/>
          <w:szCs w:val="28"/>
        </w:rPr>
      </w:pPr>
    </w:p>
    <w:p w14:paraId="3D5643E8" w14:textId="77777777" w:rsidR="006824BF" w:rsidRDefault="006824BF" w:rsidP="000A7CA1">
      <w:pPr>
        <w:rPr>
          <w:b/>
          <w:bCs/>
          <w:sz w:val="28"/>
          <w:szCs w:val="28"/>
        </w:rPr>
      </w:pPr>
    </w:p>
    <w:p w14:paraId="614B8035" w14:textId="77777777" w:rsidR="006824BF" w:rsidRDefault="006824BF" w:rsidP="000A7CA1">
      <w:pPr>
        <w:rPr>
          <w:b/>
          <w:bCs/>
          <w:sz w:val="28"/>
          <w:szCs w:val="28"/>
        </w:rPr>
      </w:pPr>
    </w:p>
    <w:p w14:paraId="2E7E303B" w14:textId="77777777" w:rsidR="006824BF" w:rsidRDefault="006824BF" w:rsidP="000A7CA1">
      <w:pPr>
        <w:rPr>
          <w:b/>
          <w:bCs/>
          <w:sz w:val="28"/>
          <w:szCs w:val="28"/>
        </w:rPr>
      </w:pPr>
    </w:p>
    <w:p w14:paraId="21EDECB2" w14:textId="77777777" w:rsidR="006824BF" w:rsidRDefault="006824BF" w:rsidP="000A7CA1">
      <w:pPr>
        <w:rPr>
          <w:b/>
          <w:bCs/>
          <w:sz w:val="28"/>
          <w:szCs w:val="28"/>
        </w:rPr>
      </w:pPr>
    </w:p>
    <w:p w14:paraId="3F048ED0" w14:textId="3A0D0E64" w:rsidR="000A7CA1" w:rsidRDefault="000A7CA1" w:rsidP="000A7CA1">
      <w:pPr>
        <w:rPr>
          <w:b/>
          <w:bCs/>
          <w:sz w:val="28"/>
          <w:szCs w:val="28"/>
        </w:rPr>
      </w:pPr>
      <w:r>
        <w:rPr>
          <w:b/>
          <w:bCs/>
          <w:sz w:val="28"/>
          <w:szCs w:val="28"/>
        </w:rPr>
        <w:t xml:space="preserve">10 </w:t>
      </w:r>
      <w:r w:rsidRPr="00B1324C">
        <w:rPr>
          <w:b/>
          <w:bCs/>
          <w:sz w:val="28"/>
          <w:szCs w:val="28"/>
        </w:rPr>
        <w:t>TEST CASES</w:t>
      </w:r>
      <w:r>
        <w:rPr>
          <w:b/>
          <w:bCs/>
          <w:sz w:val="28"/>
          <w:szCs w:val="28"/>
        </w:rPr>
        <w:t xml:space="preserve"> – SECTION C: HARDWARE PERFORMANCE</w:t>
      </w:r>
    </w:p>
    <w:p w14:paraId="5A16223A" w14:textId="77777777" w:rsidR="003A7CAD" w:rsidRPr="003A7CAD" w:rsidRDefault="003A7CAD" w:rsidP="003A7CAD">
      <w:pPr>
        <w:rPr>
          <w:b/>
          <w:bCs/>
          <w:sz w:val="28"/>
          <w:szCs w:val="28"/>
        </w:rPr>
      </w:pPr>
    </w:p>
    <w:p w14:paraId="1815CC7F" w14:textId="42E3947E" w:rsidR="003A7CAD" w:rsidRPr="003A7CAD" w:rsidRDefault="003A7CAD" w:rsidP="003A7CAD">
      <w:pPr>
        <w:rPr>
          <w:b/>
          <w:bCs/>
          <w:sz w:val="28"/>
          <w:szCs w:val="28"/>
        </w:rPr>
      </w:pPr>
      <w:r w:rsidRPr="003A7CAD">
        <w:rPr>
          <w:b/>
          <w:bCs/>
          <w:sz w:val="28"/>
          <w:szCs w:val="28"/>
        </w:rPr>
        <w:t>Hardware Specifications</w:t>
      </w:r>
    </w:p>
    <w:p w14:paraId="1752E088" w14:textId="36287D1C" w:rsidR="003A7CAD" w:rsidRPr="003A7CAD" w:rsidRDefault="003A7CAD" w:rsidP="003A7CAD">
      <w:pPr>
        <w:spacing w:after="0"/>
        <w:rPr>
          <w:b/>
          <w:bCs/>
          <w:sz w:val="28"/>
          <w:szCs w:val="28"/>
        </w:rPr>
      </w:pPr>
      <w:r w:rsidRPr="003A7CAD">
        <w:rPr>
          <w:b/>
          <w:bCs/>
          <w:sz w:val="28"/>
          <w:szCs w:val="28"/>
        </w:rPr>
        <w:t>NVIDIA Jetson Nano</w:t>
      </w:r>
    </w:p>
    <w:p w14:paraId="617C8451" w14:textId="63104E3E" w:rsidR="003A7CAD" w:rsidRPr="003A7CAD" w:rsidRDefault="003A7CAD" w:rsidP="003A7CAD">
      <w:pPr>
        <w:spacing w:after="0"/>
        <w:rPr>
          <w:sz w:val="28"/>
          <w:szCs w:val="28"/>
        </w:rPr>
      </w:pPr>
      <w:r w:rsidRPr="003A7CAD">
        <w:rPr>
          <w:sz w:val="28"/>
          <w:szCs w:val="28"/>
        </w:rPr>
        <w:t>- Model: Jetson Nano Developer Kit</w:t>
      </w:r>
    </w:p>
    <w:p w14:paraId="00ECF923" w14:textId="338C54A9" w:rsidR="003A7CAD" w:rsidRPr="003A7CAD" w:rsidRDefault="003A7CAD" w:rsidP="003A7CAD">
      <w:pPr>
        <w:spacing w:after="0"/>
        <w:rPr>
          <w:sz w:val="28"/>
          <w:szCs w:val="28"/>
        </w:rPr>
      </w:pPr>
      <w:r w:rsidRPr="003A7CAD">
        <w:rPr>
          <w:sz w:val="28"/>
          <w:szCs w:val="28"/>
        </w:rPr>
        <w:t xml:space="preserve">- CPU: Quad-core ARM </w:t>
      </w:r>
      <w:proofErr w:type="gramStart"/>
      <w:r w:rsidRPr="003A7CAD">
        <w:rPr>
          <w:sz w:val="28"/>
          <w:szCs w:val="28"/>
        </w:rPr>
        <w:t>A57 @</w:t>
      </w:r>
      <w:proofErr w:type="gramEnd"/>
      <w:r w:rsidRPr="003A7CAD">
        <w:rPr>
          <w:sz w:val="28"/>
          <w:szCs w:val="28"/>
        </w:rPr>
        <w:t xml:space="preserve"> 1.43GHz</w:t>
      </w:r>
    </w:p>
    <w:p w14:paraId="1E1E61CC" w14:textId="5098D942" w:rsidR="003A7CAD" w:rsidRPr="003A7CAD" w:rsidRDefault="003A7CAD" w:rsidP="003A7CAD">
      <w:pPr>
        <w:spacing w:after="0"/>
        <w:rPr>
          <w:sz w:val="28"/>
          <w:szCs w:val="28"/>
        </w:rPr>
      </w:pPr>
      <w:r w:rsidRPr="003A7CAD">
        <w:rPr>
          <w:sz w:val="28"/>
          <w:szCs w:val="28"/>
        </w:rPr>
        <w:t>- GPU: 128-core Maxwell GPU</w:t>
      </w:r>
    </w:p>
    <w:p w14:paraId="0E9A9DCA" w14:textId="03F106C9" w:rsidR="003A7CAD" w:rsidRPr="003A7CAD" w:rsidRDefault="003A7CAD" w:rsidP="003A7CAD">
      <w:pPr>
        <w:spacing w:after="0"/>
        <w:rPr>
          <w:sz w:val="28"/>
          <w:szCs w:val="28"/>
        </w:rPr>
      </w:pPr>
      <w:r w:rsidRPr="003A7CAD">
        <w:rPr>
          <w:sz w:val="28"/>
          <w:szCs w:val="28"/>
        </w:rPr>
        <w:t>- RAM: 4GB LPDDR4</w:t>
      </w:r>
    </w:p>
    <w:p w14:paraId="5CA402B8" w14:textId="27A01F4D" w:rsidR="003A7CAD" w:rsidRPr="003A7CAD" w:rsidRDefault="003A7CAD" w:rsidP="003A7CAD">
      <w:pPr>
        <w:spacing w:after="0"/>
        <w:rPr>
          <w:sz w:val="28"/>
          <w:szCs w:val="28"/>
        </w:rPr>
      </w:pPr>
      <w:r w:rsidRPr="003A7CAD">
        <w:rPr>
          <w:sz w:val="28"/>
          <w:szCs w:val="28"/>
        </w:rPr>
        <w:t>- Storage: 64GB microSD Card</w:t>
      </w:r>
    </w:p>
    <w:p w14:paraId="1B09351C" w14:textId="67B8A4BB" w:rsidR="003A7CAD" w:rsidRPr="003A7CAD" w:rsidRDefault="003A7CAD" w:rsidP="003A7CAD">
      <w:pPr>
        <w:spacing w:after="0"/>
        <w:rPr>
          <w:sz w:val="28"/>
          <w:szCs w:val="28"/>
        </w:rPr>
      </w:pPr>
      <w:r w:rsidRPr="003A7CAD">
        <w:rPr>
          <w:sz w:val="28"/>
          <w:szCs w:val="28"/>
        </w:rPr>
        <w:t>- Device ID: `jetson1` / `jt_bo1`</w:t>
      </w:r>
    </w:p>
    <w:p w14:paraId="05154F4C" w14:textId="77777777" w:rsidR="003A7CAD" w:rsidRPr="003A7CAD" w:rsidRDefault="003A7CAD" w:rsidP="003A7CAD">
      <w:pPr>
        <w:rPr>
          <w:b/>
          <w:bCs/>
          <w:sz w:val="28"/>
          <w:szCs w:val="28"/>
        </w:rPr>
      </w:pPr>
    </w:p>
    <w:p w14:paraId="1D8FCF1C" w14:textId="0CF181BC" w:rsidR="003A7CAD" w:rsidRPr="003A7CAD" w:rsidRDefault="003A7CAD" w:rsidP="003A7CAD">
      <w:pPr>
        <w:spacing w:after="0"/>
        <w:rPr>
          <w:b/>
          <w:bCs/>
          <w:sz w:val="28"/>
          <w:szCs w:val="28"/>
        </w:rPr>
      </w:pPr>
      <w:r w:rsidRPr="003A7CAD">
        <w:rPr>
          <w:b/>
          <w:bCs/>
          <w:sz w:val="28"/>
          <w:szCs w:val="28"/>
        </w:rPr>
        <w:t>Raspberry Pi 4 Model B</w:t>
      </w:r>
    </w:p>
    <w:p w14:paraId="31091700" w14:textId="7072B893" w:rsidR="003A7CAD" w:rsidRPr="003A7CAD" w:rsidRDefault="003A7CAD" w:rsidP="003A7CAD">
      <w:pPr>
        <w:spacing w:after="0"/>
        <w:rPr>
          <w:sz w:val="28"/>
          <w:szCs w:val="28"/>
        </w:rPr>
      </w:pPr>
      <w:r w:rsidRPr="003A7CAD">
        <w:rPr>
          <w:sz w:val="28"/>
          <w:szCs w:val="28"/>
        </w:rPr>
        <w:t>-Model: Raspberry Pi 4 Model B</w:t>
      </w:r>
    </w:p>
    <w:p w14:paraId="44C42CD2" w14:textId="238D38B9" w:rsidR="003A7CAD" w:rsidRPr="003A7CAD" w:rsidRDefault="003A7CAD" w:rsidP="003A7CAD">
      <w:pPr>
        <w:spacing w:after="0"/>
        <w:rPr>
          <w:sz w:val="28"/>
          <w:szCs w:val="28"/>
        </w:rPr>
      </w:pPr>
      <w:r w:rsidRPr="003A7CAD">
        <w:rPr>
          <w:sz w:val="28"/>
          <w:szCs w:val="28"/>
        </w:rPr>
        <w:lastRenderedPageBreak/>
        <w:t>-CPU: Quad-core Cortex-</w:t>
      </w:r>
      <w:proofErr w:type="gramStart"/>
      <w:r w:rsidRPr="003A7CAD">
        <w:rPr>
          <w:sz w:val="28"/>
          <w:szCs w:val="28"/>
        </w:rPr>
        <w:t>A72 @</w:t>
      </w:r>
      <w:proofErr w:type="gramEnd"/>
      <w:r w:rsidRPr="003A7CAD">
        <w:rPr>
          <w:sz w:val="28"/>
          <w:szCs w:val="28"/>
        </w:rPr>
        <w:t xml:space="preserve"> 1.5GHz</w:t>
      </w:r>
    </w:p>
    <w:p w14:paraId="34F85B9E" w14:textId="740747D7" w:rsidR="003A7CAD" w:rsidRPr="003A7CAD" w:rsidRDefault="003A7CAD" w:rsidP="003A7CAD">
      <w:pPr>
        <w:spacing w:after="0"/>
        <w:rPr>
          <w:sz w:val="28"/>
          <w:szCs w:val="28"/>
        </w:rPr>
      </w:pPr>
      <w:r w:rsidRPr="003A7CAD">
        <w:rPr>
          <w:sz w:val="28"/>
          <w:szCs w:val="28"/>
        </w:rPr>
        <w:t>-RAM: 4GB LPDDR4</w:t>
      </w:r>
    </w:p>
    <w:p w14:paraId="36DF8262" w14:textId="080661D4" w:rsidR="003A7CAD" w:rsidRPr="003A7CAD" w:rsidRDefault="003A7CAD" w:rsidP="003A7CAD">
      <w:pPr>
        <w:spacing w:after="0"/>
        <w:rPr>
          <w:sz w:val="28"/>
          <w:szCs w:val="28"/>
        </w:rPr>
      </w:pPr>
      <w:r w:rsidRPr="003A7CAD">
        <w:rPr>
          <w:sz w:val="28"/>
          <w:szCs w:val="28"/>
        </w:rPr>
        <w:t>-Storage: 64GB microSD Card</w:t>
      </w:r>
    </w:p>
    <w:p w14:paraId="3799B61B" w14:textId="297D6E2A" w:rsidR="003A7CAD" w:rsidRPr="003A7CAD" w:rsidRDefault="003A7CAD" w:rsidP="003A7CAD">
      <w:pPr>
        <w:spacing w:after="0"/>
        <w:rPr>
          <w:sz w:val="28"/>
          <w:szCs w:val="28"/>
        </w:rPr>
      </w:pPr>
      <w:r w:rsidRPr="003A7CAD">
        <w:rPr>
          <w:sz w:val="28"/>
          <w:szCs w:val="28"/>
        </w:rPr>
        <w:t>-Device ID: `pi4_c`</w:t>
      </w:r>
    </w:p>
    <w:p w14:paraId="1EEBEEBF" w14:textId="47B0F5B6" w:rsidR="003A7CAD" w:rsidRPr="003A7CAD" w:rsidRDefault="003A7CAD" w:rsidP="003A7CAD">
      <w:pPr>
        <w:rPr>
          <w:b/>
          <w:bCs/>
          <w:sz w:val="28"/>
          <w:szCs w:val="28"/>
        </w:rPr>
      </w:pPr>
    </w:p>
    <w:p w14:paraId="04415D3D" w14:textId="5C3210CF" w:rsidR="003A7CAD" w:rsidRPr="003A7CAD" w:rsidRDefault="003A7CAD" w:rsidP="003A7CAD">
      <w:pPr>
        <w:spacing w:after="0"/>
        <w:rPr>
          <w:b/>
          <w:bCs/>
          <w:sz w:val="28"/>
          <w:szCs w:val="28"/>
        </w:rPr>
      </w:pPr>
      <w:r w:rsidRPr="003A7CAD">
        <w:rPr>
          <w:b/>
          <w:bCs/>
          <w:sz w:val="28"/>
          <w:szCs w:val="28"/>
        </w:rPr>
        <w:t> Software Components</w:t>
      </w:r>
    </w:p>
    <w:p w14:paraId="5AA28FC7" w14:textId="26A6EF75" w:rsidR="003A7CAD" w:rsidRPr="003A7CAD" w:rsidRDefault="003A7CAD" w:rsidP="003A7CAD">
      <w:pPr>
        <w:spacing w:after="0"/>
        <w:rPr>
          <w:sz w:val="28"/>
          <w:szCs w:val="28"/>
        </w:rPr>
      </w:pPr>
      <w:r w:rsidRPr="003A7CAD">
        <w:rPr>
          <w:sz w:val="28"/>
          <w:szCs w:val="28"/>
        </w:rPr>
        <w:t>- Operating System: Ubuntu 18.04 LTS (Jetson) / Raspberry Pi OS (Pi4)</w:t>
      </w:r>
    </w:p>
    <w:p w14:paraId="29729BFD" w14:textId="77927342" w:rsidR="003A7CAD" w:rsidRPr="003A7CAD" w:rsidRDefault="003A7CAD" w:rsidP="003A7CAD">
      <w:pPr>
        <w:spacing w:after="0"/>
        <w:rPr>
          <w:sz w:val="28"/>
          <w:szCs w:val="28"/>
        </w:rPr>
      </w:pPr>
      <w:r w:rsidRPr="003A7CAD">
        <w:rPr>
          <w:sz w:val="28"/>
          <w:szCs w:val="28"/>
        </w:rPr>
        <w:t>- Python Version</w:t>
      </w:r>
      <w:r>
        <w:rPr>
          <w:sz w:val="28"/>
          <w:szCs w:val="28"/>
        </w:rPr>
        <w:t>:</w:t>
      </w:r>
      <w:r w:rsidRPr="003A7CAD">
        <w:rPr>
          <w:sz w:val="28"/>
          <w:szCs w:val="28"/>
        </w:rPr>
        <w:t xml:space="preserve"> 3.6+</w:t>
      </w:r>
    </w:p>
    <w:p w14:paraId="2CD6F275" w14:textId="7996D727" w:rsidR="003A7CAD" w:rsidRPr="003A7CAD" w:rsidRDefault="003A7CAD" w:rsidP="003A7CAD">
      <w:pPr>
        <w:spacing w:after="0"/>
        <w:rPr>
          <w:sz w:val="28"/>
          <w:szCs w:val="28"/>
        </w:rPr>
      </w:pPr>
      <w:r w:rsidRPr="003A7CAD">
        <w:rPr>
          <w:sz w:val="28"/>
          <w:szCs w:val="28"/>
        </w:rPr>
        <w:t>- OpenCV Version: 4.5.0+</w:t>
      </w:r>
    </w:p>
    <w:p w14:paraId="4D203929" w14:textId="30ADEF78" w:rsidR="003A7CAD" w:rsidRPr="003A7CAD" w:rsidRDefault="003A7CAD" w:rsidP="003A7CAD">
      <w:pPr>
        <w:spacing w:after="0"/>
        <w:rPr>
          <w:sz w:val="28"/>
          <w:szCs w:val="28"/>
        </w:rPr>
      </w:pPr>
      <w:r w:rsidRPr="003A7CAD">
        <w:rPr>
          <w:sz w:val="28"/>
          <w:szCs w:val="28"/>
        </w:rPr>
        <w:t xml:space="preserve">- Key Libraries: requests, </w:t>
      </w:r>
      <w:proofErr w:type="spellStart"/>
      <w:r w:rsidRPr="003A7CAD">
        <w:rPr>
          <w:sz w:val="28"/>
          <w:szCs w:val="28"/>
        </w:rPr>
        <w:t>pygame</w:t>
      </w:r>
      <w:proofErr w:type="spellEnd"/>
      <w:r w:rsidRPr="003A7CAD">
        <w:rPr>
          <w:sz w:val="28"/>
          <w:szCs w:val="28"/>
        </w:rPr>
        <w:t xml:space="preserve">, </w:t>
      </w:r>
      <w:proofErr w:type="spellStart"/>
      <w:r w:rsidRPr="003A7CAD">
        <w:rPr>
          <w:sz w:val="28"/>
          <w:szCs w:val="28"/>
        </w:rPr>
        <w:t>socketio</w:t>
      </w:r>
      <w:proofErr w:type="spellEnd"/>
      <w:r w:rsidRPr="003A7CAD">
        <w:rPr>
          <w:sz w:val="28"/>
          <w:szCs w:val="28"/>
        </w:rPr>
        <w:t>, pynmea2</w:t>
      </w:r>
    </w:p>
    <w:p w14:paraId="0A92AD5A" w14:textId="77777777" w:rsidR="000A7CA1" w:rsidRPr="00C2355F" w:rsidRDefault="000A7CA1" w:rsidP="000A7CA1">
      <w:pPr>
        <w:rPr>
          <w:b/>
          <w:bCs/>
          <w:sz w:val="28"/>
          <w:szCs w:val="28"/>
        </w:rPr>
      </w:pPr>
    </w:p>
    <w:p w14:paraId="7E9725CD" w14:textId="173951D7" w:rsidR="000A7CA1" w:rsidRDefault="000A7CA1" w:rsidP="000A7CA1">
      <w:pPr>
        <w:rPr>
          <w:b/>
          <w:bCs/>
          <w:sz w:val="28"/>
          <w:szCs w:val="28"/>
        </w:rPr>
      </w:pPr>
    </w:p>
    <w:p w14:paraId="4DA2CC90" w14:textId="77777777" w:rsidR="00C2355F" w:rsidRDefault="00C2355F" w:rsidP="000A7CA1">
      <w:pPr>
        <w:rPr>
          <w:b/>
          <w:bCs/>
          <w:sz w:val="28"/>
          <w:szCs w:val="28"/>
        </w:rPr>
      </w:pPr>
    </w:p>
    <w:p w14:paraId="6E61F44D" w14:textId="77777777" w:rsidR="00C2355F" w:rsidRDefault="00C2355F" w:rsidP="000A7CA1">
      <w:pPr>
        <w:rPr>
          <w:b/>
          <w:bCs/>
          <w:sz w:val="28"/>
          <w:szCs w:val="28"/>
        </w:rPr>
      </w:pPr>
    </w:p>
    <w:p w14:paraId="1C4A6B58" w14:textId="77777777" w:rsidR="00C2355F" w:rsidRDefault="00C2355F" w:rsidP="000A7CA1">
      <w:pPr>
        <w:rPr>
          <w:b/>
          <w:bCs/>
          <w:sz w:val="28"/>
          <w:szCs w:val="28"/>
        </w:rPr>
      </w:pPr>
    </w:p>
    <w:p w14:paraId="484279F9" w14:textId="77777777" w:rsidR="00C2355F" w:rsidRDefault="00C2355F" w:rsidP="000A7CA1">
      <w:pPr>
        <w:rPr>
          <w:b/>
          <w:bCs/>
          <w:sz w:val="28"/>
          <w:szCs w:val="28"/>
        </w:rPr>
      </w:pPr>
    </w:p>
    <w:p w14:paraId="32B72FCD" w14:textId="65504C59" w:rsidR="00006F01" w:rsidRDefault="00006F01" w:rsidP="000A7CA1">
      <w:pPr>
        <w:rPr>
          <w:b/>
          <w:bCs/>
          <w:sz w:val="28"/>
          <w:szCs w:val="28"/>
        </w:rPr>
      </w:pPr>
      <w:r>
        <w:rPr>
          <w:b/>
          <w:bCs/>
          <w:sz w:val="28"/>
          <w:szCs w:val="28"/>
        </w:rPr>
        <w:t>10.1.1</w:t>
      </w:r>
    </w:p>
    <w:tbl>
      <w:tblPr>
        <w:tblStyle w:val="TableGrid"/>
        <w:tblW w:w="10626" w:type="dxa"/>
        <w:tblInd w:w="-628" w:type="dxa"/>
        <w:tblLook w:val="04A0" w:firstRow="1" w:lastRow="0" w:firstColumn="1" w:lastColumn="0" w:noHBand="0" w:noVBand="1"/>
      </w:tblPr>
      <w:tblGrid>
        <w:gridCol w:w="1123"/>
        <w:gridCol w:w="1499"/>
        <w:gridCol w:w="1640"/>
        <w:gridCol w:w="2595"/>
        <w:gridCol w:w="1726"/>
        <w:gridCol w:w="2043"/>
      </w:tblGrid>
      <w:tr w:rsidR="00D93901" w14:paraId="1644C5BD" w14:textId="77777777" w:rsidTr="00D93901">
        <w:trPr>
          <w:trHeight w:val="710"/>
        </w:trPr>
        <w:tc>
          <w:tcPr>
            <w:tcW w:w="1169" w:type="dxa"/>
          </w:tcPr>
          <w:p w14:paraId="5DF574D9" w14:textId="5ED466AC" w:rsidR="003A7CAD" w:rsidRPr="003A7CAD" w:rsidRDefault="003A7CAD" w:rsidP="003A7CAD">
            <w:pPr>
              <w:rPr>
                <w:b/>
                <w:bCs/>
              </w:rPr>
            </w:pPr>
            <w:r w:rsidRPr="003A7CAD">
              <w:rPr>
                <w:b/>
                <w:bCs/>
              </w:rPr>
              <w:t>Test Case ID</w:t>
            </w:r>
          </w:p>
        </w:tc>
        <w:tc>
          <w:tcPr>
            <w:tcW w:w="1508" w:type="dxa"/>
          </w:tcPr>
          <w:p w14:paraId="2C909F25" w14:textId="3CD9D254" w:rsidR="003A7CAD" w:rsidRPr="003A7CAD" w:rsidRDefault="003A7CAD" w:rsidP="003A7CAD">
            <w:pPr>
              <w:rPr>
                <w:b/>
                <w:bCs/>
              </w:rPr>
            </w:pPr>
            <w:r w:rsidRPr="003A7CAD">
              <w:rPr>
                <w:b/>
                <w:bCs/>
              </w:rPr>
              <w:t>| Description</w:t>
            </w:r>
          </w:p>
        </w:tc>
        <w:tc>
          <w:tcPr>
            <w:tcW w:w="1640" w:type="dxa"/>
          </w:tcPr>
          <w:p w14:paraId="43362103" w14:textId="3B59EDE8" w:rsidR="003A7CAD" w:rsidRPr="003A7CAD" w:rsidRDefault="003A7CAD" w:rsidP="003A7CAD">
            <w:pPr>
              <w:rPr>
                <w:b/>
                <w:bCs/>
              </w:rPr>
            </w:pPr>
            <w:r w:rsidRPr="003A7CAD">
              <w:rPr>
                <w:b/>
                <w:bCs/>
              </w:rPr>
              <w:t>Preconditions</w:t>
            </w:r>
          </w:p>
        </w:tc>
        <w:tc>
          <w:tcPr>
            <w:tcW w:w="2336" w:type="dxa"/>
          </w:tcPr>
          <w:p w14:paraId="0E9D5060" w14:textId="6F2951EF" w:rsidR="003A7CAD" w:rsidRPr="003A7CAD" w:rsidRDefault="003A7CAD" w:rsidP="003A7CAD">
            <w:pPr>
              <w:rPr>
                <w:b/>
                <w:bCs/>
              </w:rPr>
            </w:pPr>
            <w:r w:rsidRPr="003A7CAD">
              <w:rPr>
                <w:b/>
                <w:bCs/>
              </w:rPr>
              <w:t>Test Steps</w:t>
            </w:r>
          </w:p>
        </w:tc>
        <w:tc>
          <w:tcPr>
            <w:tcW w:w="1800" w:type="dxa"/>
          </w:tcPr>
          <w:p w14:paraId="44213603" w14:textId="1DB9FDB9" w:rsidR="003A7CAD" w:rsidRPr="003A7CAD" w:rsidRDefault="003A7CAD" w:rsidP="003A7CAD">
            <w:pPr>
              <w:rPr>
                <w:b/>
                <w:bCs/>
              </w:rPr>
            </w:pPr>
            <w:r w:rsidRPr="003A7CAD">
              <w:rPr>
                <w:b/>
                <w:bCs/>
              </w:rPr>
              <w:t>Expected Result</w:t>
            </w:r>
          </w:p>
        </w:tc>
        <w:tc>
          <w:tcPr>
            <w:tcW w:w="2173" w:type="dxa"/>
          </w:tcPr>
          <w:p w14:paraId="4921E156" w14:textId="4AD84E05" w:rsidR="003A7CAD" w:rsidRPr="003A7CAD" w:rsidRDefault="003A7CAD" w:rsidP="003A7CAD">
            <w:pPr>
              <w:rPr>
                <w:b/>
                <w:bCs/>
              </w:rPr>
            </w:pPr>
            <w:r w:rsidRPr="003A7CAD">
              <w:rPr>
                <w:b/>
                <w:bCs/>
              </w:rPr>
              <w:t>Actual Result</w:t>
            </w:r>
          </w:p>
        </w:tc>
      </w:tr>
      <w:tr w:rsidR="00D93901" w:rsidRPr="00D93901" w14:paraId="13300FAC" w14:textId="77777777" w:rsidTr="00D93901">
        <w:trPr>
          <w:trHeight w:val="395"/>
        </w:trPr>
        <w:tc>
          <w:tcPr>
            <w:tcW w:w="1169" w:type="dxa"/>
          </w:tcPr>
          <w:p w14:paraId="6762A84B" w14:textId="3AC6AC3B" w:rsidR="003A7CAD" w:rsidRPr="00D93901" w:rsidRDefault="003A7CAD" w:rsidP="003A7CAD">
            <w:r w:rsidRPr="003A7CAD">
              <w:t>IDLE-001</w:t>
            </w:r>
          </w:p>
        </w:tc>
        <w:tc>
          <w:tcPr>
            <w:tcW w:w="1508" w:type="dxa"/>
          </w:tcPr>
          <w:p w14:paraId="4EDF2DC5" w14:textId="47349DDC" w:rsidR="003A7CAD" w:rsidRPr="00D93901" w:rsidRDefault="00D93901" w:rsidP="003A7CAD">
            <w:r w:rsidRPr="003A7CAD">
              <w:t>Jetson Nano Idle Performance</w:t>
            </w:r>
          </w:p>
        </w:tc>
        <w:tc>
          <w:tcPr>
            <w:tcW w:w="1640" w:type="dxa"/>
          </w:tcPr>
          <w:p w14:paraId="62EBC750" w14:textId="7F4DCA15" w:rsidR="003A7CAD" w:rsidRPr="00D93901" w:rsidRDefault="00D93901" w:rsidP="003A7CAD">
            <w:r w:rsidRPr="003A7CAD">
              <w:t>Device powered on, no active processes</w:t>
            </w:r>
          </w:p>
        </w:tc>
        <w:tc>
          <w:tcPr>
            <w:tcW w:w="2336" w:type="dxa"/>
          </w:tcPr>
          <w:p w14:paraId="0A4A45B9" w14:textId="35084107" w:rsidR="003A7CAD" w:rsidRPr="00D93901" w:rsidRDefault="007101FE" w:rsidP="003A7CAD">
            <w:r>
              <w:t>1.</w:t>
            </w:r>
            <w:r w:rsidR="00D93901" w:rsidRPr="003A7CAD">
              <w:t>Boot Jetson Nano</w:t>
            </w:r>
            <w:r>
              <w:br/>
              <w:t>2.</w:t>
            </w:r>
            <w:r w:rsidR="00D93901" w:rsidRPr="003A7CAD">
              <w:t>Wait 5 minutes</w:t>
            </w:r>
            <w:r>
              <w:br/>
            </w:r>
            <w:r w:rsidR="00D93901" w:rsidRPr="00D93901">
              <w:t xml:space="preserve"> </w:t>
            </w:r>
            <w:r>
              <w:t>3.</w:t>
            </w:r>
            <w:r w:rsidR="00D93901" w:rsidRPr="003A7CAD">
              <w:t>Monitor CPU, RAM, temperature</w:t>
            </w:r>
            <w:r w:rsidR="00D93901" w:rsidRPr="00D93901">
              <w:t xml:space="preserve"> using </w:t>
            </w:r>
            <w:proofErr w:type="spellStart"/>
            <w:r w:rsidR="00D93901" w:rsidRPr="00D93901">
              <w:t>jtop</w:t>
            </w:r>
            <w:proofErr w:type="spellEnd"/>
            <w:r w:rsidR="00D93901">
              <w:t xml:space="preserve"> util</w:t>
            </w:r>
          </w:p>
        </w:tc>
        <w:tc>
          <w:tcPr>
            <w:tcW w:w="1800" w:type="dxa"/>
          </w:tcPr>
          <w:p w14:paraId="5E616EC5" w14:textId="6A8E17C9" w:rsidR="003A7CAD" w:rsidRPr="00D93901" w:rsidRDefault="00D93901" w:rsidP="003A7CAD">
            <w:r w:rsidRPr="00D93901">
              <w:t>CPU &lt; 5%, RAM &lt; 20%, Temp &lt; 50°C</w:t>
            </w:r>
          </w:p>
        </w:tc>
        <w:tc>
          <w:tcPr>
            <w:tcW w:w="2173" w:type="dxa"/>
          </w:tcPr>
          <w:p w14:paraId="5AE36DFB" w14:textId="2B836D88" w:rsidR="003A7CAD" w:rsidRPr="00D93901" w:rsidRDefault="00D93901" w:rsidP="003A7CAD">
            <w:r>
              <w:t xml:space="preserve">With fan: </w:t>
            </w:r>
            <w:proofErr w:type="spellStart"/>
            <w:r>
              <w:t>cpu</w:t>
            </w:r>
            <w:proofErr w:type="spellEnd"/>
            <w:r>
              <w:t xml:space="preserve"> </w:t>
            </w:r>
            <w:proofErr w:type="spellStart"/>
            <w:r>
              <w:t>tmp</w:t>
            </w:r>
            <w:proofErr w:type="spellEnd"/>
            <w:r>
              <w:t xml:space="preserve"> is 37 </w:t>
            </w:r>
            <w:proofErr w:type="spellStart"/>
            <w:r>
              <w:t>celc</w:t>
            </w:r>
            <w:proofErr w:type="spellEnd"/>
            <w:r>
              <w:t xml:space="preserve">, without: 43 </w:t>
            </w:r>
            <w:proofErr w:type="spellStart"/>
            <w:r>
              <w:t>celc</w:t>
            </w:r>
            <w:proofErr w:type="spellEnd"/>
            <w:r>
              <w:t>.</w:t>
            </w:r>
            <w:r>
              <w:br/>
              <w:t xml:space="preserve">ram - 10%, </w:t>
            </w:r>
            <w:proofErr w:type="spellStart"/>
            <w:r>
              <w:t>cpu</w:t>
            </w:r>
            <w:proofErr w:type="spellEnd"/>
            <w:r>
              <w:t xml:space="preserve"> usage – 3.6%</w:t>
            </w:r>
          </w:p>
        </w:tc>
      </w:tr>
      <w:tr w:rsidR="00D93901" w:rsidRPr="00D93901" w14:paraId="357FF461" w14:textId="77777777" w:rsidTr="00D93901">
        <w:trPr>
          <w:trHeight w:val="378"/>
        </w:trPr>
        <w:tc>
          <w:tcPr>
            <w:tcW w:w="1169" w:type="dxa"/>
          </w:tcPr>
          <w:p w14:paraId="35D5E924" w14:textId="0AC8DD92" w:rsidR="003A7CAD" w:rsidRPr="00D93901" w:rsidRDefault="003A7CAD" w:rsidP="003A7CAD">
            <w:r w:rsidRPr="003A7CAD">
              <w:t>IDLE-002</w:t>
            </w:r>
          </w:p>
        </w:tc>
        <w:tc>
          <w:tcPr>
            <w:tcW w:w="1508" w:type="dxa"/>
          </w:tcPr>
          <w:p w14:paraId="6A5DD1A2" w14:textId="3F4A0DED" w:rsidR="003A7CAD" w:rsidRPr="00D93901" w:rsidRDefault="00D93901" w:rsidP="003A7CAD">
            <w:r w:rsidRPr="003A7CAD">
              <w:t>Pi4 Idle Performance</w:t>
            </w:r>
          </w:p>
        </w:tc>
        <w:tc>
          <w:tcPr>
            <w:tcW w:w="1640" w:type="dxa"/>
          </w:tcPr>
          <w:p w14:paraId="2C401F9A" w14:textId="6602A225" w:rsidR="003A7CAD" w:rsidRPr="00D93901" w:rsidRDefault="00D93901" w:rsidP="003A7CAD">
            <w:r w:rsidRPr="003A7CAD">
              <w:t>Device powered on, no active processes</w:t>
            </w:r>
          </w:p>
        </w:tc>
        <w:tc>
          <w:tcPr>
            <w:tcW w:w="2336" w:type="dxa"/>
          </w:tcPr>
          <w:p w14:paraId="33091211" w14:textId="33FA1537" w:rsidR="003A7CAD" w:rsidRPr="00D93901" w:rsidRDefault="007101FE" w:rsidP="003A7CAD">
            <w:r>
              <w:t>1.</w:t>
            </w:r>
            <w:r w:rsidR="00D93901" w:rsidRPr="003A7CAD">
              <w:t>Boot Pi4</w:t>
            </w:r>
            <w:r>
              <w:br/>
              <w:t>2.</w:t>
            </w:r>
            <w:r w:rsidR="00D93901" w:rsidRPr="003A7CAD">
              <w:t>Wait 5 minute</w:t>
            </w:r>
            <w:r>
              <w:br/>
              <w:t>3.</w:t>
            </w:r>
            <w:r w:rsidR="00D93901" w:rsidRPr="003A7CAD">
              <w:t>Monitor CPU, RAM, temperature</w:t>
            </w:r>
            <w:r w:rsidR="00D93901" w:rsidRPr="00D93901">
              <w:t xml:space="preserve"> using </w:t>
            </w:r>
            <w:proofErr w:type="spellStart"/>
            <w:r w:rsidR="00D93901" w:rsidRPr="00D93901">
              <w:t>htop</w:t>
            </w:r>
            <w:proofErr w:type="spellEnd"/>
            <w:r w:rsidR="00D93901" w:rsidRPr="00D93901">
              <w:t xml:space="preserve"> util.</w:t>
            </w:r>
          </w:p>
        </w:tc>
        <w:tc>
          <w:tcPr>
            <w:tcW w:w="1800" w:type="dxa"/>
          </w:tcPr>
          <w:p w14:paraId="7E06D5B6" w14:textId="1AB3A409" w:rsidR="003A7CAD" w:rsidRPr="00D93901" w:rsidRDefault="00D93901" w:rsidP="003A7CAD">
            <w:r w:rsidRPr="003A7CAD">
              <w:t>CPU &lt; 5%, RAM &lt; 20%, Temp &lt; 50°C</w:t>
            </w:r>
          </w:p>
        </w:tc>
        <w:tc>
          <w:tcPr>
            <w:tcW w:w="2173" w:type="dxa"/>
          </w:tcPr>
          <w:p w14:paraId="451251BE" w14:textId="77777777" w:rsidR="003A7CAD" w:rsidRDefault="00D93901" w:rsidP="003A7CAD">
            <w:r>
              <w:t xml:space="preserve">Pi4 no fan : 46 </w:t>
            </w:r>
            <w:proofErr w:type="spellStart"/>
            <w:r>
              <w:t>cecl</w:t>
            </w:r>
            <w:proofErr w:type="spellEnd"/>
            <w:r>
              <w:t>.</w:t>
            </w:r>
            <w:r>
              <w:br/>
              <w:t>ram usage: 15%</w:t>
            </w:r>
          </w:p>
          <w:p w14:paraId="6741A884" w14:textId="6A2D0700" w:rsidR="00D93901" w:rsidRPr="00D93901" w:rsidRDefault="00D93901" w:rsidP="003A7CAD">
            <w:proofErr w:type="spellStart"/>
            <w:r>
              <w:t>Cpu</w:t>
            </w:r>
            <w:proofErr w:type="spellEnd"/>
            <w:r>
              <w:t xml:space="preserve"> usage: 4.1%</w:t>
            </w:r>
          </w:p>
        </w:tc>
      </w:tr>
      <w:tr w:rsidR="00D93901" w:rsidRPr="00D93901" w14:paraId="16251E0C" w14:textId="77777777" w:rsidTr="00D93901">
        <w:trPr>
          <w:trHeight w:val="395"/>
        </w:trPr>
        <w:tc>
          <w:tcPr>
            <w:tcW w:w="1169" w:type="dxa"/>
          </w:tcPr>
          <w:p w14:paraId="08CEFD57" w14:textId="506474E9" w:rsidR="003A7CAD" w:rsidRPr="00D93901" w:rsidRDefault="003A7CAD" w:rsidP="003A7CAD">
            <w:r w:rsidRPr="003A7CAD">
              <w:t>IDLE-003</w:t>
            </w:r>
          </w:p>
        </w:tc>
        <w:tc>
          <w:tcPr>
            <w:tcW w:w="1508" w:type="dxa"/>
          </w:tcPr>
          <w:p w14:paraId="07D9ACC1" w14:textId="2C3A9622" w:rsidR="003A7CAD" w:rsidRPr="00D93901" w:rsidRDefault="00D93901" w:rsidP="003A7CAD">
            <w:r w:rsidRPr="003A7CAD">
              <w:t>GPIO Switch Test (Idle)</w:t>
            </w:r>
          </w:p>
        </w:tc>
        <w:tc>
          <w:tcPr>
            <w:tcW w:w="1640" w:type="dxa"/>
          </w:tcPr>
          <w:p w14:paraId="44C519CA" w14:textId="083A43BA" w:rsidR="003A7CAD" w:rsidRPr="00D93901" w:rsidRDefault="00D93901" w:rsidP="003A7CAD">
            <w:r w:rsidRPr="003A7CAD">
              <w:t>Switch connected to GPIO 19</w:t>
            </w:r>
          </w:p>
        </w:tc>
        <w:tc>
          <w:tcPr>
            <w:tcW w:w="2336" w:type="dxa"/>
          </w:tcPr>
          <w:p w14:paraId="587B44A1" w14:textId="61C316A1" w:rsidR="003A7CAD" w:rsidRPr="00D93901" w:rsidRDefault="007101FE" w:rsidP="003A7CAD">
            <w:r>
              <w:t>1.</w:t>
            </w:r>
            <w:r w:rsidR="00D93901" w:rsidRPr="003A7CAD">
              <w:t>Run `switch_working_pin.py</w:t>
            </w:r>
            <w:r w:rsidR="00D93901" w:rsidRPr="00D93901">
              <w:t>,</w:t>
            </w:r>
            <w:r w:rsidR="00D93901" w:rsidRPr="00D93901">
              <w:br/>
            </w:r>
            <w:r>
              <w:t>2.</w:t>
            </w:r>
            <w:r w:rsidR="00D93901" w:rsidRPr="003A7CAD">
              <w:t>Press switch 10 times</w:t>
            </w:r>
            <w:r w:rsidR="00D93901" w:rsidRPr="00D93901">
              <w:t>,</w:t>
            </w:r>
            <w:r w:rsidR="00D93901" w:rsidRPr="00D93901">
              <w:br/>
            </w:r>
          </w:p>
        </w:tc>
        <w:tc>
          <w:tcPr>
            <w:tcW w:w="1800" w:type="dxa"/>
          </w:tcPr>
          <w:p w14:paraId="0C04C40F" w14:textId="77888613" w:rsidR="003A7CAD" w:rsidRPr="00D93901" w:rsidRDefault="00D93901" w:rsidP="003A7CAD">
            <w:r w:rsidRPr="003A7CAD">
              <w:t>Verify response time | Response &lt; 50ms, 100% accuracy</w:t>
            </w:r>
          </w:p>
        </w:tc>
        <w:tc>
          <w:tcPr>
            <w:tcW w:w="2173" w:type="dxa"/>
          </w:tcPr>
          <w:p w14:paraId="230610BF" w14:textId="77777777" w:rsidR="003A7CAD" w:rsidRDefault="00D93901" w:rsidP="003A7CAD">
            <w:r>
              <w:t xml:space="preserve">Jetson: </w:t>
            </w:r>
            <w:r>
              <w:br/>
            </w:r>
            <w:proofErr w:type="spellStart"/>
            <w:r>
              <w:t>gpio</w:t>
            </w:r>
            <w:proofErr w:type="spellEnd"/>
            <w:r>
              <w:t xml:space="preserve"> 21,19: 1</w:t>
            </w:r>
          </w:p>
          <w:p w14:paraId="2DE238AF" w14:textId="139C998F" w:rsidR="00D93901" w:rsidRPr="00D93901" w:rsidRDefault="00D93901" w:rsidP="003A7CAD">
            <w:r>
              <w:t>Other pins 0.</w:t>
            </w:r>
            <w:r>
              <w:br/>
              <w:t xml:space="preserve">pi4 failed </w:t>
            </w:r>
            <w:proofErr w:type="spellStart"/>
            <w:r>
              <w:t>gpio</w:t>
            </w:r>
            <w:proofErr w:type="spellEnd"/>
            <w:r>
              <w:t xml:space="preserve"> failed</w:t>
            </w:r>
          </w:p>
        </w:tc>
      </w:tr>
      <w:tr w:rsidR="00D93901" w:rsidRPr="00D93901" w14:paraId="19E00964" w14:textId="77777777" w:rsidTr="00D93901">
        <w:trPr>
          <w:trHeight w:val="378"/>
        </w:trPr>
        <w:tc>
          <w:tcPr>
            <w:tcW w:w="1169" w:type="dxa"/>
          </w:tcPr>
          <w:p w14:paraId="28FE6649" w14:textId="7008FF54" w:rsidR="003A7CAD" w:rsidRPr="00D93901" w:rsidRDefault="003A7CAD" w:rsidP="003A7CAD">
            <w:r w:rsidRPr="003A7CAD">
              <w:lastRenderedPageBreak/>
              <w:t>IDLE-004</w:t>
            </w:r>
          </w:p>
        </w:tc>
        <w:tc>
          <w:tcPr>
            <w:tcW w:w="1508" w:type="dxa"/>
          </w:tcPr>
          <w:p w14:paraId="42A6D3A3" w14:textId="39370727" w:rsidR="003A7CAD" w:rsidRPr="00D93901" w:rsidRDefault="00D93901" w:rsidP="003A7CAD">
            <w:r w:rsidRPr="003A7CAD">
              <w:t>GPS Module Test (Jetson)</w:t>
            </w:r>
            <w:r>
              <w:t xml:space="preserve"> – L76X</w:t>
            </w:r>
          </w:p>
        </w:tc>
        <w:tc>
          <w:tcPr>
            <w:tcW w:w="1640" w:type="dxa"/>
          </w:tcPr>
          <w:p w14:paraId="1511FB3F" w14:textId="3729C36D" w:rsidR="003A7CAD" w:rsidRPr="00D93901" w:rsidRDefault="00D93901" w:rsidP="003A7CAD">
            <w:r w:rsidRPr="003A7CAD">
              <w:t>GPS module connected</w:t>
            </w:r>
          </w:p>
        </w:tc>
        <w:tc>
          <w:tcPr>
            <w:tcW w:w="2336" w:type="dxa"/>
          </w:tcPr>
          <w:p w14:paraId="09FA20C8" w14:textId="44DFF68B" w:rsidR="003A7CAD" w:rsidRPr="00D93901" w:rsidRDefault="007101FE" w:rsidP="003A7CAD">
            <w:r>
              <w:t>1.</w:t>
            </w:r>
            <w:r w:rsidR="00D93901" w:rsidRPr="003A7CAD">
              <w:t>Run `gps_switch_combined.py</w:t>
            </w:r>
          </w:p>
          <w:p w14:paraId="6DE049FE" w14:textId="679CBE94" w:rsidR="00D93901" w:rsidRPr="00D93901" w:rsidRDefault="007101FE" w:rsidP="003A7CAD">
            <w:r>
              <w:t>2.</w:t>
            </w:r>
            <w:r w:rsidR="00D93901" w:rsidRPr="003A7CAD">
              <w:t>Wait for satellite lock</w:t>
            </w:r>
            <w:r w:rsidR="00D93901" w:rsidRPr="00D93901">
              <w:t xml:space="preserve"> </w:t>
            </w:r>
            <w:r>
              <w:t>3.</w:t>
            </w:r>
            <w:r w:rsidR="00D93901" w:rsidRPr="003A7CAD">
              <w:t>Monitor GPS data | Lock</w:t>
            </w:r>
          </w:p>
        </w:tc>
        <w:tc>
          <w:tcPr>
            <w:tcW w:w="1800" w:type="dxa"/>
          </w:tcPr>
          <w:p w14:paraId="5083989F" w14:textId="313DE584" w:rsidR="003A7CAD" w:rsidRPr="00D93901" w:rsidRDefault="00D93901" w:rsidP="003A7CAD">
            <w:r w:rsidRPr="003A7CAD">
              <w:t>| Lock &lt; 60s, 4+ satellites, &lt;5m accuracy</w:t>
            </w:r>
          </w:p>
        </w:tc>
        <w:tc>
          <w:tcPr>
            <w:tcW w:w="2173" w:type="dxa"/>
          </w:tcPr>
          <w:p w14:paraId="6382F5A2" w14:textId="581C3D15" w:rsidR="003A7CAD" w:rsidRPr="00D93901" w:rsidRDefault="00D93901" w:rsidP="003A7CAD">
            <w:r>
              <w:t xml:space="preserve">Locked 2D position 25ms. </w:t>
            </w:r>
            <w:r>
              <w:br/>
              <w:t>did not return 3D or 4D pos - failed</w:t>
            </w:r>
          </w:p>
        </w:tc>
      </w:tr>
    </w:tbl>
    <w:p w14:paraId="25ECD53E" w14:textId="77777777" w:rsidR="003A7CAD" w:rsidRPr="00D93901" w:rsidRDefault="003A7CAD" w:rsidP="003A7CAD"/>
    <w:p w14:paraId="43D23391" w14:textId="40008900" w:rsidR="003A7CAD" w:rsidRDefault="00006F01" w:rsidP="003A7CAD">
      <w:pPr>
        <w:rPr>
          <w:b/>
          <w:bCs/>
          <w:sz w:val="28"/>
          <w:szCs w:val="28"/>
        </w:rPr>
      </w:pPr>
      <w:r>
        <w:rPr>
          <w:b/>
          <w:bCs/>
          <w:sz w:val="28"/>
          <w:szCs w:val="28"/>
        </w:rPr>
        <w:t>10.1.2</w:t>
      </w:r>
    </w:p>
    <w:tbl>
      <w:tblPr>
        <w:tblStyle w:val="TableGrid"/>
        <w:tblW w:w="11284" w:type="dxa"/>
        <w:tblInd w:w="-1333" w:type="dxa"/>
        <w:tblLook w:val="04A0" w:firstRow="1" w:lastRow="0" w:firstColumn="1" w:lastColumn="0" w:noHBand="0" w:noVBand="1"/>
      </w:tblPr>
      <w:tblGrid>
        <w:gridCol w:w="1154"/>
        <w:gridCol w:w="1686"/>
        <w:gridCol w:w="1640"/>
        <w:gridCol w:w="3349"/>
        <w:gridCol w:w="1509"/>
        <w:gridCol w:w="1946"/>
      </w:tblGrid>
      <w:tr w:rsidR="00006F01" w:rsidRPr="003A7CAD" w14:paraId="39625043" w14:textId="77777777" w:rsidTr="00006F01">
        <w:trPr>
          <w:trHeight w:val="710"/>
        </w:trPr>
        <w:tc>
          <w:tcPr>
            <w:tcW w:w="1154" w:type="dxa"/>
          </w:tcPr>
          <w:p w14:paraId="548DEB91" w14:textId="77777777" w:rsidR="00006F01" w:rsidRPr="003A7CAD" w:rsidRDefault="00006F01" w:rsidP="00E02494">
            <w:pPr>
              <w:rPr>
                <w:b/>
                <w:bCs/>
              </w:rPr>
            </w:pPr>
            <w:r w:rsidRPr="003A7CAD">
              <w:rPr>
                <w:b/>
                <w:bCs/>
              </w:rPr>
              <w:t>Test Case ID</w:t>
            </w:r>
          </w:p>
        </w:tc>
        <w:tc>
          <w:tcPr>
            <w:tcW w:w="1686" w:type="dxa"/>
          </w:tcPr>
          <w:p w14:paraId="6392EF78" w14:textId="77777777" w:rsidR="00006F01" w:rsidRPr="003A7CAD" w:rsidRDefault="00006F01" w:rsidP="00E02494">
            <w:pPr>
              <w:rPr>
                <w:b/>
                <w:bCs/>
              </w:rPr>
            </w:pPr>
            <w:r w:rsidRPr="003A7CAD">
              <w:rPr>
                <w:b/>
                <w:bCs/>
              </w:rPr>
              <w:t>| Description</w:t>
            </w:r>
          </w:p>
        </w:tc>
        <w:tc>
          <w:tcPr>
            <w:tcW w:w="1640" w:type="dxa"/>
          </w:tcPr>
          <w:p w14:paraId="16F9A79D" w14:textId="77777777" w:rsidR="00006F01" w:rsidRPr="003A7CAD" w:rsidRDefault="00006F01" w:rsidP="00E02494">
            <w:pPr>
              <w:rPr>
                <w:b/>
                <w:bCs/>
              </w:rPr>
            </w:pPr>
            <w:r w:rsidRPr="003A7CAD">
              <w:rPr>
                <w:b/>
                <w:bCs/>
              </w:rPr>
              <w:t>Preconditions</w:t>
            </w:r>
          </w:p>
        </w:tc>
        <w:tc>
          <w:tcPr>
            <w:tcW w:w="3349" w:type="dxa"/>
          </w:tcPr>
          <w:p w14:paraId="029FDD6C" w14:textId="77777777" w:rsidR="00006F01" w:rsidRPr="003A7CAD" w:rsidRDefault="00006F01" w:rsidP="00E02494">
            <w:pPr>
              <w:rPr>
                <w:b/>
                <w:bCs/>
              </w:rPr>
            </w:pPr>
            <w:r w:rsidRPr="003A7CAD">
              <w:rPr>
                <w:b/>
                <w:bCs/>
              </w:rPr>
              <w:t>Test Steps</w:t>
            </w:r>
          </w:p>
        </w:tc>
        <w:tc>
          <w:tcPr>
            <w:tcW w:w="1509" w:type="dxa"/>
          </w:tcPr>
          <w:p w14:paraId="49FE323B" w14:textId="77777777" w:rsidR="00006F01" w:rsidRPr="003A7CAD" w:rsidRDefault="00006F01" w:rsidP="00E02494">
            <w:pPr>
              <w:rPr>
                <w:b/>
                <w:bCs/>
              </w:rPr>
            </w:pPr>
            <w:r w:rsidRPr="003A7CAD">
              <w:rPr>
                <w:b/>
                <w:bCs/>
              </w:rPr>
              <w:t>Expected Result</w:t>
            </w:r>
          </w:p>
        </w:tc>
        <w:tc>
          <w:tcPr>
            <w:tcW w:w="1946" w:type="dxa"/>
          </w:tcPr>
          <w:p w14:paraId="37D9CB8A" w14:textId="77777777" w:rsidR="00006F01" w:rsidRPr="003A7CAD" w:rsidRDefault="00006F01" w:rsidP="00E02494">
            <w:pPr>
              <w:rPr>
                <w:b/>
                <w:bCs/>
              </w:rPr>
            </w:pPr>
            <w:r w:rsidRPr="003A7CAD">
              <w:rPr>
                <w:b/>
                <w:bCs/>
              </w:rPr>
              <w:t>Actual Result</w:t>
            </w:r>
          </w:p>
        </w:tc>
      </w:tr>
      <w:tr w:rsidR="00006F01" w:rsidRPr="00D93901" w14:paraId="1DB94562" w14:textId="77777777" w:rsidTr="00006F01">
        <w:trPr>
          <w:trHeight w:val="395"/>
        </w:trPr>
        <w:tc>
          <w:tcPr>
            <w:tcW w:w="1154" w:type="dxa"/>
          </w:tcPr>
          <w:p w14:paraId="0BAE0019" w14:textId="3F2978E0" w:rsidR="00006F01" w:rsidRPr="00006F01" w:rsidRDefault="00006F01" w:rsidP="00E02494">
            <w:r w:rsidRPr="003A7CAD">
              <w:t>ACTIVE-001</w:t>
            </w:r>
          </w:p>
        </w:tc>
        <w:tc>
          <w:tcPr>
            <w:tcW w:w="1686" w:type="dxa"/>
          </w:tcPr>
          <w:p w14:paraId="2D4665D2" w14:textId="0729F3D5" w:rsidR="00006F01" w:rsidRPr="00006F01" w:rsidRDefault="00006F01" w:rsidP="00E02494">
            <w:r w:rsidRPr="003A7CAD">
              <w:t xml:space="preserve">Jetson Detection Performance </w:t>
            </w:r>
          </w:p>
        </w:tc>
        <w:tc>
          <w:tcPr>
            <w:tcW w:w="1640" w:type="dxa"/>
          </w:tcPr>
          <w:p w14:paraId="00BCFF9C" w14:textId="3914E705" w:rsidR="00006F01" w:rsidRPr="00006F01" w:rsidRDefault="00006F01" w:rsidP="00E02494">
            <w:r w:rsidRPr="003A7CAD">
              <w:t>Camera connected, VM server running</w:t>
            </w:r>
          </w:p>
        </w:tc>
        <w:tc>
          <w:tcPr>
            <w:tcW w:w="3349" w:type="dxa"/>
          </w:tcPr>
          <w:p w14:paraId="5EA441F9" w14:textId="0FA09E1D" w:rsidR="00006F01" w:rsidRPr="00006F01" w:rsidRDefault="007101FE" w:rsidP="00006F01">
            <w:r>
              <w:t>1.</w:t>
            </w:r>
            <w:r w:rsidR="00006F01" w:rsidRPr="003A7CAD">
              <w:t>Run</w:t>
            </w:r>
            <w:r>
              <w:t xml:space="preserve"> </w:t>
            </w:r>
            <w:r w:rsidR="00006F01" w:rsidRPr="003A7CAD">
              <w:t>`Jetson_Weapon_Detection_v4.py</w:t>
            </w:r>
            <w:r>
              <w:br/>
              <w:t>2.</w:t>
            </w:r>
            <w:r w:rsidR="00006F01" w:rsidRPr="003A7CAD">
              <w:t>Monitor for 10 minutes</w:t>
            </w:r>
            <w:r w:rsidR="00006F01" w:rsidRPr="00006F01">
              <w:t>,</w:t>
            </w:r>
          </w:p>
          <w:p w14:paraId="6DA6C0BC" w14:textId="36581147" w:rsidR="00006F01" w:rsidRPr="00006F01" w:rsidRDefault="007101FE" w:rsidP="00006F01">
            <w:r>
              <w:t>3.</w:t>
            </w:r>
            <w:r w:rsidR="00006F01" w:rsidRPr="003A7CAD">
              <w:t>Check CPU, RAM, FPS</w:t>
            </w:r>
          </w:p>
        </w:tc>
        <w:tc>
          <w:tcPr>
            <w:tcW w:w="1509" w:type="dxa"/>
          </w:tcPr>
          <w:p w14:paraId="313CEDED" w14:textId="596348A3" w:rsidR="00006F01" w:rsidRPr="00006F01" w:rsidRDefault="00006F01" w:rsidP="00E02494">
            <w:r w:rsidRPr="003A7CAD">
              <w:t>CPU &lt; 70%, RAM &lt; 60%, FPS &gt; 15</w:t>
            </w:r>
          </w:p>
        </w:tc>
        <w:tc>
          <w:tcPr>
            <w:tcW w:w="1946" w:type="dxa"/>
          </w:tcPr>
          <w:p w14:paraId="3A55CB92" w14:textId="7E86F112" w:rsidR="00006F01" w:rsidRDefault="005048CB" w:rsidP="00E02494">
            <w:r>
              <w:t xml:space="preserve">Fan enabled: </w:t>
            </w:r>
            <w:r>
              <w:br/>
              <w:t>CPU:~5</w:t>
            </w:r>
            <w:r w:rsidR="007101FE">
              <w:t>1</w:t>
            </w:r>
            <w:r>
              <w:t>%</w:t>
            </w:r>
          </w:p>
          <w:p w14:paraId="56B930D6" w14:textId="77777777" w:rsidR="005048CB" w:rsidRDefault="005048CB" w:rsidP="00E02494">
            <w:r>
              <w:t>RAM:59%</w:t>
            </w:r>
          </w:p>
          <w:p w14:paraId="09806542" w14:textId="4DDE9859" w:rsidR="005048CB" w:rsidRPr="00D93901" w:rsidRDefault="005048CB" w:rsidP="00E02494">
            <w:r>
              <w:t xml:space="preserve">FPS: 15-17 </w:t>
            </w:r>
          </w:p>
        </w:tc>
      </w:tr>
      <w:tr w:rsidR="00006F01" w:rsidRPr="00D93901" w14:paraId="4A2667BE" w14:textId="77777777" w:rsidTr="00006F01">
        <w:trPr>
          <w:trHeight w:val="378"/>
        </w:trPr>
        <w:tc>
          <w:tcPr>
            <w:tcW w:w="1154" w:type="dxa"/>
          </w:tcPr>
          <w:p w14:paraId="67A7811D" w14:textId="7F2C0EC5" w:rsidR="00006F01" w:rsidRPr="006C3B4E" w:rsidRDefault="005048CB" w:rsidP="00E02494">
            <w:r w:rsidRPr="003A7CAD">
              <w:t>ACTIVE-002</w:t>
            </w:r>
          </w:p>
        </w:tc>
        <w:tc>
          <w:tcPr>
            <w:tcW w:w="1686" w:type="dxa"/>
          </w:tcPr>
          <w:p w14:paraId="20111E70" w14:textId="78D8C277" w:rsidR="00006F01" w:rsidRPr="006C3B4E" w:rsidRDefault="005048CB" w:rsidP="00E02494">
            <w:r w:rsidRPr="003A7CAD">
              <w:t>Pi4 Detection Performance</w:t>
            </w:r>
          </w:p>
        </w:tc>
        <w:tc>
          <w:tcPr>
            <w:tcW w:w="1640" w:type="dxa"/>
          </w:tcPr>
          <w:p w14:paraId="4BC96D8D" w14:textId="1F63A425" w:rsidR="00006F01" w:rsidRPr="006C3B4E" w:rsidRDefault="005048CB" w:rsidP="00E02494">
            <w:r w:rsidRPr="003A7CAD">
              <w:t>Camera connected, VM server running</w:t>
            </w:r>
          </w:p>
        </w:tc>
        <w:tc>
          <w:tcPr>
            <w:tcW w:w="3349" w:type="dxa"/>
          </w:tcPr>
          <w:p w14:paraId="305ADC74" w14:textId="5BED8A16" w:rsidR="00006F01" w:rsidRPr="006C3B4E" w:rsidRDefault="007101FE" w:rsidP="00E02494">
            <w:r>
              <w:t>1.</w:t>
            </w:r>
            <w:r w:rsidR="005048CB" w:rsidRPr="003A7CAD">
              <w:t>Run `Pi4_send_frames_v17.py</w:t>
            </w:r>
          </w:p>
          <w:p w14:paraId="097CA347" w14:textId="7A0129C9" w:rsidR="005048CB" w:rsidRPr="006C3B4E" w:rsidRDefault="007101FE" w:rsidP="00E02494">
            <w:r>
              <w:t>2,</w:t>
            </w:r>
            <w:r w:rsidR="005048CB" w:rsidRPr="003A7CAD">
              <w:t>Monitor for 10 minutes</w:t>
            </w:r>
            <w:r>
              <w:br/>
              <w:t>3.</w:t>
            </w:r>
            <w:r w:rsidR="005048CB" w:rsidRPr="003A7CAD">
              <w:t>Verify upload count</w:t>
            </w:r>
          </w:p>
        </w:tc>
        <w:tc>
          <w:tcPr>
            <w:tcW w:w="1509" w:type="dxa"/>
          </w:tcPr>
          <w:p w14:paraId="0D90813C" w14:textId="04402CE1" w:rsidR="00006F01" w:rsidRPr="006C3B4E" w:rsidRDefault="005048CB" w:rsidP="00E02494">
            <w:r w:rsidRPr="003A7CAD">
              <w:t>| Correct frame selection and uploads</w:t>
            </w:r>
          </w:p>
        </w:tc>
        <w:tc>
          <w:tcPr>
            <w:tcW w:w="1946" w:type="dxa"/>
          </w:tcPr>
          <w:p w14:paraId="4096750D" w14:textId="77777777" w:rsidR="00006F01" w:rsidRDefault="007101FE" w:rsidP="00E02494">
            <w:r>
              <w:t>No fan:</w:t>
            </w:r>
            <w:r>
              <w:br/>
              <w:t>CPU: 57%</w:t>
            </w:r>
          </w:p>
          <w:p w14:paraId="3FFC3913" w14:textId="2A0DC8DA" w:rsidR="007101FE" w:rsidRPr="00D93901" w:rsidRDefault="007101FE" w:rsidP="00E02494">
            <w:r>
              <w:t>RAM: 52%</w:t>
            </w:r>
            <w:r>
              <w:br/>
              <w:t>FPS: 15-16.7</w:t>
            </w:r>
          </w:p>
        </w:tc>
      </w:tr>
      <w:tr w:rsidR="00006F01" w:rsidRPr="00D93901" w14:paraId="0ACB32DE" w14:textId="77777777" w:rsidTr="00006F01">
        <w:trPr>
          <w:trHeight w:val="395"/>
        </w:trPr>
        <w:tc>
          <w:tcPr>
            <w:tcW w:w="1154" w:type="dxa"/>
          </w:tcPr>
          <w:p w14:paraId="3E66B5B2" w14:textId="1C62AF02" w:rsidR="00006F01" w:rsidRPr="006C3B4E" w:rsidRDefault="005048CB" w:rsidP="00E02494">
            <w:r w:rsidRPr="003A7CAD">
              <w:t>ACTIVE-003</w:t>
            </w:r>
          </w:p>
        </w:tc>
        <w:tc>
          <w:tcPr>
            <w:tcW w:w="1686" w:type="dxa"/>
          </w:tcPr>
          <w:p w14:paraId="0555470F" w14:textId="7E22C40A" w:rsidR="00006F01" w:rsidRPr="006C3B4E" w:rsidRDefault="005048CB" w:rsidP="00E02494">
            <w:r w:rsidRPr="003A7CAD">
              <w:t>Jetson Smart Detection Logic</w:t>
            </w:r>
          </w:p>
        </w:tc>
        <w:tc>
          <w:tcPr>
            <w:tcW w:w="1640" w:type="dxa"/>
          </w:tcPr>
          <w:p w14:paraId="3393B250" w14:textId="55EA340F" w:rsidR="00006F01" w:rsidRPr="006C3B4E" w:rsidRDefault="005048CB" w:rsidP="00E02494">
            <w:r w:rsidRPr="003A7CAD">
              <w:t>Test weapon image available</w:t>
            </w:r>
          </w:p>
        </w:tc>
        <w:tc>
          <w:tcPr>
            <w:tcW w:w="3349" w:type="dxa"/>
          </w:tcPr>
          <w:p w14:paraId="442C72D1" w14:textId="62B9B690" w:rsidR="00006F01" w:rsidRPr="006C3B4E" w:rsidRDefault="007101FE" w:rsidP="00E02494">
            <w:r>
              <w:t>1.</w:t>
            </w:r>
            <w:r w:rsidR="005048CB" w:rsidRPr="003A7CAD">
              <w:t>Run smart detection test</w:t>
            </w:r>
            <w:r w:rsidR="005048CB" w:rsidRPr="006C3B4E">
              <w:t xml:space="preserve"> </w:t>
            </w:r>
            <w:r>
              <w:t>2.</w:t>
            </w:r>
            <w:r w:rsidR="005048CB" w:rsidRPr="003A7CAD">
              <w:t>Trigger detection scenarios</w:t>
            </w:r>
            <w:r w:rsidR="005048CB" w:rsidRPr="006C3B4E">
              <w:t xml:space="preserve"> </w:t>
            </w:r>
            <w:r>
              <w:t>3.</w:t>
            </w:r>
            <w:r w:rsidR="005048CB" w:rsidRPr="003A7CAD">
              <w:t>Verify upload count</w:t>
            </w:r>
          </w:p>
        </w:tc>
        <w:tc>
          <w:tcPr>
            <w:tcW w:w="1509" w:type="dxa"/>
          </w:tcPr>
          <w:p w14:paraId="783D87E6" w14:textId="3D774756" w:rsidR="00006F01" w:rsidRPr="006C3B4E" w:rsidRDefault="005048CB" w:rsidP="00E02494">
            <w:r w:rsidRPr="003A7CAD">
              <w:t>Correct frame selection and uploads</w:t>
            </w:r>
          </w:p>
        </w:tc>
        <w:tc>
          <w:tcPr>
            <w:tcW w:w="1946" w:type="dxa"/>
          </w:tcPr>
          <w:p w14:paraId="161A5212" w14:textId="30D84F1A" w:rsidR="00006F01" w:rsidRPr="00D93901" w:rsidRDefault="007101FE" w:rsidP="00E02494">
            <w:r>
              <w:t>Successful uploads</w:t>
            </w:r>
          </w:p>
        </w:tc>
      </w:tr>
      <w:tr w:rsidR="00006F01" w:rsidRPr="00D93901" w14:paraId="73885320" w14:textId="77777777" w:rsidTr="00006F01">
        <w:trPr>
          <w:trHeight w:val="378"/>
        </w:trPr>
        <w:tc>
          <w:tcPr>
            <w:tcW w:w="1154" w:type="dxa"/>
          </w:tcPr>
          <w:p w14:paraId="306B1636" w14:textId="7FEF38FA" w:rsidR="00006F01" w:rsidRPr="006C3B4E" w:rsidRDefault="005048CB" w:rsidP="00E02494">
            <w:r w:rsidRPr="003A7CAD">
              <w:t>ACTIVE-004</w:t>
            </w:r>
          </w:p>
        </w:tc>
        <w:tc>
          <w:tcPr>
            <w:tcW w:w="1686" w:type="dxa"/>
          </w:tcPr>
          <w:p w14:paraId="173FEBDD" w14:textId="02DDD517" w:rsidR="00006F01" w:rsidRPr="006C3B4E" w:rsidRDefault="005048CB" w:rsidP="00E02494">
            <w:r w:rsidRPr="003A7CAD">
              <w:t>Pi4 Smart Detection Logic</w:t>
            </w:r>
          </w:p>
        </w:tc>
        <w:tc>
          <w:tcPr>
            <w:tcW w:w="1640" w:type="dxa"/>
          </w:tcPr>
          <w:p w14:paraId="0A483363" w14:textId="0C260CEA" w:rsidR="00006F01" w:rsidRPr="006C3B4E" w:rsidRDefault="005048CB" w:rsidP="00E02494">
            <w:r w:rsidRPr="003A7CAD">
              <w:t>Test weapon image available</w:t>
            </w:r>
          </w:p>
        </w:tc>
        <w:tc>
          <w:tcPr>
            <w:tcW w:w="3349" w:type="dxa"/>
          </w:tcPr>
          <w:p w14:paraId="78A04726" w14:textId="63C01093" w:rsidR="00006F01" w:rsidRPr="006C3B4E" w:rsidRDefault="007101FE" w:rsidP="00E02494">
            <w:r>
              <w:t>1.</w:t>
            </w:r>
            <w:r w:rsidR="005048CB" w:rsidRPr="003A7CAD">
              <w:t>Run smart detection test</w:t>
            </w:r>
            <w:r w:rsidR="005048CB" w:rsidRPr="006C3B4E">
              <w:t xml:space="preserve">, </w:t>
            </w:r>
            <w:r>
              <w:t>2.</w:t>
            </w:r>
            <w:r w:rsidR="005048CB" w:rsidRPr="003A7CAD">
              <w:t>Trigger detection scenarios</w:t>
            </w:r>
            <w:r w:rsidR="005048CB" w:rsidRPr="006C3B4E">
              <w:t xml:space="preserve">, </w:t>
            </w:r>
            <w:r>
              <w:t>3.</w:t>
            </w:r>
            <w:r w:rsidR="005048CB" w:rsidRPr="003A7CAD">
              <w:t>Verify upload count</w:t>
            </w:r>
          </w:p>
        </w:tc>
        <w:tc>
          <w:tcPr>
            <w:tcW w:w="1509" w:type="dxa"/>
          </w:tcPr>
          <w:p w14:paraId="37D67E82" w14:textId="04C7F580" w:rsidR="00006F01" w:rsidRPr="006C3B4E" w:rsidRDefault="005048CB" w:rsidP="00E02494">
            <w:r w:rsidRPr="003A7CAD">
              <w:t>Correct frame selection and uploads</w:t>
            </w:r>
          </w:p>
        </w:tc>
        <w:tc>
          <w:tcPr>
            <w:tcW w:w="1946" w:type="dxa"/>
          </w:tcPr>
          <w:p w14:paraId="3AC004E3" w14:textId="1AF94861" w:rsidR="00006F01" w:rsidRPr="00D93901" w:rsidRDefault="007101FE" w:rsidP="00E02494">
            <w:r>
              <w:t xml:space="preserve">Correct frame and </w:t>
            </w:r>
            <w:proofErr w:type="gramStart"/>
            <w:r>
              <w:t>uploads in</w:t>
            </w:r>
            <w:proofErr w:type="gramEnd"/>
            <w:r>
              <w:t xml:space="preserve"> 97% of the time</w:t>
            </w:r>
          </w:p>
        </w:tc>
      </w:tr>
    </w:tbl>
    <w:p w14:paraId="12684A83" w14:textId="77777777" w:rsidR="003A7CAD" w:rsidRDefault="003A7CAD" w:rsidP="003A7CAD">
      <w:pPr>
        <w:rPr>
          <w:b/>
          <w:bCs/>
          <w:sz w:val="28"/>
          <w:szCs w:val="28"/>
        </w:rPr>
      </w:pPr>
    </w:p>
    <w:p w14:paraId="68495FDE" w14:textId="710D89D9" w:rsidR="006C3B4E" w:rsidRDefault="006C3B4E" w:rsidP="003A7CAD">
      <w:pPr>
        <w:rPr>
          <w:b/>
          <w:bCs/>
          <w:sz w:val="28"/>
          <w:szCs w:val="28"/>
        </w:rPr>
      </w:pPr>
      <w:r>
        <w:rPr>
          <w:b/>
          <w:bCs/>
          <w:sz w:val="28"/>
          <w:szCs w:val="28"/>
        </w:rPr>
        <w:t>10.1.3</w:t>
      </w:r>
    </w:p>
    <w:tbl>
      <w:tblPr>
        <w:tblStyle w:val="TableGrid"/>
        <w:tblW w:w="11284" w:type="dxa"/>
        <w:tblInd w:w="-1333" w:type="dxa"/>
        <w:tblLook w:val="04A0" w:firstRow="1" w:lastRow="0" w:firstColumn="1" w:lastColumn="0" w:noHBand="0" w:noVBand="1"/>
      </w:tblPr>
      <w:tblGrid>
        <w:gridCol w:w="1154"/>
        <w:gridCol w:w="1686"/>
        <w:gridCol w:w="1640"/>
        <w:gridCol w:w="3349"/>
        <w:gridCol w:w="1509"/>
        <w:gridCol w:w="1946"/>
      </w:tblGrid>
      <w:tr w:rsidR="006C3B4E" w:rsidRPr="003A7CAD" w14:paraId="7FF1F35B" w14:textId="77777777" w:rsidTr="00E02494">
        <w:trPr>
          <w:trHeight w:val="710"/>
        </w:trPr>
        <w:tc>
          <w:tcPr>
            <w:tcW w:w="1154" w:type="dxa"/>
          </w:tcPr>
          <w:p w14:paraId="2123F34A" w14:textId="77777777" w:rsidR="006C3B4E" w:rsidRPr="003A7CAD" w:rsidRDefault="006C3B4E" w:rsidP="00E02494">
            <w:pPr>
              <w:rPr>
                <w:b/>
                <w:bCs/>
              </w:rPr>
            </w:pPr>
            <w:r w:rsidRPr="003A7CAD">
              <w:rPr>
                <w:b/>
                <w:bCs/>
              </w:rPr>
              <w:t>Test Case ID</w:t>
            </w:r>
          </w:p>
        </w:tc>
        <w:tc>
          <w:tcPr>
            <w:tcW w:w="1686" w:type="dxa"/>
          </w:tcPr>
          <w:p w14:paraId="7B3925E3" w14:textId="77777777" w:rsidR="006C3B4E" w:rsidRPr="003A7CAD" w:rsidRDefault="006C3B4E" w:rsidP="00E02494">
            <w:pPr>
              <w:rPr>
                <w:b/>
                <w:bCs/>
              </w:rPr>
            </w:pPr>
            <w:r w:rsidRPr="003A7CAD">
              <w:rPr>
                <w:b/>
                <w:bCs/>
              </w:rPr>
              <w:t>| Description</w:t>
            </w:r>
          </w:p>
        </w:tc>
        <w:tc>
          <w:tcPr>
            <w:tcW w:w="1640" w:type="dxa"/>
          </w:tcPr>
          <w:p w14:paraId="5A6F64A8" w14:textId="77777777" w:rsidR="006C3B4E" w:rsidRPr="003A7CAD" w:rsidRDefault="006C3B4E" w:rsidP="00E02494">
            <w:pPr>
              <w:rPr>
                <w:b/>
                <w:bCs/>
              </w:rPr>
            </w:pPr>
            <w:r w:rsidRPr="003A7CAD">
              <w:rPr>
                <w:b/>
                <w:bCs/>
              </w:rPr>
              <w:t>Preconditions</w:t>
            </w:r>
          </w:p>
        </w:tc>
        <w:tc>
          <w:tcPr>
            <w:tcW w:w="3349" w:type="dxa"/>
          </w:tcPr>
          <w:p w14:paraId="7E757025" w14:textId="77777777" w:rsidR="006C3B4E" w:rsidRPr="003A7CAD" w:rsidRDefault="006C3B4E" w:rsidP="00E02494">
            <w:pPr>
              <w:rPr>
                <w:b/>
                <w:bCs/>
              </w:rPr>
            </w:pPr>
            <w:r w:rsidRPr="003A7CAD">
              <w:rPr>
                <w:b/>
                <w:bCs/>
              </w:rPr>
              <w:t>Test Steps</w:t>
            </w:r>
          </w:p>
        </w:tc>
        <w:tc>
          <w:tcPr>
            <w:tcW w:w="1509" w:type="dxa"/>
          </w:tcPr>
          <w:p w14:paraId="7A5C49F4" w14:textId="77777777" w:rsidR="006C3B4E" w:rsidRPr="003A7CAD" w:rsidRDefault="006C3B4E" w:rsidP="00E02494">
            <w:pPr>
              <w:rPr>
                <w:b/>
                <w:bCs/>
              </w:rPr>
            </w:pPr>
            <w:r w:rsidRPr="003A7CAD">
              <w:rPr>
                <w:b/>
                <w:bCs/>
              </w:rPr>
              <w:t>Expected Result</w:t>
            </w:r>
          </w:p>
        </w:tc>
        <w:tc>
          <w:tcPr>
            <w:tcW w:w="1946" w:type="dxa"/>
          </w:tcPr>
          <w:p w14:paraId="418E0210" w14:textId="77777777" w:rsidR="006C3B4E" w:rsidRPr="003A7CAD" w:rsidRDefault="006C3B4E" w:rsidP="00E02494">
            <w:pPr>
              <w:rPr>
                <w:b/>
                <w:bCs/>
              </w:rPr>
            </w:pPr>
            <w:r w:rsidRPr="003A7CAD">
              <w:rPr>
                <w:b/>
                <w:bCs/>
              </w:rPr>
              <w:t>Actual Result</w:t>
            </w:r>
          </w:p>
        </w:tc>
      </w:tr>
      <w:tr w:rsidR="006C3B4E" w:rsidRPr="00D93901" w14:paraId="77A56885" w14:textId="77777777" w:rsidTr="00E02494">
        <w:trPr>
          <w:trHeight w:val="395"/>
        </w:trPr>
        <w:tc>
          <w:tcPr>
            <w:tcW w:w="1154" w:type="dxa"/>
          </w:tcPr>
          <w:p w14:paraId="0011D835" w14:textId="00F92C30" w:rsidR="006C3B4E" w:rsidRPr="006C3B4E" w:rsidRDefault="006C3B4E" w:rsidP="00E02494">
            <w:r w:rsidRPr="003A7CAD">
              <w:t>API-001</w:t>
            </w:r>
          </w:p>
        </w:tc>
        <w:tc>
          <w:tcPr>
            <w:tcW w:w="1686" w:type="dxa"/>
          </w:tcPr>
          <w:p w14:paraId="47A01D54" w14:textId="22C3E36D" w:rsidR="006C3B4E" w:rsidRPr="006C3B4E" w:rsidRDefault="006C3B4E" w:rsidP="00E02494">
            <w:r w:rsidRPr="003A7CAD">
              <w:t>Jetson ARCIS Upload Test</w:t>
            </w:r>
          </w:p>
        </w:tc>
        <w:tc>
          <w:tcPr>
            <w:tcW w:w="1640" w:type="dxa"/>
          </w:tcPr>
          <w:p w14:paraId="64920292" w14:textId="1440FBB9" w:rsidR="006C3B4E" w:rsidRPr="006C3B4E" w:rsidRDefault="006C3B4E" w:rsidP="00E02494">
            <w:r w:rsidRPr="003A7CAD">
              <w:t>ARCIS server accessible, test image</w:t>
            </w:r>
          </w:p>
        </w:tc>
        <w:tc>
          <w:tcPr>
            <w:tcW w:w="3349" w:type="dxa"/>
          </w:tcPr>
          <w:p w14:paraId="614E8D56" w14:textId="548CDB27" w:rsidR="006C3B4E" w:rsidRPr="006C3B4E" w:rsidRDefault="006C3B4E" w:rsidP="00E02494">
            <w:r>
              <w:t>1.</w:t>
            </w:r>
            <w:r w:rsidRPr="003A7CAD">
              <w:t>Use Postman Jetson request</w:t>
            </w:r>
            <w:r w:rsidRPr="006C3B4E">
              <w:t xml:space="preserve"> </w:t>
            </w:r>
            <w:r>
              <w:t>2.</w:t>
            </w:r>
            <w:r w:rsidRPr="003A7CAD">
              <w:t>Upload weapon_detection.jpg</w:t>
            </w:r>
            <w:r w:rsidRPr="006C3B4E">
              <w:t xml:space="preserve"> </w:t>
            </w:r>
            <w:r>
              <w:t>3.</w:t>
            </w:r>
            <w:r w:rsidRPr="003A7CAD">
              <w:t>Verify response</w:t>
            </w:r>
          </w:p>
        </w:tc>
        <w:tc>
          <w:tcPr>
            <w:tcW w:w="1509" w:type="dxa"/>
          </w:tcPr>
          <w:p w14:paraId="1D91036C" w14:textId="5F34178A" w:rsidR="006C3B4E" w:rsidRPr="006C3B4E" w:rsidRDefault="006C3B4E" w:rsidP="00E02494">
            <w:r w:rsidRPr="003A7CAD">
              <w:t>Success response, detection ID returned</w:t>
            </w:r>
          </w:p>
        </w:tc>
        <w:tc>
          <w:tcPr>
            <w:tcW w:w="1946" w:type="dxa"/>
          </w:tcPr>
          <w:p w14:paraId="44A1361A" w14:textId="125295CF" w:rsidR="006C3B4E" w:rsidRPr="00D93901" w:rsidRDefault="007101FE" w:rsidP="00E02494">
            <w:r>
              <w:t>Success, returns detection id</w:t>
            </w:r>
          </w:p>
        </w:tc>
      </w:tr>
      <w:tr w:rsidR="006C3B4E" w:rsidRPr="00D93901" w14:paraId="38CEB3E3" w14:textId="77777777" w:rsidTr="00E02494">
        <w:trPr>
          <w:trHeight w:val="378"/>
        </w:trPr>
        <w:tc>
          <w:tcPr>
            <w:tcW w:w="1154" w:type="dxa"/>
          </w:tcPr>
          <w:p w14:paraId="1FA7B7CB" w14:textId="4179AE0A" w:rsidR="006C3B4E" w:rsidRPr="006C3B4E" w:rsidRDefault="006C3B4E" w:rsidP="00E02494">
            <w:r w:rsidRPr="003A7CAD">
              <w:t>API-002</w:t>
            </w:r>
          </w:p>
        </w:tc>
        <w:tc>
          <w:tcPr>
            <w:tcW w:w="1686" w:type="dxa"/>
          </w:tcPr>
          <w:p w14:paraId="0042BBCB" w14:textId="068E4F35" w:rsidR="006C3B4E" w:rsidRPr="006C3B4E" w:rsidRDefault="006C3B4E" w:rsidP="00E02494">
            <w:r w:rsidRPr="003A7CAD">
              <w:t>Pi4 ARCIS Upload Test</w:t>
            </w:r>
          </w:p>
        </w:tc>
        <w:tc>
          <w:tcPr>
            <w:tcW w:w="1640" w:type="dxa"/>
          </w:tcPr>
          <w:p w14:paraId="1B2B1472" w14:textId="16FA2765" w:rsidR="006C3B4E" w:rsidRPr="006C3B4E" w:rsidRDefault="006C3B4E" w:rsidP="00E02494">
            <w:r w:rsidRPr="003A7CAD">
              <w:t>ARCIS server accessible, test image</w:t>
            </w:r>
          </w:p>
        </w:tc>
        <w:tc>
          <w:tcPr>
            <w:tcW w:w="3349" w:type="dxa"/>
          </w:tcPr>
          <w:p w14:paraId="6E7E2FF0" w14:textId="02BA4FD2" w:rsidR="006C3B4E" w:rsidRPr="006C3B4E" w:rsidRDefault="006C3B4E" w:rsidP="00E02494">
            <w:r>
              <w:t>1.</w:t>
            </w:r>
            <w:r w:rsidRPr="003A7CAD">
              <w:t>Use Postman Pi4 request</w:t>
            </w:r>
            <w:r w:rsidRPr="006C3B4E">
              <w:t xml:space="preserve"> </w:t>
            </w:r>
            <w:r>
              <w:t>2.</w:t>
            </w:r>
            <w:r w:rsidRPr="003A7CAD">
              <w:t>Upload weapon_detection.jpg</w:t>
            </w:r>
            <w:r w:rsidRPr="006C3B4E">
              <w:t xml:space="preserve"> </w:t>
            </w:r>
            <w:r>
              <w:t>3.</w:t>
            </w:r>
            <w:r w:rsidRPr="003A7CAD">
              <w:t>Verify response</w:t>
            </w:r>
          </w:p>
        </w:tc>
        <w:tc>
          <w:tcPr>
            <w:tcW w:w="1509" w:type="dxa"/>
          </w:tcPr>
          <w:p w14:paraId="7A01F2B6" w14:textId="60A3502F" w:rsidR="006C3B4E" w:rsidRPr="006C3B4E" w:rsidRDefault="006C3B4E" w:rsidP="00E02494">
            <w:r w:rsidRPr="003A7CAD">
              <w:t>Success response, detection ID returned</w:t>
            </w:r>
          </w:p>
        </w:tc>
        <w:tc>
          <w:tcPr>
            <w:tcW w:w="1946" w:type="dxa"/>
          </w:tcPr>
          <w:p w14:paraId="37C918F1" w14:textId="31F01D8A" w:rsidR="006C3B4E" w:rsidRPr="00D93901" w:rsidRDefault="007101FE" w:rsidP="00E02494">
            <w:r>
              <w:t>Success, returns detection id</w:t>
            </w:r>
          </w:p>
        </w:tc>
      </w:tr>
      <w:tr w:rsidR="006C3B4E" w:rsidRPr="00D93901" w14:paraId="1F51CB5E" w14:textId="77777777" w:rsidTr="00E02494">
        <w:trPr>
          <w:trHeight w:val="395"/>
        </w:trPr>
        <w:tc>
          <w:tcPr>
            <w:tcW w:w="1154" w:type="dxa"/>
          </w:tcPr>
          <w:p w14:paraId="6CD7D93D" w14:textId="27EDD853" w:rsidR="006C3B4E" w:rsidRPr="006C3B4E" w:rsidRDefault="006C3B4E" w:rsidP="00E02494">
            <w:r w:rsidRPr="003A7CAD">
              <w:t>API-003</w:t>
            </w:r>
          </w:p>
        </w:tc>
        <w:tc>
          <w:tcPr>
            <w:tcW w:w="1686" w:type="dxa"/>
          </w:tcPr>
          <w:p w14:paraId="2FB5E7D5" w14:textId="19BCE620" w:rsidR="006C3B4E" w:rsidRPr="006C3B4E" w:rsidRDefault="006C3B4E" w:rsidP="00E02494">
            <w:r w:rsidRPr="003A7CAD">
              <w:t>Device Type Detection</w:t>
            </w:r>
          </w:p>
        </w:tc>
        <w:tc>
          <w:tcPr>
            <w:tcW w:w="1640" w:type="dxa"/>
          </w:tcPr>
          <w:p w14:paraId="708B94CB" w14:textId="09D642CB" w:rsidR="006C3B4E" w:rsidRPr="006C3B4E" w:rsidRDefault="006C3B4E" w:rsidP="00E02494">
            <w:r w:rsidRPr="003A7CAD">
              <w:t>Auto-detection enabled</w:t>
            </w:r>
          </w:p>
        </w:tc>
        <w:tc>
          <w:tcPr>
            <w:tcW w:w="3349" w:type="dxa"/>
          </w:tcPr>
          <w:p w14:paraId="35D8155A" w14:textId="0C757720" w:rsidR="006C3B4E" w:rsidRPr="006C3B4E" w:rsidRDefault="006C3B4E" w:rsidP="006C3B4E">
            <w:r>
              <w:t>1.</w:t>
            </w:r>
            <w:r w:rsidRPr="003A7CAD">
              <w:t>Run Pi4_send_frames_v17.py</w:t>
            </w:r>
            <w:r w:rsidRPr="006C3B4E">
              <w:t xml:space="preserve"> || </w:t>
            </w:r>
            <w:r w:rsidRPr="003A7CAD">
              <w:t>Jetson_Weapon_Detection_v4.py</w:t>
            </w:r>
            <w:r w:rsidRPr="006C3B4E">
              <w:t xml:space="preserve"> </w:t>
            </w:r>
            <w:r>
              <w:t>2.</w:t>
            </w:r>
            <w:r w:rsidRPr="003A7CAD">
              <w:t>Check device type</w:t>
            </w:r>
            <w:r>
              <w:br/>
              <w:t>3.</w:t>
            </w:r>
            <w:r w:rsidRPr="003A7CAD">
              <w:t>Verify correct config loaded</w:t>
            </w:r>
          </w:p>
        </w:tc>
        <w:tc>
          <w:tcPr>
            <w:tcW w:w="1509" w:type="dxa"/>
          </w:tcPr>
          <w:p w14:paraId="3DB7DCDC" w14:textId="4A4E15C2" w:rsidR="006C3B4E" w:rsidRPr="006C3B4E" w:rsidRDefault="006C3B4E" w:rsidP="00E02494">
            <w:r w:rsidRPr="003A7CAD">
              <w:t>Correct device type identified</w:t>
            </w:r>
          </w:p>
        </w:tc>
        <w:tc>
          <w:tcPr>
            <w:tcW w:w="1946" w:type="dxa"/>
          </w:tcPr>
          <w:p w14:paraId="51A0C27B" w14:textId="2BCE4422" w:rsidR="006C3B4E" w:rsidRPr="00D93901" w:rsidRDefault="007101FE" w:rsidP="00E02494">
            <w:r>
              <w:t>Correct type identified</w:t>
            </w:r>
          </w:p>
        </w:tc>
      </w:tr>
    </w:tbl>
    <w:p w14:paraId="340439A3" w14:textId="77777777" w:rsidR="006C3B4E" w:rsidRDefault="006C3B4E" w:rsidP="003A7CAD">
      <w:pPr>
        <w:rPr>
          <w:b/>
          <w:bCs/>
          <w:sz w:val="28"/>
          <w:szCs w:val="28"/>
        </w:rPr>
      </w:pPr>
    </w:p>
    <w:p w14:paraId="7EB65769" w14:textId="7319FE47" w:rsidR="006C3B4E" w:rsidRDefault="006C3B4E" w:rsidP="003A7CAD">
      <w:pPr>
        <w:rPr>
          <w:b/>
          <w:bCs/>
          <w:sz w:val="28"/>
          <w:szCs w:val="28"/>
        </w:rPr>
      </w:pPr>
      <w:r>
        <w:rPr>
          <w:b/>
          <w:bCs/>
          <w:sz w:val="28"/>
          <w:szCs w:val="28"/>
        </w:rPr>
        <w:lastRenderedPageBreak/>
        <w:t>10.1.4</w:t>
      </w:r>
    </w:p>
    <w:tbl>
      <w:tblPr>
        <w:tblStyle w:val="TableGrid"/>
        <w:tblW w:w="11284" w:type="dxa"/>
        <w:tblInd w:w="-1333" w:type="dxa"/>
        <w:tblLook w:val="04A0" w:firstRow="1" w:lastRow="0" w:firstColumn="1" w:lastColumn="0" w:noHBand="0" w:noVBand="1"/>
      </w:tblPr>
      <w:tblGrid>
        <w:gridCol w:w="1154"/>
        <w:gridCol w:w="1686"/>
        <w:gridCol w:w="1640"/>
        <w:gridCol w:w="3349"/>
        <w:gridCol w:w="1509"/>
        <w:gridCol w:w="1946"/>
      </w:tblGrid>
      <w:tr w:rsidR="006C3B4E" w:rsidRPr="003A7CAD" w14:paraId="396F71FF" w14:textId="77777777" w:rsidTr="00E02494">
        <w:trPr>
          <w:trHeight w:val="710"/>
        </w:trPr>
        <w:tc>
          <w:tcPr>
            <w:tcW w:w="1154" w:type="dxa"/>
          </w:tcPr>
          <w:p w14:paraId="4BC684E5" w14:textId="77777777" w:rsidR="006C3B4E" w:rsidRPr="003A7CAD" w:rsidRDefault="006C3B4E" w:rsidP="00E02494">
            <w:pPr>
              <w:rPr>
                <w:b/>
                <w:bCs/>
              </w:rPr>
            </w:pPr>
            <w:r w:rsidRPr="003A7CAD">
              <w:rPr>
                <w:b/>
                <w:bCs/>
              </w:rPr>
              <w:t>Test Case ID</w:t>
            </w:r>
          </w:p>
        </w:tc>
        <w:tc>
          <w:tcPr>
            <w:tcW w:w="1686" w:type="dxa"/>
          </w:tcPr>
          <w:p w14:paraId="19E5282D" w14:textId="77777777" w:rsidR="006C3B4E" w:rsidRPr="003A7CAD" w:rsidRDefault="006C3B4E" w:rsidP="00E02494">
            <w:pPr>
              <w:rPr>
                <w:b/>
                <w:bCs/>
              </w:rPr>
            </w:pPr>
            <w:r w:rsidRPr="003A7CAD">
              <w:rPr>
                <w:b/>
                <w:bCs/>
              </w:rPr>
              <w:t>| Description</w:t>
            </w:r>
          </w:p>
        </w:tc>
        <w:tc>
          <w:tcPr>
            <w:tcW w:w="1640" w:type="dxa"/>
          </w:tcPr>
          <w:p w14:paraId="0742F7CE" w14:textId="77777777" w:rsidR="006C3B4E" w:rsidRPr="003A7CAD" w:rsidRDefault="006C3B4E" w:rsidP="00E02494">
            <w:pPr>
              <w:rPr>
                <w:b/>
                <w:bCs/>
              </w:rPr>
            </w:pPr>
            <w:r w:rsidRPr="003A7CAD">
              <w:rPr>
                <w:b/>
                <w:bCs/>
              </w:rPr>
              <w:t>Preconditions</w:t>
            </w:r>
          </w:p>
        </w:tc>
        <w:tc>
          <w:tcPr>
            <w:tcW w:w="3349" w:type="dxa"/>
          </w:tcPr>
          <w:p w14:paraId="2F2948D1" w14:textId="77777777" w:rsidR="006C3B4E" w:rsidRPr="003A7CAD" w:rsidRDefault="006C3B4E" w:rsidP="00E02494">
            <w:pPr>
              <w:rPr>
                <w:b/>
                <w:bCs/>
              </w:rPr>
            </w:pPr>
            <w:r w:rsidRPr="003A7CAD">
              <w:rPr>
                <w:b/>
                <w:bCs/>
              </w:rPr>
              <w:t>Test Steps</w:t>
            </w:r>
          </w:p>
        </w:tc>
        <w:tc>
          <w:tcPr>
            <w:tcW w:w="1509" w:type="dxa"/>
          </w:tcPr>
          <w:p w14:paraId="5DDB4F7E" w14:textId="77777777" w:rsidR="006C3B4E" w:rsidRPr="003A7CAD" w:rsidRDefault="006C3B4E" w:rsidP="00E02494">
            <w:pPr>
              <w:rPr>
                <w:b/>
                <w:bCs/>
              </w:rPr>
            </w:pPr>
            <w:r w:rsidRPr="003A7CAD">
              <w:rPr>
                <w:b/>
                <w:bCs/>
              </w:rPr>
              <w:t>Expected Result</w:t>
            </w:r>
          </w:p>
        </w:tc>
        <w:tc>
          <w:tcPr>
            <w:tcW w:w="1946" w:type="dxa"/>
          </w:tcPr>
          <w:p w14:paraId="41857F3F" w14:textId="77777777" w:rsidR="006C3B4E" w:rsidRPr="003A7CAD" w:rsidRDefault="006C3B4E" w:rsidP="00E02494">
            <w:pPr>
              <w:rPr>
                <w:b/>
                <w:bCs/>
              </w:rPr>
            </w:pPr>
            <w:r w:rsidRPr="003A7CAD">
              <w:rPr>
                <w:b/>
                <w:bCs/>
              </w:rPr>
              <w:t>Actual Result</w:t>
            </w:r>
          </w:p>
        </w:tc>
      </w:tr>
      <w:tr w:rsidR="006C3B4E" w:rsidRPr="00D93901" w14:paraId="506E1448" w14:textId="77777777" w:rsidTr="00E02494">
        <w:trPr>
          <w:trHeight w:val="395"/>
        </w:trPr>
        <w:tc>
          <w:tcPr>
            <w:tcW w:w="1154" w:type="dxa"/>
          </w:tcPr>
          <w:p w14:paraId="037522E0" w14:textId="759580CA" w:rsidR="006C3B4E" w:rsidRPr="007101FE" w:rsidRDefault="006C3B4E" w:rsidP="00E02494">
            <w:r w:rsidRPr="003A7CAD">
              <w:t>NET-001</w:t>
            </w:r>
          </w:p>
        </w:tc>
        <w:tc>
          <w:tcPr>
            <w:tcW w:w="1686" w:type="dxa"/>
          </w:tcPr>
          <w:p w14:paraId="3FC799AE" w14:textId="79302B68" w:rsidR="006C3B4E" w:rsidRPr="007101FE" w:rsidRDefault="006C3B4E" w:rsidP="00E02494">
            <w:r w:rsidRPr="003A7CAD">
              <w:t>WebSocket Connection Test</w:t>
            </w:r>
          </w:p>
        </w:tc>
        <w:tc>
          <w:tcPr>
            <w:tcW w:w="1640" w:type="dxa"/>
          </w:tcPr>
          <w:p w14:paraId="675F8BCA" w14:textId="0C25E922" w:rsidR="006C3B4E" w:rsidRPr="007101FE" w:rsidRDefault="006C3B4E" w:rsidP="00E02494">
            <w:r w:rsidRPr="003A7CAD">
              <w:t>VM server running, network stable</w:t>
            </w:r>
          </w:p>
        </w:tc>
        <w:tc>
          <w:tcPr>
            <w:tcW w:w="3349" w:type="dxa"/>
          </w:tcPr>
          <w:p w14:paraId="70543BF0" w14:textId="0E631AC5" w:rsidR="006C3B4E" w:rsidRPr="007101FE" w:rsidRDefault="006C3B4E" w:rsidP="00E02494">
            <w:r w:rsidRPr="007101FE">
              <w:t>1.</w:t>
            </w:r>
            <w:r w:rsidRPr="003A7CAD">
              <w:t>Start detection script</w:t>
            </w:r>
            <w:r w:rsidRPr="007101FE">
              <w:br/>
              <w:t>2.</w:t>
            </w:r>
            <w:r w:rsidRPr="003A7CAD">
              <w:t>Monitor WebSocket connection</w:t>
            </w:r>
          </w:p>
          <w:p w14:paraId="5782AD95" w14:textId="279B680A" w:rsidR="006C3B4E" w:rsidRPr="007101FE" w:rsidRDefault="006C3B4E" w:rsidP="00E02494">
            <w:r w:rsidRPr="007101FE">
              <w:t xml:space="preserve">3. </w:t>
            </w:r>
            <w:r w:rsidRPr="003A7CAD">
              <w:t>Check reconnection on disconnect</w:t>
            </w:r>
          </w:p>
        </w:tc>
        <w:tc>
          <w:tcPr>
            <w:tcW w:w="1509" w:type="dxa"/>
          </w:tcPr>
          <w:p w14:paraId="4B4A07DE" w14:textId="51DCE791" w:rsidR="006C3B4E" w:rsidRPr="007101FE" w:rsidRDefault="006C3B4E" w:rsidP="00E02494">
            <w:r w:rsidRPr="003A7CAD">
              <w:t>Stable connection, auto-reconnect</w:t>
            </w:r>
          </w:p>
        </w:tc>
        <w:tc>
          <w:tcPr>
            <w:tcW w:w="1946" w:type="dxa"/>
          </w:tcPr>
          <w:p w14:paraId="721CA836" w14:textId="3118455F" w:rsidR="006C3B4E" w:rsidRPr="007101FE" w:rsidRDefault="007101FE" w:rsidP="00E02494">
            <w:proofErr w:type="gramStart"/>
            <w:r>
              <w:t>Stable</w:t>
            </w:r>
            <w:proofErr w:type="gramEnd"/>
            <w:r>
              <w:t xml:space="preserve"> connect, no package loss</w:t>
            </w:r>
          </w:p>
        </w:tc>
      </w:tr>
      <w:tr w:rsidR="006C3B4E" w:rsidRPr="00D93901" w14:paraId="29FE2569" w14:textId="77777777" w:rsidTr="00E02494">
        <w:trPr>
          <w:trHeight w:val="378"/>
        </w:trPr>
        <w:tc>
          <w:tcPr>
            <w:tcW w:w="1154" w:type="dxa"/>
          </w:tcPr>
          <w:p w14:paraId="2A0CE0F4" w14:textId="711A9D5C" w:rsidR="006C3B4E" w:rsidRPr="007101FE" w:rsidRDefault="006C3B4E" w:rsidP="00E02494">
            <w:r w:rsidRPr="003A7CAD">
              <w:t>NET-002</w:t>
            </w:r>
          </w:p>
        </w:tc>
        <w:tc>
          <w:tcPr>
            <w:tcW w:w="1686" w:type="dxa"/>
          </w:tcPr>
          <w:p w14:paraId="4B1EBF77" w14:textId="425D2758" w:rsidR="006C3B4E" w:rsidRPr="007101FE" w:rsidRDefault="006C3B4E" w:rsidP="00E02494">
            <w:r w:rsidRPr="003A7CAD">
              <w:t>Upload Success Rate Test</w:t>
            </w:r>
          </w:p>
        </w:tc>
        <w:tc>
          <w:tcPr>
            <w:tcW w:w="1640" w:type="dxa"/>
          </w:tcPr>
          <w:p w14:paraId="75A4155D" w14:textId="52D69FA2" w:rsidR="006C3B4E" w:rsidRPr="007101FE" w:rsidRDefault="006C3B4E" w:rsidP="00E02494">
            <w:r w:rsidRPr="003A7CAD">
              <w:t>Network conditions varied</w:t>
            </w:r>
          </w:p>
        </w:tc>
        <w:tc>
          <w:tcPr>
            <w:tcW w:w="3349" w:type="dxa"/>
          </w:tcPr>
          <w:p w14:paraId="32D48886" w14:textId="0ED0481E" w:rsidR="006C3B4E" w:rsidRPr="007101FE" w:rsidRDefault="006C3B4E" w:rsidP="00E02494">
            <w:r w:rsidRPr="003A7CAD">
              <w:t>1. Run detection for 1 hour</w:t>
            </w:r>
            <w:r w:rsidRPr="007101FE">
              <w:br/>
            </w:r>
            <w:r w:rsidRPr="003A7CAD">
              <w:t>2. Monitor upload attempts</w:t>
            </w:r>
            <w:r w:rsidRPr="007101FE">
              <w:br/>
            </w:r>
            <w:r w:rsidRPr="003A7CAD">
              <w:t>3. Calculate success rate</w:t>
            </w:r>
            <w:r w:rsidRPr="007101FE">
              <w:br/>
            </w:r>
          </w:p>
        </w:tc>
        <w:tc>
          <w:tcPr>
            <w:tcW w:w="1509" w:type="dxa"/>
          </w:tcPr>
          <w:p w14:paraId="1E863A59" w14:textId="12558444" w:rsidR="006C3B4E" w:rsidRPr="007101FE" w:rsidRDefault="006C3B4E" w:rsidP="00E02494">
            <w:r w:rsidRPr="003A7CAD">
              <w:t>Success rate &gt; 95%</w:t>
            </w:r>
          </w:p>
        </w:tc>
        <w:tc>
          <w:tcPr>
            <w:tcW w:w="1946" w:type="dxa"/>
          </w:tcPr>
          <w:p w14:paraId="1E792E9E" w14:textId="097D9A43" w:rsidR="006C3B4E" w:rsidRPr="007101FE" w:rsidRDefault="006C3B4E" w:rsidP="00E02494">
            <w:r w:rsidRPr="007101FE">
              <w:t>PASS – 97.8% success rate.</w:t>
            </w:r>
            <w:r w:rsidRPr="007101FE">
              <w:br/>
              <w:t>2.2% false positive</w:t>
            </w:r>
          </w:p>
        </w:tc>
      </w:tr>
    </w:tbl>
    <w:p w14:paraId="60A1371B" w14:textId="77777777" w:rsidR="006C3B4E" w:rsidRDefault="006C3B4E" w:rsidP="003A7CAD">
      <w:pPr>
        <w:rPr>
          <w:b/>
          <w:bCs/>
          <w:sz w:val="28"/>
          <w:szCs w:val="28"/>
        </w:rPr>
      </w:pPr>
    </w:p>
    <w:p w14:paraId="61D496B0" w14:textId="57752F94" w:rsidR="006C3B4E" w:rsidRDefault="006C3B4E" w:rsidP="003A7CAD">
      <w:pPr>
        <w:rPr>
          <w:b/>
          <w:bCs/>
          <w:sz w:val="28"/>
          <w:szCs w:val="28"/>
        </w:rPr>
      </w:pPr>
      <w:r>
        <w:rPr>
          <w:b/>
          <w:bCs/>
          <w:sz w:val="28"/>
          <w:szCs w:val="28"/>
        </w:rPr>
        <w:t>10.1.5</w:t>
      </w:r>
    </w:p>
    <w:tbl>
      <w:tblPr>
        <w:tblStyle w:val="TableGrid"/>
        <w:tblW w:w="11284" w:type="dxa"/>
        <w:tblInd w:w="-1333" w:type="dxa"/>
        <w:tblLook w:val="04A0" w:firstRow="1" w:lastRow="0" w:firstColumn="1" w:lastColumn="0" w:noHBand="0" w:noVBand="1"/>
      </w:tblPr>
      <w:tblGrid>
        <w:gridCol w:w="1154"/>
        <w:gridCol w:w="1686"/>
        <w:gridCol w:w="1640"/>
        <w:gridCol w:w="3349"/>
        <w:gridCol w:w="1509"/>
        <w:gridCol w:w="1946"/>
      </w:tblGrid>
      <w:tr w:rsidR="006C3B4E" w:rsidRPr="003A7CAD" w14:paraId="44310833" w14:textId="77777777" w:rsidTr="00E02494">
        <w:trPr>
          <w:trHeight w:val="710"/>
        </w:trPr>
        <w:tc>
          <w:tcPr>
            <w:tcW w:w="1154" w:type="dxa"/>
          </w:tcPr>
          <w:p w14:paraId="7E2EE307" w14:textId="77777777" w:rsidR="006C3B4E" w:rsidRPr="003A7CAD" w:rsidRDefault="006C3B4E" w:rsidP="00E02494">
            <w:pPr>
              <w:rPr>
                <w:b/>
                <w:bCs/>
              </w:rPr>
            </w:pPr>
            <w:r w:rsidRPr="003A7CAD">
              <w:rPr>
                <w:b/>
                <w:bCs/>
              </w:rPr>
              <w:t>Test Case ID</w:t>
            </w:r>
          </w:p>
        </w:tc>
        <w:tc>
          <w:tcPr>
            <w:tcW w:w="1686" w:type="dxa"/>
          </w:tcPr>
          <w:p w14:paraId="67C883BE" w14:textId="77777777" w:rsidR="006C3B4E" w:rsidRPr="003A7CAD" w:rsidRDefault="006C3B4E" w:rsidP="00E02494">
            <w:pPr>
              <w:rPr>
                <w:b/>
                <w:bCs/>
              </w:rPr>
            </w:pPr>
            <w:r w:rsidRPr="003A7CAD">
              <w:rPr>
                <w:b/>
                <w:bCs/>
              </w:rPr>
              <w:t>| Description</w:t>
            </w:r>
          </w:p>
        </w:tc>
        <w:tc>
          <w:tcPr>
            <w:tcW w:w="1640" w:type="dxa"/>
          </w:tcPr>
          <w:p w14:paraId="12730823" w14:textId="77777777" w:rsidR="006C3B4E" w:rsidRPr="003A7CAD" w:rsidRDefault="006C3B4E" w:rsidP="00E02494">
            <w:pPr>
              <w:rPr>
                <w:b/>
                <w:bCs/>
              </w:rPr>
            </w:pPr>
            <w:r w:rsidRPr="003A7CAD">
              <w:rPr>
                <w:b/>
                <w:bCs/>
              </w:rPr>
              <w:t>Preconditions</w:t>
            </w:r>
          </w:p>
        </w:tc>
        <w:tc>
          <w:tcPr>
            <w:tcW w:w="3349" w:type="dxa"/>
          </w:tcPr>
          <w:p w14:paraId="620BE0B5" w14:textId="77777777" w:rsidR="006C3B4E" w:rsidRPr="003A7CAD" w:rsidRDefault="006C3B4E" w:rsidP="00E02494">
            <w:pPr>
              <w:rPr>
                <w:b/>
                <w:bCs/>
              </w:rPr>
            </w:pPr>
            <w:r w:rsidRPr="003A7CAD">
              <w:rPr>
                <w:b/>
                <w:bCs/>
              </w:rPr>
              <w:t>Test Steps</w:t>
            </w:r>
          </w:p>
        </w:tc>
        <w:tc>
          <w:tcPr>
            <w:tcW w:w="1509" w:type="dxa"/>
          </w:tcPr>
          <w:p w14:paraId="7CB87038" w14:textId="77777777" w:rsidR="006C3B4E" w:rsidRPr="003A7CAD" w:rsidRDefault="006C3B4E" w:rsidP="00E02494">
            <w:pPr>
              <w:rPr>
                <w:b/>
                <w:bCs/>
              </w:rPr>
            </w:pPr>
            <w:r w:rsidRPr="003A7CAD">
              <w:rPr>
                <w:b/>
                <w:bCs/>
              </w:rPr>
              <w:t>Expected Result</w:t>
            </w:r>
          </w:p>
        </w:tc>
        <w:tc>
          <w:tcPr>
            <w:tcW w:w="1946" w:type="dxa"/>
          </w:tcPr>
          <w:p w14:paraId="4AB606D5" w14:textId="77777777" w:rsidR="006C3B4E" w:rsidRPr="003A7CAD" w:rsidRDefault="006C3B4E" w:rsidP="00E02494">
            <w:pPr>
              <w:rPr>
                <w:b/>
                <w:bCs/>
              </w:rPr>
            </w:pPr>
            <w:r w:rsidRPr="003A7CAD">
              <w:rPr>
                <w:b/>
                <w:bCs/>
              </w:rPr>
              <w:t>Actual Result</w:t>
            </w:r>
          </w:p>
        </w:tc>
      </w:tr>
      <w:tr w:rsidR="006C3B4E" w:rsidRPr="00D93901" w14:paraId="3A2796F8" w14:textId="77777777" w:rsidTr="00E02494">
        <w:trPr>
          <w:trHeight w:val="395"/>
        </w:trPr>
        <w:tc>
          <w:tcPr>
            <w:tcW w:w="1154" w:type="dxa"/>
          </w:tcPr>
          <w:p w14:paraId="281458CE" w14:textId="7341EBED" w:rsidR="006C3B4E" w:rsidRPr="00DF3D8A" w:rsidRDefault="006C3B4E" w:rsidP="00E02494">
            <w:r w:rsidRPr="003A7CAD">
              <w:t>STRESS-001</w:t>
            </w:r>
          </w:p>
        </w:tc>
        <w:tc>
          <w:tcPr>
            <w:tcW w:w="1686" w:type="dxa"/>
          </w:tcPr>
          <w:p w14:paraId="2F9FAD3B" w14:textId="1DD0ADBE" w:rsidR="006C3B4E" w:rsidRPr="00DF3D8A" w:rsidRDefault="006C3B4E" w:rsidP="00E02494">
            <w:r w:rsidRPr="00DF3D8A">
              <w:t>12</w:t>
            </w:r>
            <w:r w:rsidRPr="003A7CAD">
              <w:t>-Hour Continuous Operation</w:t>
            </w:r>
          </w:p>
        </w:tc>
        <w:tc>
          <w:tcPr>
            <w:tcW w:w="1640" w:type="dxa"/>
          </w:tcPr>
          <w:p w14:paraId="1BC57479" w14:textId="650D9A80" w:rsidR="006C3B4E" w:rsidRPr="00DF3D8A" w:rsidRDefault="006C3B4E" w:rsidP="00E02494">
            <w:r w:rsidRPr="003A7CAD">
              <w:t>Fully configured system</w:t>
            </w:r>
          </w:p>
        </w:tc>
        <w:tc>
          <w:tcPr>
            <w:tcW w:w="3349" w:type="dxa"/>
          </w:tcPr>
          <w:p w14:paraId="0111F6BD" w14:textId="7A190413" w:rsidR="006C3B4E" w:rsidRPr="00DF3D8A" w:rsidRDefault="006C3B4E" w:rsidP="00E02494">
            <w:r w:rsidRPr="003A7CAD">
              <w:t>1. Start detection system</w:t>
            </w:r>
            <w:r w:rsidRPr="00DF3D8A">
              <w:br/>
            </w:r>
            <w:r w:rsidRPr="003A7CAD">
              <w:t xml:space="preserve">2. Monitor for </w:t>
            </w:r>
            <w:r w:rsidRPr="00DF3D8A">
              <w:t>12</w:t>
            </w:r>
            <w:r w:rsidRPr="003A7CAD">
              <w:t xml:space="preserve"> hours</w:t>
            </w:r>
            <w:r w:rsidRPr="00DF3D8A">
              <w:br/>
            </w:r>
            <w:r w:rsidRPr="003A7CAD">
              <w:t>3. Check for memory leaks, crashes</w:t>
            </w:r>
          </w:p>
        </w:tc>
        <w:tc>
          <w:tcPr>
            <w:tcW w:w="1509" w:type="dxa"/>
          </w:tcPr>
          <w:p w14:paraId="29336DA7" w14:textId="389B6230" w:rsidR="006C3B4E" w:rsidRPr="00DF3D8A" w:rsidRDefault="006C3B4E" w:rsidP="00E02494">
            <w:r w:rsidRPr="003A7CAD">
              <w:t>No crashes, stable performance</w:t>
            </w:r>
          </w:p>
        </w:tc>
        <w:tc>
          <w:tcPr>
            <w:tcW w:w="1946" w:type="dxa"/>
          </w:tcPr>
          <w:p w14:paraId="350273F7" w14:textId="15EA71D5" w:rsidR="006C3B4E" w:rsidRPr="00DF3D8A" w:rsidRDefault="007101FE" w:rsidP="00E02494">
            <w:r>
              <w:t>Stable connection, no crashes, performance of 90-100%</w:t>
            </w:r>
          </w:p>
        </w:tc>
      </w:tr>
      <w:tr w:rsidR="006C3B4E" w:rsidRPr="00D93901" w14:paraId="328FC34B" w14:textId="77777777" w:rsidTr="00E02494">
        <w:trPr>
          <w:trHeight w:val="378"/>
        </w:trPr>
        <w:tc>
          <w:tcPr>
            <w:tcW w:w="1154" w:type="dxa"/>
          </w:tcPr>
          <w:p w14:paraId="1BD78E30" w14:textId="412C2BC4" w:rsidR="006C3B4E" w:rsidRPr="00DF3D8A" w:rsidRDefault="006C3B4E" w:rsidP="00E02494">
            <w:r w:rsidRPr="003A7CAD">
              <w:t>STRESS-002</w:t>
            </w:r>
          </w:p>
        </w:tc>
        <w:tc>
          <w:tcPr>
            <w:tcW w:w="1686" w:type="dxa"/>
          </w:tcPr>
          <w:p w14:paraId="37767A64" w14:textId="3ACEF0F2" w:rsidR="006C3B4E" w:rsidRPr="00DF3D8A" w:rsidRDefault="00DF3D8A" w:rsidP="00E02494">
            <w:r w:rsidRPr="003A7CAD">
              <w:t>Temperature Stress Test</w:t>
            </w:r>
          </w:p>
        </w:tc>
        <w:tc>
          <w:tcPr>
            <w:tcW w:w="1640" w:type="dxa"/>
          </w:tcPr>
          <w:p w14:paraId="57421595" w14:textId="10F7E829" w:rsidR="006C3B4E" w:rsidRPr="00DF3D8A" w:rsidRDefault="00DF3D8A" w:rsidP="00E02494">
            <w:r w:rsidRPr="003A7CAD">
              <w:t>Detection running, ambient 25°C</w:t>
            </w:r>
          </w:p>
        </w:tc>
        <w:tc>
          <w:tcPr>
            <w:tcW w:w="3349" w:type="dxa"/>
          </w:tcPr>
          <w:p w14:paraId="1D42EB5E" w14:textId="31B62459" w:rsidR="006C3B4E" w:rsidRPr="00DF3D8A" w:rsidRDefault="00DF3D8A" w:rsidP="00E02494">
            <w:r w:rsidRPr="003A7CAD">
              <w:t>1. Run detection for 4 hours</w:t>
            </w:r>
            <w:r w:rsidRPr="00DF3D8A">
              <w:br/>
            </w:r>
            <w:r w:rsidRPr="003A7CAD">
              <w:t>2. Monitor temperature continuously</w:t>
            </w:r>
            <w:r w:rsidRPr="00DF3D8A">
              <w:br/>
            </w:r>
            <w:r w:rsidRPr="003A7CAD">
              <w:t>3. Check thermal throttling</w:t>
            </w:r>
          </w:p>
        </w:tc>
        <w:tc>
          <w:tcPr>
            <w:tcW w:w="1509" w:type="dxa"/>
          </w:tcPr>
          <w:p w14:paraId="2B4C40C1" w14:textId="035B4E75" w:rsidR="006C3B4E" w:rsidRPr="00DF3D8A" w:rsidRDefault="00DF3D8A" w:rsidP="00E02494">
            <w:r w:rsidRPr="003A7CAD">
              <w:t>Temperature &lt; 70°C, no throttling</w:t>
            </w:r>
          </w:p>
        </w:tc>
        <w:tc>
          <w:tcPr>
            <w:tcW w:w="1946" w:type="dxa"/>
          </w:tcPr>
          <w:p w14:paraId="3D39855B" w14:textId="77777777" w:rsidR="007101FE" w:rsidRDefault="007101FE" w:rsidP="00E02494">
            <w:r>
              <w:t>In environment of 25 deg:</w:t>
            </w:r>
            <w:r>
              <w:br/>
              <w:t>jetson with fan: 67deg</w:t>
            </w:r>
          </w:p>
          <w:p w14:paraId="236626B3" w14:textId="77777777" w:rsidR="007101FE" w:rsidRDefault="007101FE" w:rsidP="00E02494"/>
          <w:p w14:paraId="275CEA28" w14:textId="7ECAE7AA" w:rsidR="006C3B4E" w:rsidRPr="00DF3D8A" w:rsidRDefault="007101FE" w:rsidP="00E02494">
            <w:r>
              <w:t xml:space="preserve">Pi4: 74 deg </w:t>
            </w:r>
            <w:r>
              <w:br/>
              <w:t>both shows low to moderate lags</w:t>
            </w:r>
          </w:p>
        </w:tc>
      </w:tr>
    </w:tbl>
    <w:p w14:paraId="2B342D8F" w14:textId="77777777" w:rsidR="00DF3D8A" w:rsidRDefault="00DF3D8A" w:rsidP="003A7CAD">
      <w:pPr>
        <w:rPr>
          <w:b/>
          <w:bCs/>
          <w:sz w:val="28"/>
          <w:szCs w:val="28"/>
        </w:rPr>
      </w:pPr>
    </w:p>
    <w:p w14:paraId="794F4FED" w14:textId="17034E37" w:rsidR="00DF3D8A" w:rsidRDefault="00DF3D8A" w:rsidP="00D61A00">
      <w:pPr>
        <w:rPr>
          <w:b/>
          <w:bCs/>
          <w:sz w:val="28"/>
          <w:szCs w:val="28"/>
        </w:rPr>
      </w:pPr>
      <w:r>
        <w:rPr>
          <w:b/>
          <w:bCs/>
          <w:sz w:val="28"/>
          <w:szCs w:val="28"/>
        </w:rPr>
        <w:t>10.1.6</w:t>
      </w:r>
    </w:p>
    <w:tbl>
      <w:tblPr>
        <w:tblStyle w:val="TableGrid"/>
        <w:tblW w:w="11284" w:type="dxa"/>
        <w:tblInd w:w="-1333" w:type="dxa"/>
        <w:tblLook w:val="04A0" w:firstRow="1" w:lastRow="0" w:firstColumn="1" w:lastColumn="0" w:noHBand="0" w:noVBand="1"/>
      </w:tblPr>
      <w:tblGrid>
        <w:gridCol w:w="1154"/>
        <w:gridCol w:w="1686"/>
        <w:gridCol w:w="1640"/>
        <w:gridCol w:w="3349"/>
        <w:gridCol w:w="1509"/>
        <w:gridCol w:w="1946"/>
      </w:tblGrid>
      <w:tr w:rsidR="00DF3D8A" w:rsidRPr="003A7CAD" w14:paraId="4C5B0908" w14:textId="77777777" w:rsidTr="00E02494">
        <w:trPr>
          <w:trHeight w:val="710"/>
        </w:trPr>
        <w:tc>
          <w:tcPr>
            <w:tcW w:w="1154" w:type="dxa"/>
          </w:tcPr>
          <w:p w14:paraId="65B79564" w14:textId="77777777" w:rsidR="00DF3D8A" w:rsidRPr="003A7CAD" w:rsidRDefault="00DF3D8A" w:rsidP="00E02494">
            <w:pPr>
              <w:rPr>
                <w:b/>
                <w:bCs/>
              </w:rPr>
            </w:pPr>
            <w:r w:rsidRPr="003A7CAD">
              <w:rPr>
                <w:b/>
                <w:bCs/>
              </w:rPr>
              <w:t>Test Case ID</w:t>
            </w:r>
          </w:p>
        </w:tc>
        <w:tc>
          <w:tcPr>
            <w:tcW w:w="1686" w:type="dxa"/>
          </w:tcPr>
          <w:p w14:paraId="4EEB1CA1" w14:textId="77777777" w:rsidR="00DF3D8A" w:rsidRPr="003A7CAD" w:rsidRDefault="00DF3D8A" w:rsidP="00E02494">
            <w:pPr>
              <w:rPr>
                <w:b/>
                <w:bCs/>
              </w:rPr>
            </w:pPr>
            <w:r w:rsidRPr="003A7CAD">
              <w:rPr>
                <w:b/>
                <w:bCs/>
              </w:rPr>
              <w:t>| Description</w:t>
            </w:r>
          </w:p>
        </w:tc>
        <w:tc>
          <w:tcPr>
            <w:tcW w:w="1640" w:type="dxa"/>
          </w:tcPr>
          <w:p w14:paraId="2CB63DA2" w14:textId="77777777" w:rsidR="00DF3D8A" w:rsidRPr="003A7CAD" w:rsidRDefault="00DF3D8A" w:rsidP="00E02494">
            <w:pPr>
              <w:rPr>
                <w:b/>
                <w:bCs/>
              </w:rPr>
            </w:pPr>
            <w:r w:rsidRPr="003A7CAD">
              <w:rPr>
                <w:b/>
                <w:bCs/>
              </w:rPr>
              <w:t>Preconditions</w:t>
            </w:r>
          </w:p>
        </w:tc>
        <w:tc>
          <w:tcPr>
            <w:tcW w:w="3349" w:type="dxa"/>
          </w:tcPr>
          <w:p w14:paraId="66672DF7" w14:textId="77777777" w:rsidR="00DF3D8A" w:rsidRPr="003A7CAD" w:rsidRDefault="00DF3D8A" w:rsidP="00E02494">
            <w:pPr>
              <w:rPr>
                <w:b/>
                <w:bCs/>
              </w:rPr>
            </w:pPr>
            <w:r w:rsidRPr="003A7CAD">
              <w:rPr>
                <w:b/>
                <w:bCs/>
              </w:rPr>
              <w:t>Test Steps</w:t>
            </w:r>
          </w:p>
        </w:tc>
        <w:tc>
          <w:tcPr>
            <w:tcW w:w="1509" w:type="dxa"/>
          </w:tcPr>
          <w:p w14:paraId="1F5B4CD3" w14:textId="77777777" w:rsidR="00DF3D8A" w:rsidRPr="003A7CAD" w:rsidRDefault="00DF3D8A" w:rsidP="00E02494">
            <w:pPr>
              <w:rPr>
                <w:b/>
                <w:bCs/>
              </w:rPr>
            </w:pPr>
            <w:r w:rsidRPr="003A7CAD">
              <w:rPr>
                <w:b/>
                <w:bCs/>
              </w:rPr>
              <w:t>Expected Result</w:t>
            </w:r>
          </w:p>
        </w:tc>
        <w:tc>
          <w:tcPr>
            <w:tcW w:w="1946" w:type="dxa"/>
          </w:tcPr>
          <w:p w14:paraId="0C9F0A4E" w14:textId="77777777" w:rsidR="00DF3D8A" w:rsidRPr="003A7CAD" w:rsidRDefault="00DF3D8A" w:rsidP="00E02494">
            <w:pPr>
              <w:rPr>
                <w:b/>
                <w:bCs/>
              </w:rPr>
            </w:pPr>
            <w:r w:rsidRPr="003A7CAD">
              <w:rPr>
                <w:b/>
                <w:bCs/>
              </w:rPr>
              <w:t>Actual Result</w:t>
            </w:r>
          </w:p>
        </w:tc>
      </w:tr>
      <w:tr w:rsidR="00DF3D8A" w:rsidRPr="00D93901" w14:paraId="07D4E32A" w14:textId="77777777" w:rsidTr="00E02494">
        <w:trPr>
          <w:trHeight w:val="395"/>
        </w:trPr>
        <w:tc>
          <w:tcPr>
            <w:tcW w:w="1154" w:type="dxa"/>
          </w:tcPr>
          <w:p w14:paraId="5B7668AC" w14:textId="64615A39" w:rsidR="00DF3D8A" w:rsidRPr="007101FE" w:rsidRDefault="00F35FA9" w:rsidP="00E02494">
            <w:r w:rsidRPr="003A7CAD">
              <w:t>INTEG-001</w:t>
            </w:r>
          </w:p>
        </w:tc>
        <w:tc>
          <w:tcPr>
            <w:tcW w:w="1686" w:type="dxa"/>
          </w:tcPr>
          <w:p w14:paraId="689A767C" w14:textId="264BE57E" w:rsidR="00DF3D8A" w:rsidRPr="007101FE" w:rsidRDefault="00F35FA9" w:rsidP="00E02494">
            <w:r w:rsidRPr="003A7CAD">
              <w:t>Multi-Component Test (Jetson)</w:t>
            </w:r>
          </w:p>
        </w:tc>
        <w:tc>
          <w:tcPr>
            <w:tcW w:w="1640" w:type="dxa"/>
          </w:tcPr>
          <w:p w14:paraId="08C05163" w14:textId="4E4C95A8" w:rsidR="00DF3D8A" w:rsidRPr="007101FE" w:rsidRDefault="00F35FA9" w:rsidP="00E02494">
            <w:r w:rsidRPr="003A7CAD">
              <w:t xml:space="preserve">GPS, </w:t>
            </w:r>
            <w:proofErr w:type="gramStart"/>
            <w:r w:rsidRPr="003A7CAD">
              <w:t>switch, camera</w:t>
            </w:r>
            <w:proofErr w:type="gramEnd"/>
            <w:r w:rsidRPr="003A7CAD">
              <w:t xml:space="preserve"> all connected</w:t>
            </w:r>
          </w:p>
        </w:tc>
        <w:tc>
          <w:tcPr>
            <w:tcW w:w="3349" w:type="dxa"/>
          </w:tcPr>
          <w:p w14:paraId="54FEEA60" w14:textId="047E18E0" w:rsidR="00DF3D8A" w:rsidRPr="007101FE" w:rsidRDefault="00F35FA9" w:rsidP="00E02494">
            <w:r w:rsidRPr="003A7CAD">
              <w:t xml:space="preserve">1. Run combined </w:t>
            </w:r>
            <w:proofErr w:type="spellStart"/>
            <w:r w:rsidRPr="003A7CAD">
              <w:t>GPS+detection</w:t>
            </w:r>
            <w:proofErr w:type="spellEnd"/>
            <w:r w:rsidRPr="007101FE">
              <w:br/>
            </w:r>
            <w:r w:rsidRPr="003A7CAD">
              <w:t>2. Test switch during detection</w:t>
            </w:r>
            <w:r w:rsidRPr="007101FE">
              <w:br/>
            </w:r>
            <w:r w:rsidRPr="003A7CAD">
              <w:t>3. Verify all components work</w:t>
            </w:r>
          </w:p>
        </w:tc>
        <w:tc>
          <w:tcPr>
            <w:tcW w:w="1509" w:type="dxa"/>
          </w:tcPr>
          <w:p w14:paraId="5272538B" w14:textId="7216CF84" w:rsidR="00DF3D8A" w:rsidRPr="007101FE" w:rsidRDefault="00F35FA9" w:rsidP="00E02494">
            <w:r w:rsidRPr="003A7CAD">
              <w:t>All components functional together</w:t>
            </w:r>
          </w:p>
        </w:tc>
        <w:tc>
          <w:tcPr>
            <w:tcW w:w="1946" w:type="dxa"/>
          </w:tcPr>
          <w:p w14:paraId="06FBE034" w14:textId="4DF3455F" w:rsidR="00DF3D8A" w:rsidRPr="00D93901" w:rsidRDefault="00B40150" w:rsidP="00E02494">
            <w:r>
              <w:t>GPS</w:t>
            </w:r>
            <w:r w:rsidR="006A0F69">
              <w:t xml:space="preserve"> is working in 2d mode only on jetson</w:t>
            </w:r>
          </w:p>
        </w:tc>
      </w:tr>
      <w:tr w:rsidR="00DF3D8A" w:rsidRPr="00D93901" w14:paraId="2FF0A832" w14:textId="77777777" w:rsidTr="00E02494">
        <w:trPr>
          <w:trHeight w:val="378"/>
        </w:trPr>
        <w:tc>
          <w:tcPr>
            <w:tcW w:w="1154" w:type="dxa"/>
          </w:tcPr>
          <w:p w14:paraId="0D1B858C" w14:textId="0A14D71E" w:rsidR="00DF3D8A" w:rsidRPr="007101FE" w:rsidRDefault="00F35FA9" w:rsidP="00E02494">
            <w:r w:rsidRPr="003A7CAD">
              <w:t>INTEG-002</w:t>
            </w:r>
          </w:p>
        </w:tc>
        <w:tc>
          <w:tcPr>
            <w:tcW w:w="1686" w:type="dxa"/>
          </w:tcPr>
          <w:p w14:paraId="73DF03AE" w14:textId="543EAC22" w:rsidR="00DF3D8A" w:rsidRPr="007101FE" w:rsidRDefault="00F35FA9" w:rsidP="00E02494">
            <w:r w:rsidRPr="003A7CAD">
              <w:t>Cross-Device Coordination</w:t>
            </w:r>
          </w:p>
        </w:tc>
        <w:tc>
          <w:tcPr>
            <w:tcW w:w="1640" w:type="dxa"/>
          </w:tcPr>
          <w:p w14:paraId="4D9D106A" w14:textId="7D901EDA" w:rsidR="00DF3D8A" w:rsidRPr="007101FE" w:rsidRDefault="00F35FA9" w:rsidP="00E02494">
            <w:r w:rsidRPr="003A7CAD">
              <w:t xml:space="preserve">Both devices </w:t>
            </w:r>
            <w:proofErr w:type="gramStart"/>
            <w:r w:rsidRPr="003A7CAD">
              <w:t>on</w:t>
            </w:r>
            <w:proofErr w:type="gramEnd"/>
            <w:r w:rsidRPr="003A7CAD">
              <w:t xml:space="preserve"> same network</w:t>
            </w:r>
          </w:p>
        </w:tc>
        <w:tc>
          <w:tcPr>
            <w:tcW w:w="3349" w:type="dxa"/>
          </w:tcPr>
          <w:p w14:paraId="1D8B830F" w14:textId="16711E9F" w:rsidR="00DF3D8A" w:rsidRPr="007101FE" w:rsidRDefault="00F35FA9" w:rsidP="00E02494">
            <w:r w:rsidRPr="003A7CAD">
              <w:t>1. Start both devices</w:t>
            </w:r>
            <w:r w:rsidRPr="007101FE">
              <w:br/>
            </w:r>
            <w:r w:rsidRPr="003A7CAD">
              <w:t>2. Trigger detection on one</w:t>
            </w:r>
            <w:r w:rsidRPr="007101FE">
              <w:br/>
            </w:r>
            <w:r w:rsidRPr="003A7CAD">
              <w:t xml:space="preserve">3. Verify </w:t>
            </w:r>
            <w:proofErr w:type="gramStart"/>
            <w:r w:rsidRPr="003A7CAD">
              <w:t>other</w:t>
            </w:r>
            <w:proofErr w:type="gramEnd"/>
            <w:r w:rsidRPr="003A7CAD">
              <w:t xml:space="preserve"> device receives alert</w:t>
            </w:r>
          </w:p>
        </w:tc>
        <w:tc>
          <w:tcPr>
            <w:tcW w:w="1509" w:type="dxa"/>
          </w:tcPr>
          <w:p w14:paraId="0C2F940B" w14:textId="2E675234" w:rsidR="00DF3D8A" w:rsidRPr="007101FE" w:rsidRDefault="00F35FA9" w:rsidP="00E02494">
            <w:r w:rsidRPr="003A7CAD">
              <w:t>Cross-device alerts working</w:t>
            </w:r>
          </w:p>
        </w:tc>
        <w:tc>
          <w:tcPr>
            <w:tcW w:w="1946" w:type="dxa"/>
          </w:tcPr>
          <w:p w14:paraId="184F2950" w14:textId="3DB25659" w:rsidR="00DF3D8A" w:rsidRPr="00D93901" w:rsidRDefault="006A0F69" w:rsidP="00E02494">
            <w:r>
              <w:t>Cross alerts work</w:t>
            </w:r>
          </w:p>
        </w:tc>
      </w:tr>
      <w:tr w:rsidR="00DF3D8A" w:rsidRPr="00D93901" w14:paraId="68113994" w14:textId="77777777" w:rsidTr="00E02494">
        <w:trPr>
          <w:trHeight w:val="395"/>
        </w:trPr>
        <w:tc>
          <w:tcPr>
            <w:tcW w:w="1154" w:type="dxa"/>
          </w:tcPr>
          <w:p w14:paraId="3E71609A" w14:textId="7F83EEEA" w:rsidR="00DF3D8A" w:rsidRPr="007101FE" w:rsidRDefault="00F35FA9" w:rsidP="00E02494">
            <w:r w:rsidRPr="003A7CAD">
              <w:lastRenderedPageBreak/>
              <w:t>INTEG-003</w:t>
            </w:r>
          </w:p>
        </w:tc>
        <w:tc>
          <w:tcPr>
            <w:tcW w:w="1686" w:type="dxa"/>
          </w:tcPr>
          <w:p w14:paraId="1E93D701" w14:textId="6E0AD1F3" w:rsidR="00DF3D8A" w:rsidRPr="007101FE" w:rsidRDefault="00F35FA9" w:rsidP="00E02494">
            <w:r w:rsidRPr="003A7CAD">
              <w:t>Redis Coordination Test</w:t>
            </w:r>
          </w:p>
        </w:tc>
        <w:tc>
          <w:tcPr>
            <w:tcW w:w="1640" w:type="dxa"/>
          </w:tcPr>
          <w:p w14:paraId="28ABF9C9" w14:textId="1DA973F5" w:rsidR="00DF3D8A" w:rsidRPr="007101FE" w:rsidRDefault="00F35FA9" w:rsidP="00E02494">
            <w:r w:rsidRPr="003A7CAD">
              <w:t>Redis server available</w:t>
            </w:r>
          </w:p>
        </w:tc>
        <w:tc>
          <w:tcPr>
            <w:tcW w:w="3349" w:type="dxa"/>
          </w:tcPr>
          <w:p w14:paraId="689A653D" w14:textId="1DC6A330" w:rsidR="00DF3D8A" w:rsidRPr="007101FE" w:rsidRDefault="00F35FA9" w:rsidP="00E02494">
            <w:r w:rsidRPr="003A7CAD">
              <w:t>1. Enable Redis coordination</w:t>
            </w:r>
            <w:r w:rsidRPr="007101FE">
              <w:br/>
            </w:r>
            <w:r w:rsidRPr="003A7CAD">
              <w:t>2. Test cross-device messaging</w:t>
            </w:r>
            <w:r w:rsidRPr="007101FE">
              <w:br/>
            </w:r>
            <w:r w:rsidRPr="003A7CAD">
              <w:t>3. Verify enhanced coordination</w:t>
            </w:r>
          </w:p>
        </w:tc>
        <w:tc>
          <w:tcPr>
            <w:tcW w:w="1509" w:type="dxa"/>
          </w:tcPr>
          <w:p w14:paraId="062AD178" w14:textId="78BB4E74" w:rsidR="00DF3D8A" w:rsidRPr="007101FE" w:rsidRDefault="00F35FA9" w:rsidP="00E02494">
            <w:r w:rsidRPr="003A7CAD">
              <w:t>Enhanced coordination active</w:t>
            </w:r>
          </w:p>
        </w:tc>
        <w:tc>
          <w:tcPr>
            <w:tcW w:w="1946" w:type="dxa"/>
          </w:tcPr>
          <w:p w14:paraId="33B2A92F" w14:textId="3F632C16" w:rsidR="00DF3D8A" w:rsidRPr="00D93901" w:rsidRDefault="006A0F69" w:rsidP="00E02494">
            <w:r>
              <w:t>Redis functional</w:t>
            </w:r>
            <w:r>
              <w:t xml:space="preserve"> on both devices</w:t>
            </w:r>
          </w:p>
        </w:tc>
      </w:tr>
    </w:tbl>
    <w:p w14:paraId="3CBCEA37" w14:textId="77777777" w:rsidR="006A0F69" w:rsidRDefault="006A0F69" w:rsidP="003A7CAD">
      <w:pPr>
        <w:rPr>
          <w:b/>
          <w:bCs/>
          <w:sz w:val="28"/>
          <w:szCs w:val="28"/>
        </w:rPr>
      </w:pPr>
    </w:p>
    <w:p w14:paraId="21AE7C19" w14:textId="32933FE0" w:rsidR="00F35FA9" w:rsidRDefault="00F35FA9" w:rsidP="003A7CAD">
      <w:pPr>
        <w:rPr>
          <w:b/>
          <w:bCs/>
          <w:sz w:val="28"/>
          <w:szCs w:val="28"/>
        </w:rPr>
      </w:pPr>
      <w:r>
        <w:rPr>
          <w:b/>
          <w:bCs/>
          <w:sz w:val="28"/>
          <w:szCs w:val="28"/>
        </w:rPr>
        <w:t>10.1.7</w:t>
      </w:r>
    </w:p>
    <w:tbl>
      <w:tblPr>
        <w:tblStyle w:val="TableGrid"/>
        <w:tblW w:w="11284" w:type="dxa"/>
        <w:tblInd w:w="-1333" w:type="dxa"/>
        <w:tblLook w:val="04A0" w:firstRow="1" w:lastRow="0" w:firstColumn="1" w:lastColumn="0" w:noHBand="0" w:noVBand="1"/>
      </w:tblPr>
      <w:tblGrid>
        <w:gridCol w:w="1136"/>
        <w:gridCol w:w="1757"/>
        <w:gridCol w:w="1640"/>
        <w:gridCol w:w="3280"/>
        <w:gridCol w:w="1772"/>
        <w:gridCol w:w="1699"/>
      </w:tblGrid>
      <w:tr w:rsidR="00F35FA9" w:rsidRPr="003A7CAD" w14:paraId="36C768CF" w14:textId="77777777" w:rsidTr="00F35FA9">
        <w:trPr>
          <w:trHeight w:val="710"/>
        </w:trPr>
        <w:tc>
          <w:tcPr>
            <w:tcW w:w="1136" w:type="dxa"/>
          </w:tcPr>
          <w:p w14:paraId="2420C322" w14:textId="77777777" w:rsidR="00F35FA9" w:rsidRPr="003A7CAD" w:rsidRDefault="00F35FA9" w:rsidP="00E02494">
            <w:pPr>
              <w:rPr>
                <w:b/>
                <w:bCs/>
              </w:rPr>
            </w:pPr>
            <w:r w:rsidRPr="003A7CAD">
              <w:rPr>
                <w:b/>
                <w:bCs/>
              </w:rPr>
              <w:t>Test Case ID</w:t>
            </w:r>
          </w:p>
        </w:tc>
        <w:tc>
          <w:tcPr>
            <w:tcW w:w="1757" w:type="dxa"/>
          </w:tcPr>
          <w:p w14:paraId="17EAACDF" w14:textId="77777777" w:rsidR="00F35FA9" w:rsidRPr="003A7CAD" w:rsidRDefault="00F35FA9" w:rsidP="00E02494">
            <w:pPr>
              <w:rPr>
                <w:b/>
                <w:bCs/>
              </w:rPr>
            </w:pPr>
            <w:r w:rsidRPr="003A7CAD">
              <w:rPr>
                <w:b/>
                <w:bCs/>
              </w:rPr>
              <w:t>| Description</w:t>
            </w:r>
          </w:p>
        </w:tc>
        <w:tc>
          <w:tcPr>
            <w:tcW w:w="1640" w:type="dxa"/>
          </w:tcPr>
          <w:p w14:paraId="20F69F5C" w14:textId="77777777" w:rsidR="00F35FA9" w:rsidRPr="003A7CAD" w:rsidRDefault="00F35FA9" w:rsidP="00E02494">
            <w:pPr>
              <w:rPr>
                <w:b/>
                <w:bCs/>
              </w:rPr>
            </w:pPr>
            <w:r w:rsidRPr="003A7CAD">
              <w:rPr>
                <w:b/>
                <w:bCs/>
              </w:rPr>
              <w:t>Preconditions</w:t>
            </w:r>
          </w:p>
        </w:tc>
        <w:tc>
          <w:tcPr>
            <w:tcW w:w="3280" w:type="dxa"/>
          </w:tcPr>
          <w:p w14:paraId="304C56AD" w14:textId="77777777" w:rsidR="00F35FA9" w:rsidRPr="003A7CAD" w:rsidRDefault="00F35FA9" w:rsidP="00E02494">
            <w:pPr>
              <w:rPr>
                <w:b/>
                <w:bCs/>
              </w:rPr>
            </w:pPr>
            <w:r w:rsidRPr="003A7CAD">
              <w:rPr>
                <w:b/>
                <w:bCs/>
              </w:rPr>
              <w:t>Test Steps</w:t>
            </w:r>
          </w:p>
        </w:tc>
        <w:tc>
          <w:tcPr>
            <w:tcW w:w="1772" w:type="dxa"/>
          </w:tcPr>
          <w:p w14:paraId="7BA604E8" w14:textId="77777777" w:rsidR="00F35FA9" w:rsidRPr="003A7CAD" w:rsidRDefault="00F35FA9" w:rsidP="00E02494">
            <w:pPr>
              <w:rPr>
                <w:b/>
                <w:bCs/>
              </w:rPr>
            </w:pPr>
            <w:r w:rsidRPr="003A7CAD">
              <w:rPr>
                <w:b/>
                <w:bCs/>
              </w:rPr>
              <w:t>Expected Result</w:t>
            </w:r>
          </w:p>
        </w:tc>
        <w:tc>
          <w:tcPr>
            <w:tcW w:w="1699" w:type="dxa"/>
          </w:tcPr>
          <w:p w14:paraId="2B174539" w14:textId="77777777" w:rsidR="00F35FA9" w:rsidRPr="003A7CAD" w:rsidRDefault="00F35FA9" w:rsidP="00E02494">
            <w:pPr>
              <w:rPr>
                <w:b/>
                <w:bCs/>
              </w:rPr>
            </w:pPr>
            <w:r w:rsidRPr="003A7CAD">
              <w:rPr>
                <w:b/>
                <w:bCs/>
              </w:rPr>
              <w:t>Actual Result</w:t>
            </w:r>
          </w:p>
        </w:tc>
      </w:tr>
      <w:tr w:rsidR="00F35FA9" w:rsidRPr="00D93901" w14:paraId="2D709ADB" w14:textId="77777777" w:rsidTr="00F35FA9">
        <w:trPr>
          <w:trHeight w:val="395"/>
        </w:trPr>
        <w:tc>
          <w:tcPr>
            <w:tcW w:w="1136" w:type="dxa"/>
          </w:tcPr>
          <w:p w14:paraId="1B0CA385" w14:textId="413ADC6A" w:rsidR="00F35FA9" w:rsidRPr="007101FE" w:rsidRDefault="00F35FA9" w:rsidP="00E02494">
            <w:r w:rsidRPr="003A7CAD">
              <w:t>COMP-001</w:t>
            </w:r>
          </w:p>
        </w:tc>
        <w:tc>
          <w:tcPr>
            <w:tcW w:w="1757" w:type="dxa"/>
          </w:tcPr>
          <w:p w14:paraId="4EE9E262" w14:textId="2B153881" w:rsidR="00F35FA9" w:rsidRPr="007101FE" w:rsidRDefault="00F35FA9" w:rsidP="00E02494">
            <w:r w:rsidRPr="003A7CAD">
              <w:t>Switch Debouncing Test</w:t>
            </w:r>
          </w:p>
        </w:tc>
        <w:tc>
          <w:tcPr>
            <w:tcW w:w="1640" w:type="dxa"/>
          </w:tcPr>
          <w:p w14:paraId="7D9EA4DC" w14:textId="5C174808" w:rsidR="00F35FA9" w:rsidRPr="007101FE" w:rsidRDefault="00F35FA9" w:rsidP="00E02494">
            <w:r w:rsidRPr="003A7CAD">
              <w:t>Switch with 10kΩ resistor</w:t>
            </w:r>
          </w:p>
        </w:tc>
        <w:tc>
          <w:tcPr>
            <w:tcW w:w="3280" w:type="dxa"/>
          </w:tcPr>
          <w:p w14:paraId="4A279544" w14:textId="2065C7D1" w:rsidR="00F35FA9" w:rsidRPr="007101FE" w:rsidRDefault="00F35FA9" w:rsidP="00E02494">
            <w:r w:rsidRPr="003A7CAD">
              <w:t>1. Run `switch_debounced.py</w:t>
            </w:r>
            <w:r w:rsidRPr="007101FE">
              <w:br/>
            </w:r>
            <w:r w:rsidRPr="003A7CAD">
              <w:t>2. Rapidly press switch</w:t>
            </w:r>
            <w:r w:rsidRPr="007101FE">
              <w:br/>
            </w:r>
            <w:r w:rsidRPr="003A7CAD">
              <w:t>3. Check for false triggers</w:t>
            </w:r>
            <w:r w:rsidRPr="007101FE">
              <w:br/>
            </w:r>
          </w:p>
        </w:tc>
        <w:tc>
          <w:tcPr>
            <w:tcW w:w="1772" w:type="dxa"/>
          </w:tcPr>
          <w:p w14:paraId="6B962997" w14:textId="56B33802" w:rsidR="00F35FA9" w:rsidRPr="007101FE" w:rsidRDefault="00F35FA9" w:rsidP="00E02494">
            <w:r w:rsidRPr="003A7CAD">
              <w:t>No false triggers, clean state changes</w:t>
            </w:r>
          </w:p>
        </w:tc>
        <w:tc>
          <w:tcPr>
            <w:tcW w:w="1699" w:type="dxa"/>
          </w:tcPr>
          <w:p w14:paraId="7AC68887" w14:textId="230ACB98" w:rsidR="00F35FA9" w:rsidRPr="007101FE" w:rsidRDefault="00CC7F9B" w:rsidP="00E02494">
            <w:r>
              <w:t xml:space="preserve">Both devices failed: </w:t>
            </w:r>
            <w:r>
              <w:br/>
              <w:t xml:space="preserve">jetson </w:t>
            </w:r>
            <w:proofErr w:type="spellStart"/>
            <w:r>
              <w:t>gpio</w:t>
            </w:r>
            <w:proofErr w:type="spellEnd"/>
            <w:r>
              <w:t xml:space="preserve"> pins except 19 and 21 were low. </w:t>
            </w:r>
            <w:r>
              <w:br/>
            </w:r>
            <w:r>
              <w:br/>
              <w:t xml:space="preserve">pi4 </w:t>
            </w:r>
            <w:proofErr w:type="spellStart"/>
            <w:r>
              <w:t>gpio</w:t>
            </w:r>
            <w:proofErr w:type="spellEnd"/>
            <w:r>
              <w:t xml:space="preserve"> not available – hardware problems</w:t>
            </w:r>
          </w:p>
        </w:tc>
      </w:tr>
      <w:tr w:rsidR="00F35FA9" w:rsidRPr="00D93901" w14:paraId="34936B9F" w14:textId="77777777" w:rsidTr="00F35FA9">
        <w:trPr>
          <w:trHeight w:val="378"/>
        </w:trPr>
        <w:tc>
          <w:tcPr>
            <w:tcW w:w="1136" w:type="dxa"/>
          </w:tcPr>
          <w:p w14:paraId="53F1881E" w14:textId="0C263D61" w:rsidR="00F35FA9" w:rsidRPr="007101FE" w:rsidRDefault="00F35FA9" w:rsidP="00E02494">
            <w:r w:rsidRPr="003A7CAD">
              <w:t>COMP-002</w:t>
            </w:r>
          </w:p>
        </w:tc>
        <w:tc>
          <w:tcPr>
            <w:tcW w:w="1757" w:type="dxa"/>
          </w:tcPr>
          <w:p w14:paraId="73FFC874" w14:textId="3F42E995" w:rsidR="00F35FA9" w:rsidRPr="007101FE" w:rsidRDefault="00F35FA9" w:rsidP="00E02494">
            <w:r w:rsidRPr="003A7CAD">
              <w:t>Switch Interrupt Test</w:t>
            </w:r>
          </w:p>
        </w:tc>
        <w:tc>
          <w:tcPr>
            <w:tcW w:w="1640" w:type="dxa"/>
          </w:tcPr>
          <w:p w14:paraId="36B9F703" w14:textId="529011B8" w:rsidR="00F35FA9" w:rsidRPr="007101FE" w:rsidRDefault="00F35FA9" w:rsidP="00E02494">
            <w:r w:rsidRPr="003A7CAD">
              <w:t>Switch configured for interrupts</w:t>
            </w:r>
          </w:p>
        </w:tc>
        <w:tc>
          <w:tcPr>
            <w:tcW w:w="3280" w:type="dxa"/>
          </w:tcPr>
          <w:p w14:paraId="17460516" w14:textId="09BC2AE2" w:rsidR="00F35FA9" w:rsidRPr="007101FE" w:rsidRDefault="00F35FA9" w:rsidP="00E02494">
            <w:r w:rsidRPr="003A7CAD">
              <w:t>1. Run `switch_interrupt.py</w:t>
            </w:r>
            <w:r w:rsidRPr="007101FE">
              <w:br/>
            </w:r>
            <w:r w:rsidRPr="003A7CAD">
              <w:t>2. Test interrupt handling</w:t>
            </w:r>
            <w:r w:rsidRPr="007101FE">
              <w:br/>
            </w:r>
            <w:r w:rsidRPr="003A7CAD">
              <w:t>3. Verify immediate response</w:t>
            </w:r>
          </w:p>
        </w:tc>
        <w:tc>
          <w:tcPr>
            <w:tcW w:w="1772" w:type="dxa"/>
          </w:tcPr>
          <w:p w14:paraId="743DCC0B" w14:textId="1C2B06E9" w:rsidR="00F35FA9" w:rsidRPr="007101FE" w:rsidRDefault="00F35FA9" w:rsidP="00E02494">
            <w:r w:rsidRPr="003A7CAD">
              <w:t>Immediate interrupt response</w:t>
            </w:r>
          </w:p>
        </w:tc>
        <w:tc>
          <w:tcPr>
            <w:tcW w:w="1699" w:type="dxa"/>
          </w:tcPr>
          <w:p w14:paraId="01C9C4E6" w14:textId="52A25FC3" w:rsidR="00F35FA9" w:rsidRPr="007101FE" w:rsidRDefault="006E6051" w:rsidP="00E02494">
            <w:r>
              <w:t xml:space="preserve">Failed due to </w:t>
            </w:r>
            <w:proofErr w:type="spellStart"/>
            <w:r>
              <w:t>gpio</w:t>
            </w:r>
            <w:proofErr w:type="spellEnd"/>
            <w:r>
              <w:t xml:space="preserve"> hardware problems</w:t>
            </w:r>
          </w:p>
        </w:tc>
      </w:tr>
      <w:tr w:rsidR="00F35FA9" w:rsidRPr="00D93901" w14:paraId="0546286D" w14:textId="77777777" w:rsidTr="00F35FA9">
        <w:trPr>
          <w:trHeight w:val="395"/>
        </w:trPr>
        <w:tc>
          <w:tcPr>
            <w:tcW w:w="1136" w:type="dxa"/>
          </w:tcPr>
          <w:p w14:paraId="169471DB" w14:textId="55516A7F" w:rsidR="00F35FA9" w:rsidRPr="007101FE" w:rsidRDefault="00F35FA9" w:rsidP="00E02494">
            <w:r w:rsidRPr="003A7CAD">
              <w:t>COMP-003</w:t>
            </w:r>
          </w:p>
        </w:tc>
        <w:tc>
          <w:tcPr>
            <w:tcW w:w="1757" w:type="dxa"/>
          </w:tcPr>
          <w:p w14:paraId="57E0A6CA" w14:textId="7E5D552D" w:rsidR="00F35FA9" w:rsidRPr="007101FE" w:rsidRDefault="00F35FA9" w:rsidP="00E02494">
            <w:r w:rsidRPr="003A7CAD">
              <w:t>GPS Wiring Validation</w:t>
            </w:r>
          </w:p>
        </w:tc>
        <w:tc>
          <w:tcPr>
            <w:tcW w:w="1640" w:type="dxa"/>
          </w:tcPr>
          <w:p w14:paraId="606B711E" w14:textId="507891B4" w:rsidR="00F35FA9" w:rsidRPr="007101FE" w:rsidRDefault="00F35FA9" w:rsidP="00E02494">
            <w:r w:rsidRPr="003A7CAD">
              <w:t>GPS module wired correctly</w:t>
            </w:r>
          </w:p>
        </w:tc>
        <w:tc>
          <w:tcPr>
            <w:tcW w:w="3280" w:type="dxa"/>
          </w:tcPr>
          <w:p w14:paraId="14DF6EA8" w14:textId="72555E5E" w:rsidR="00F35FA9" w:rsidRPr="007101FE" w:rsidRDefault="00F35FA9" w:rsidP="00E02494">
            <w:r w:rsidRPr="003A7CAD">
              <w:t>1. Run `debug_wiring.py</w:t>
            </w:r>
            <w:r w:rsidRPr="007101FE">
              <w:br/>
            </w:r>
            <w:r w:rsidRPr="003A7CAD">
              <w:t>2. Follow wiring test steps</w:t>
            </w:r>
            <w:r w:rsidRPr="007101FE">
              <w:br/>
            </w:r>
            <w:r w:rsidRPr="003A7CAD">
              <w:t>3. Validate connections</w:t>
            </w:r>
          </w:p>
        </w:tc>
        <w:tc>
          <w:tcPr>
            <w:tcW w:w="1772" w:type="dxa"/>
          </w:tcPr>
          <w:p w14:paraId="5AA4E5F1" w14:textId="2B9EE043" w:rsidR="00F35FA9" w:rsidRPr="007101FE" w:rsidRDefault="00F35FA9" w:rsidP="00E02494">
            <w:r w:rsidRPr="003A7CAD">
              <w:t>All connections verified</w:t>
            </w:r>
          </w:p>
        </w:tc>
        <w:tc>
          <w:tcPr>
            <w:tcW w:w="1699" w:type="dxa"/>
          </w:tcPr>
          <w:p w14:paraId="03163043" w14:textId="57082B38" w:rsidR="00F35FA9" w:rsidRPr="007101FE" w:rsidRDefault="006E6051" w:rsidP="00E02494">
            <w:r>
              <w:t>No connections</w:t>
            </w:r>
            <w:r>
              <w:br/>
              <w:t>2d mode worked on jetson only</w:t>
            </w:r>
          </w:p>
        </w:tc>
      </w:tr>
      <w:tr w:rsidR="00F35FA9" w:rsidRPr="00D93901" w14:paraId="447D6466" w14:textId="77777777" w:rsidTr="00F35FA9">
        <w:trPr>
          <w:trHeight w:val="395"/>
        </w:trPr>
        <w:tc>
          <w:tcPr>
            <w:tcW w:w="1136" w:type="dxa"/>
          </w:tcPr>
          <w:p w14:paraId="3F7E37AB" w14:textId="46DA6073" w:rsidR="00F35FA9" w:rsidRPr="007101FE" w:rsidRDefault="00F35FA9" w:rsidP="00E02494">
            <w:r w:rsidRPr="003A7CAD">
              <w:t>COMP-004</w:t>
            </w:r>
          </w:p>
        </w:tc>
        <w:tc>
          <w:tcPr>
            <w:tcW w:w="1757" w:type="dxa"/>
          </w:tcPr>
          <w:p w14:paraId="682A7ED9" w14:textId="6D4B5F69" w:rsidR="00F35FA9" w:rsidRPr="007101FE" w:rsidRDefault="00F35FA9" w:rsidP="00E02494">
            <w:r w:rsidRPr="003A7CAD">
              <w:t>Camera Module Test</w:t>
            </w:r>
          </w:p>
        </w:tc>
        <w:tc>
          <w:tcPr>
            <w:tcW w:w="1640" w:type="dxa"/>
          </w:tcPr>
          <w:p w14:paraId="415141F8" w14:textId="0870F13C" w:rsidR="00F35FA9" w:rsidRPr="007101FE" w:rsidRDefault="00F35FA9" w:rsidP="00E02494">
            <w:r w:rsidRPr="003A7CAD">
              <w:t>Camera connected to</w:t>
            </w:r>
            <w:r w:rsidRPr="007101FE">
              <w:t xml:space="preserve"> USB port</w:t>
            </w:r>
          </w:p>
        </w:tc>
        <w:tc>
          <w:tcPr>
            <w:tcW w:w="3280" w:type="dxa"/>
          </w:tcPr>
          <w:p w14:paraId="655C9996" w14:textId="3AD7CE17" w:rsidR="00F35FA9" w:rsidRPr="007101FE" w:rsidRDefault="00F35FA9" w:rsidP="00E02494">
            <w:r w:rsidRPr="003A7CAD">
              <w:t>1. Initialize camera in detection script</w:t>
            </w:r>
            <w:r w:rsidRPr="007101FE">
              <w:br/>
            </w:r>
            <w:r w:rsidRPr="003A7CAD">
              <w:t>2. Capture test frames</w:t>
            </w:r>
            <w:r w:rsidRPr="007101FE">
              <w:br/>
            </w:r>
            <w:r w:rsidRPr="003A7CAD">
              <w:t>3. Verify image quality</w:t>
            </w:r>
          </w:p>
        </w:tc>
        <w:tc>
          <w:tcPr>
            <w:tcW w:w="1772" w:type="dxa"/>
          </w:tcPr>
          <w:p w14:paraId="2C7D0F2C" w14:textId="1423EA3A" w:rsidR="00F35FA9" w:rsidRPr="007101FE" w:rsidRDefault="00F35FA9" w:rsidP="00E02494">
            <w:r w:rsidRPr="003A7CAD">
              <w:t>640x480 resolution, clear images</w:t>
            </w:r>
          </w:p>
        </w:tc>
        <w:tc>
          <w:tcPr>
            <w:tcW w:w="1699" w:type="dxa"/>
          </w:tcPr>
          <w:p w14:paraId="54BBD23E" w14:textId="029E2F58" w:rsidR="00F35FA9" w:rsidRPr="007101FE" w:rsidRDefault="006E6051" w:rsidP="00E02494">
            <w:r>
              <w:t>512x512 best resolution achieved</w:t>
            </w:r>
          </w:p>
        </w:tc>
      </w:tr>
    </w:tbl>
    <w:p w14:paraId="752A7475" w14:textId="5F20BD7B" w:rsidR="00F35FA9" w:rsidRDefault="00F35FA9" w:rsidP="003A7CAD">
      <w:pPr>
        <w:rPr>
          <w:b/>
          <w:bCs/>
          <w:sz w:val="28"/>
          <w:szCs w:val="28"/>
        </w:rPr>
      </w:pPr>
      <w:r>
        <w:rPr>
          <w:b/>
          <w:bCs/>
          <w:sz w:val="28"/>
          <w:szCs w:val="28"/>
        </w:rPr>
        <w:t>10.1.8</w:t>
      </w:r>
    </w:p>
    <w:tbl>
      <w:tblPr>
        <w:tblStyle w:val="TableGrid"/>
        <w:tblW w:w="11284" w:type="dxa"/>
        <w:tblInd w:w="-1333" w:type="dxa"/>
        <w:tblLook w:val="04A0" w:firstRow="1" w:lastRow="0" w:firstColumn="1" w:lastColumn="0" w:noHBand="0" w:noVBand="1"/>
      </w:tblPr>
      <w:tblGrid>
        <w:gridCol w:w="1121"/>
        <w:gridCol w:w="1801"/>
        <w:gridCol w:w="1893"/>
        <w:gridCol w:w="3099"/>
        <w:gridCol w:w="1753"/>
        <w:gridCol w:w="1617"/>
      </w:tblGrid>
      <w:tr w:rsidR="00F35FA9" w:rsidRPr="003A7CAD" w14:paraId="72E7ABD5" w14:textId="77777777" w:rsidTr="006E7519">
        <w:trPr>
          <w:trHeight w:val="710"/>
        </w:trPr>
        <w:tc>
          <w:tcPr>
            <w:tcW w:w="1121" w:type="dxa"/>
          </w:tcPr>
          <w:p w14:paraId="3BB078FB" w14:textId="77777777" w:rsidR="00F35FA9" w:rsidRPr="003A7CAD" w:rsidRDefault="00F35FA9" w:rsidP="00E02494">
            <w:pPr>
              <w:rPr>
                <w:b/>
                <w:bCs/>
              </w:rPr>
            </w:pPr>
            <w:r w:rsidRPr="003A7CAD">
              <w:rPr>
                <w:b/>
                <w:bCs/>
              </w:rPr>
              <w:t>Test Case ID</w:t>
            </w:r>
          </w:p>
        </w:tc>
        <w:tc>
          <w:tcPr>
            <w:tcW w:w="1801" w:type="dxa"/>
          </w:tcPr>
          <w:p w14:paraId="7C1E0D85" w14:textId="77777777" w:rsidR="00F35FA9" w:rsidRPr="003A7CAD" w:rsidRDefault="00F35FA9" w:rsidP="00E02494">
            <w:pPr>
              <w:rPr>
                <w:b/>
                <w:bCs/>
              </w:rPr>
            </w:pPr>
            <w:r w:rsidRPr="003A7CAD">
              <w:rPr>
                <w:b/>
                <w:bCs/>
              </w:rPr>
              <w:t>| Description</w:t>
            </w:r>
          </w:p>
        </w:tc>
        <w:tc>
          <w:tcPr>
            <w:tcW w:w="1893" w:type="dxa"/>
          </w:tcPr>
          <w:p w14:paraId="27F9AD71" w14:textId="77777777" w:rsidR="00F35FA9" w:rsidRPr="003A7CAD" w:rsidRDefault="00F35FA9" w:rsidP="00E02494">
            <w:pPr>
              <w:rPr>
                <w:b/>
                <w:bCs/>
              </w:rPr>
            </w:pPr>
            <w:r w:rsidRPr="003A7CAD">
              <w:rPr>
                <w:b/>
                <w:bCs/>
              </w:rPr>
              <w:t>Preconditions</w:t>
            </w:r>
          </w:p>
        </w:tc>
        <w:tc>
          <w:tcPr>
            <w:tcW w:w="3099" w:type="dxa"/>
          </w:tcPr>
          <w:p w14:paraId="307F80EC" w14:textId="77777777" w:rsidR="00F35FA9" w:rsidRPr="003A7CAD" w:rsidRDefault="00F35FA9" w:rsidP="00E02494">
            <w:pPr>
              <w:rPr>
                <w:b/>
                <w:bCs/>
              </w:rPr>
            </w:pPr>
            <w:r w:rsidRPr="003A7CAD">
              <w:rPr>
                <w:b/>
                <w:bCs/>
              </w:rPr>
              <w:t>Test Steps</w:t>
            </w:r>
          </w:p>
        </w:tc>
        <w:tc>
          <w:tcPr>
            <w:tcW w:w="1753" w:type="dxa"/>
          </w:tcPr>
          <w:p w14:paraId="2681B268" w14:textId="77777777" w:rsidR="00F35FA9" w:rsidRPr="003A7CAD" w:rsidRDefault="00F35FA9" w:rsidP="00E02494">
            <w:pPr>
              <w:rPr>
                <w:b/>
                <w:bCs/>
              </w:rPr>
            </w:pPr>
            <w:r w:rsidRPr="003A7CAD">
              <w:rPr>
                <w:b/>
                <w:bCs/>
              </w:rPr>
              <w:t>Expected Result</w:t>
            </w:r>
          </w:p>
        </w:tc>
        <w:tc>
          <w:tcPr>
            <w:tcW w:w="1617" w:type="dxa"/>
          </w:tcPr>
          <w:p w14:paraId="58A5FCFF" w14:textId="77777777" w:rsidR="00F35FA9" w:rsidRPr="003A7CAD" w:rsidRDefault="00F35FA9" w:rsidP="00E02494">
            <w:pPr>
              <w:rPr>
                <w:b/>
                <w:bCs/>
              </w:rPr>
            </w:pPr>
            <w:r w:rsidRPr="003A7CAD">
              <w:rPr>
                <w:b/>
                <w:bCs/>
              </w:rPr>
              <w:t>Actual Result</w:t>
            </w:r>
          </w:p>
        </w:tc>
      </w:tr>
      <w:tr w:rsidR="00F35FA9" w:rsidRPr="00D93901" w14:paraId="71C605F6" w14:textId="77777777" w:rsidTr="006E7519">
        <w:trPr>
          <w:trHeight w:val="395"/>
        </w:trPr>
        <w:tc>
          <w:tcPr>
            <w:tcW w:w="1121" w:type="dxa"/>
          </w:tcPr>
          <w:p w14:paraId="3CB80B7B" w14:textId="7368F757" w:rsidR="00F35FA9" w:rsidRPr="007101FE" w:rsidRDefault="00F35FA9" w:rsidP="00E02494">
            <w:r w:rsidRPr="003A7CAD">
              <w:t>PERF-001</w:t>
            </w:r>
          </w:p>
        </w:tc>
        <w:tc>
          <w:tcPr>
            <w:tcW w:w="1801" w:type="dxa"/>
          </w:tcPr>
          <w:p w14:paraId="7B9D4652" w14:textId="389F1598" w:rsidR="00F35FA9" w:rsidRPr="007101FE" w:rsidRDefault="00F35FA9" w:rsidP="00E02494">
            <w:r w:rsidRPr="003A7CAD">
              <w:t>Frame Processing Rate</w:t>
            </w:r>
          </w:p>
        </w:tc>
        <w:tc>
          <w:tcPr>
            <w:tcW w:w="1893" w:type="dxa"/>
          </w:tcPr>
          <w:p w14:paraId="5B9FB36B" w14:textId="35FE8050" w:rsidR="00F35FA9" w:rsidRPr="007101FE" w:rsidRDefault="00F35FA9" w:rsidP="00E02494">
            <w:r w:rsidRPr="003A7CAD">
              <w:t>Detection system active</w:t>
            </w:r>
          </w:p>
        </w:tc>
        <w:tc>
          <w:tcPr>
            <w:tcW w:w="3099" w:type="dxa"/>
          </w:tcPr>
          <w:p w14:paraId="18B304FD" w14:textId="74F907D7" w:rsidR="00F35FA9" w:rsidRPr="007101FE" w:rsidRDefault="00F35FA9" w:rsidP="00E02494">
            <w:r w:rsidRPr="003A7CAD">
              <w:t>1. Monitor FPS for 10 minutes</w:t>
            </w:r>
            <w:r w:rsidRPr="007101FE">
              <w:br/>
            </w:r>
            <w:r w:rsidRPr="003A7CAD">
              <w:t>2. Calculate average FPS</w:t>
            </w:r>
            <w:r w:rsidRPr="007101FE">
              <w:br/>
            </w:r>
            <w:r w:rsidRPr="003A7CAD">
              <w:t>3. Check for frame drops</w:t>
            </w:r>
          </w:p>
        </w:tc>
        <w:tc>
          <w:tcPr>
            <w:tcW w:w="1753" w:type="dxa"/>
          </w:tcPr>
          <w:p w14:paraId="26D30DB7" w14:textId="2D012F88" w:rsidR="00F35FA9" w:rsidRPr="007101FE" w:rsidRDefault="00F35FA9" w:rsidP="00E02494">
            <w:r w:rsidRPr="003A7CAD">
              <w:t>Consistent FPS, minimal drops</w:t>
            </w:r>
          </w:p>
        </w:tc>
        <w:tc>
          <w:tcPr>
            <w:tcW w:w="1617" w:type="dxa"/>
          </w:tcPr>
          <w:p w14:paraId="09C1FAFA" w14:textId="4FD4FA11" w:rsidR="00F35FA9" w:rsidRPr="007101FE" w:rsidRDefault="001025E3" w:rsidP="00E02494">
            <w:r>
              <w:t>15-17 FPS on both devices consistent</w:t>
            </w:r>
          </w:p>
        </w:tc>
      </w:tr>
      <w:tr w:rsidR="00F35FA9" w:rsidRPr="00D93901" w14:paraId="3555B9A1" w14:textId="77777777" w:rsidTr="006E7519">
        <w:trPr>
          <w:trHeight w:val="378"/>
        </w:trPr>
        <w:tc>
          <w:tcPr>
            <w:tcW w:w="1121" w:type="dxa"/>
          </w:tcPr>
          <w:p w14:paraId="54DF9099" w14:textId="53476961" w:rsidR="00F35FA9" w:rsidRPr="007101FE" w:rsidRDefault="00F35FA9" w:rsidP="00E02494">
            <w:r w:rsidRPr="003A7CAD">
              <w:t>PERF-002</w:t>
            </w:r>
          </w:p>
        </w:tc>
        <w:tc>
          <w:tcPr>
            <w:tcW w:w="1801" w:type="dxa"/>
          </w:tcPr>
          <w:p w14:paraId="1FBB1C85" w14:textId="770BEF11" w:rsidR="00F35FA9" w:rsidRPr="007101FE" w:rsidRDefault="00F35FA9" w:rsidP="00E02494">
            <w:r w:rsidRPr="003A7CAD">
              <w:t>Detection Latency Test</w:t>
            </w:r>
          </w:p>
        </w:tc>
        <w:tc>
          <w:tcPr>
            <w:tcW w:w="1893" w:type="dxa"/>
          </w:tcPr>
          <w:p w14:paraId="6841D31C" w14:textId="67F35D5D" w:rsidR="00F35FA9" w:rsidRPr="007101FE" w:rsidRDefault="00F35FA9" w:rsidP="00E02494">
            <w:r w:rsidRPr="003A7CAD">
              <w:t>Weapon detection triggered</w:t>
            </w:r>
          </w:p>
        </w:tc>
        <w:tc>
          <w:tcPr>
            <w:tcW w:w="3099" w:type="dxa"/>
          </w:tcPr>
          <w:p w14:paraId="404CCD3C" w14:textId="083A2BB3" w:rsidR="00F35FA9" w:rsidRPr="007101FE" w:rsidRDefault="00F35FA9" w:rsidP="00E02494">
            <w:r w:rsidRPr="003A7CAD">
              <w:t>1. Trigger weapon d</w:t>
            </w:r>
            <w:r w:rsidR="006E7519" w:rsidRPr="003A7CAD">
              <w:t>etection</w:t>
            </w:r>
            <w:r w:rsidR="006E7519" w:rsidRPr="007101FE">
              <w:t xml:space="preserve"> </w:t>
            </w:r>
            <w:r w:rsidR="006E7519" w:rsidRPr="007101FE">
              <w:br/>
            </w:r>
            <w:r w:rsidRPr="003A7CAD">
              <w:t>2. Measure time to ARCIS upload</w:t>
            </w:r>
            <w:r w:rsidRPr="007101FE">
              <w:t xml:space="preserve"> </w:t>
            </w:r>
            <w:r w:rsidR="006E7519" w:rsidRPr="007101FE">
              <w:br/>
            </w:r>
            <w:r w:rsidR="006E7519" w:rsidRPr="003A7CAD">
              <w:t>3. Calculate end-to-end latency</w:t>
            </w:r>
          </w:p>
        </w:tc>
        <w:tc>
          <w:tcPr>
            <w:tcW w:w="1753" w:type="dxa"/>
          </w:tcPr>
          <w:p w14:paraId="5D6A5E7F" w14:textId="20810E1B" w:rsidR="00F35FA9" w:rsidRPr="007101FE" w:rsidRDefault="006E7519" w:rsidP="00E02494">
            <w:r w:rsidRPr="003A7CAD">
              <w:t xml:space="preserve">Latency &lt; </w:t>
            </w:r>
            <w:r w:rsidRPr="007101FE">
              <w:t xml:space="preserve">100 </w:t>
            </w:r>
            <w:proofErr w:type="spellStart"/>
            <w:r w:rsidRPr="007101FE">
              <w:t>mili</w:t>
            </w:r>
            <w:proofErr w:type="spellEnd"/>
            <w:r w:rsidRPr="007101FE">
              <w:t>-</w:t>
            </w:r>
            <w:r w:rsidRPr="003A7CAD">
              <w:t>seconds</w:t>
            </w:r>
          </w:p>
        </w:tc>
        <w:tc>
          <w:tcPr>
            <w:tcW w:w="1617" w:type="dxa"/>
          </w:tcPr>
          <w:p w14:paraId="54B816F6" w14:textId="40F3EB6A" w:rsidR="00F35FA9" w:rsidRPr="007101FE" w:rsidRDefault="001025E3" w:rsidP="00E02494">
            <w:r>
              <w:t>Best latency of 15ms up to 35ms due to cloud latency</w:t>
            </w:r>
          </w:p>
        </w:tc>
      </w:tr>
      <w:tr w:rsidR="00F35FA9" w:rsidRPr="00D93901" w14:paraId="6D8D1425" w14:textId="77777777" w:rsidTr="006E7519">
        <w:trPr>
          <w:trHeight w:val="395"/>
        </w:trPr>
        <w:tc>
          <w:tcPr>
            <w:tcW w:w="1121" w:type="dxa"/>
          </w:tcPr>
          <w:p w14:paraId="34BF1C4C" w14:textId="60030773" w:rsidR="00F35FA9" w:rsidRPr="007101FE" w:rsidRDefault="00F35FA9" w:rsidP="00E02494">
            <w:r w:rsidRPr="003A7CAD">
              <w:t>PERF-003</w:t>
            </w:r>
          </w:p>
        </w:tc>
        <w:tc>
          <w:tcPr>
            <w:tcW w:w="1801" w:type="dxa"/>
          </w:tcPr>
          <w:p w14:paraId="22AD5C0A" w14:textId="226A2378" w:rsidR="00F35FA9" w:rsidRPr="007101FE" w:rsidRDefault="006E7519" w:rsidP="00E02494">
            <w:r w:rsidRPr="003A7CAD">
              <w:t>Memory Usage Monitoring</w:t>
            </w:r>
          </w:p>
        </w:tc>
        <w:tc>
          <w:tcPr>
            <w:tcW w:w="1893" w:type="dxa"/>
          </w:tcPr>
          <w:p w14:paraId="6FB0A999" w14:textId="70E1F6F2" w:rsidR="00F35FA9" w:rsidRPr="007101FE" w:rsidRDefault="006E7519" w:rsidP="00E02494">
            <w:r w:rsidRPr="003A7CAD">
              <w:t>Detection running continuously</w:t>
            </w:r>
          </w:p>
        </w:tc>
        <w:tc>
          <w:tcPr>
            <w:tcW w:w="3099" w:type="dxa"/>
          </w:tcPr>
          <w:p w14:paraId="676734BC" w14:textId="1B95343F" w:rsidR="00F35FA9" w:rsidRPr="007101FE" w:rsidRDefault="006E7519" w:rsidP="00E02494">
            <w:r w:rsidRPr="003A7CAD">
              <w:t>1. Monitor RAM usage over time</w:t>
            </w:r>
            <w:r w:rsidRPr="007101FE">
              <w:br/>
            </w:r>
            <w:r w:rsidRPr="003A7CAD">
              <w:t>2. Check for memory leaks</w:t>
            </w:r>
            <w:r w:rsidRPr="007101FE">
              <w:br/>
            </w:r>
            <w:r w:rsidRPr="003A7CAD">
              <w:t>3. Verify stable memory usage</w:t>
            </w:r>
          </w:p>
        </w:tc>
        <w:tc>
          <w:tcPr>
            <w:tcW w:w="1753" w:type="dxa"/>
          </w:tcPr>
          <w:p w14:paraId="7D5F0EB3" w14:textId="0689DEB0" w:rsidR="00F35FA9" w:rsidRPr="007101FE" w:rsidRDefault="006E7519" w:rsidP="00E02494">
            <w:r w:rsidRPr="003A7CAD">
              <w:t>No memory leaks, stable usage</w:t>
            </w:r>
          </w:p>
        </w:tc>
        <w:tc>
          <w:tcPr>
            <w:tcW w:w="1617" w:type="dxa"/>
          </w:tcPr>
          <w:p w14:paraId="42C3D347" w14:textId="6FF52C7D" w:rsidR="00F35FA9" w:rsidRPr="007101FE" w:rsidRDefault="001025E3" w:rsidP="00E02494">
            <w:r>
              <w:t>No leaks</w:t>
            </w:r>
            <w:r>
              <w:br/>
              <w:t>ram below 70% on both devices</w:t>
            </w:r>
          </w:p>
        </w:tc>
      </w:tr>
    </w:tbl>
    <w:p w14:paraId="496299FC" w14:textId="77777777" w:rsidR="006E7519" w:rsidRDefault="006E7519" w:rsidP="003A7CAD">
      <w:pPr>
        <w:rPr>
          <w:b/>
          <w:bCs/>
          <w:sz w:val="28"/>
          <w:szCs w:val="28"/>
        </w:rPr>
      </w:pPr>
    </w:p>
    <w:p w14:paraId="2C7B2460" w14:textId="21F3F69F" w:rsidR="006E7519" w:rsidRDefault="006E7519" w:rsidP="003A7CAD">
      <w:pPr>
        <w:rPr>
          <w:b/>
          <w:bCs/>
          <w:sz w:val="28"/>
          <w:szCs w:val="28"/>
        </w:rPr>
      </w:pPr>
      <w:r>
        <w:rPr>
          <w:b/>
          <w:bCs/>
          <w:sz w:val="28"/>
          <w:szCs w:val="28"/>
        </w:rPr>
        <w:lastRenderedPageBreak/>
        <w:t>10.1.9</w:t>
      </w:r>
    </w:p>
    <w:tbl>
      <w:tblPr>
        <w:tblStyle w:val="TableGrid"/>
        <w:tblW w:w="11284" w:type="dxa"/>
        <w:tblInd w:w="-1333" w:type="dxa"/>
        <w:tblLook w:val="04A0" w:firstRow="1" w:lastRow="0" w:firstColumn="1" w:lastColumn="0" w:noHBand="0" w:noVBand="1"/>
      </w:tblPr>
      <w:tblGrid>
        <w:gridCol w:w="1121"/>
        <w:gridCol w:w="1801"/>
        <w:gridCol w:w="1893"/>
        <w:gridCol w:w="3099"/>
        <w:gridCol w:w="1753"/>
        <w:gridCol w:w="1617"/>
      </w:tblGrid>
      <w:tr w:rsidR="006E7519" w:rsidRPr="003A7CAD" w14:paraId="6EEDDD27" w14:textId="77777777" w:rsidTr="00E02494">
        <w:trPr>
          <w:trHeight w:val="710"/>
        </w:trPr>
        <w:tc>
          <w:tcPr>
            <w:tcW w:w="1121" w:type="dxa"/>
          </w:tcPr>
          <w:p w14:paraId="1D1913EA" w14:textId="77777777" w:rsidR="006E7519" w:rsidRPr="007101FE" w:rsidRDefault="006E7519" w:rsidP="00E02494">
            <w:r w:rsidRPr="003A7CAD">
              <w:t>Test Case ID</w:t>
            </w:r>
          </w:p>
        </w:tc>
        <w:tc>
          <w:tcPr>
            <w:tcW w:w="1801" w:type="dxa"/>
          </w:tcPr>
          <w:p w14:paraId="661DBE37" w14:textId="77777777" w:rsidR="006E7519" w:rsidRPr="007101FE" w:rsidRDefault="006E7519" w:rsidP="00E02494">
            <w:r w:rsidRPr="003A7CAD">
              <w:t>| Description</w:t>
            </w:r>
          </w:p>
        </w:tc>
        <w:tc>
          <w:tcPr>
            <w:tcW w:w="1893" w:type="dxa"/>
          </w:tcPr>
          <w:p w14:paraId="1E172564" w14:textId="77777777" w:rsidR="006E7519" w:rsidRPr="007101FE" w:rsidRDefault="006E7519" w:rsidP="00E02494">
            <w:r w:rsidRPr="003A7CAD">
              <w:t>Preconditions</w:t>
            </w:r>
          </w:p>
        </w:tc>
        <w:tc>
          <w:tcPr>
            <w:tcW w:w="3099" w:type="dxa"/>
          </w:tcPr>
          <w:p w14:paraId="790225E5" w14:textId="77777777" w:rsidR="006E7519" w:rsidRPr="007101FE" w:rsidRDefault="006E7519" w:rsidP="00E02494">
            <w:r w:rsidRPr="003A7CAD">
              <w:t>Test Steps</w:t>
            </w:r>
          </w:p>
        </w:tc>
        <w:tc>
          <w:tcPr>
            <w:tcW w:w="1753" w:type="dxa"/>
          </w:tcPr>
          <w:p w14:paraId="6274C7B6" w14:textId="77777777" w:rsidR="006E7519" w:rsidRPr="007101FE" w:rsidRDefault="006E7519" w:rsidP="00E02494">
            <w:r w:rsidRPr="003A7CAD">
              <w:t>Expected Result</w:t>
            </w:r>
          </w:p>
        </w:tc>
        <w:tc>
          <w:tcPr>
            <w:tcW w:w="1617" w:type="dxa"/>
          </w:tcPr>
          <w:p w14:paraId="351E8555" w14:textId="77777777" w:rsidR="006E7519" w:rsidRPr="007101FE" w:rsidRDefault="006E7519" w:rsidP="00E02494">
            <w:r w:rsidRPr="003A7CAD">
              <w:t>Actual Result</w:t>
            </w:r>
          </w:p>
        </w:tc>
      </w:tr>
      <w:tr w:rsidR="006E7519" w:rsidRPr="00D93901" w14:paraId="22B9FC40" w14:textId="77777777" w:rsidTr="00E02494">
        <w:trPr>
          <w:trHeight w:val="395"/>
        </w:trPr>
        <w:tc>
          <w:tcPr>
            <w:tcW w:w="1121" w:type="dxa"/>
          </w:tcPr>
          <w:p w14:paraId="364A01C0" w14:textId="27116719" w:rsidR="006E7519" w:rsidRPr="007101FE" w:rsidRDefault="006E7519" w:rsidP="00E02494">
            <w:r w:rsidRPr="003A7CAD">
              <w:t>FAIL-001</w:t>
            </w:r>
          </w:p>
        </w:tc>
        <w:tc>
          <w:tcPr>
            <w:tcW w:w="1801" w:type="dxa"/>
          </w:tcPr>
          <w:p w14:paraId="503201D5" w14:textId="7246D12B" w:rsidR="006E7519" w:rsidRPr="007101FE" w:rsidRDefault="006E7519" w:rsidP="00E02494">
            <w:r w:rsidRPr="003A7CAD">
              <w:t>Network Failure Recovery</w:t>
            </w:r>
          </w:p>
        </w:tc>
        <w:tc>
          <w:tcPr>
            <w:tcW w:w="1893" w:type="dxa"/>
          </w:tcPr>
          <w:p w14:paraId="297D357A" w14:textId="014E19B6" w:rsidR="006E7519" w:rsidRPr="007101FE" w:rsidRDefault="006E7519" w:rsidP="00E02494">
            <w:r w:rsidRPr="003A7CAD">
              <w:t>Simulate network outage</w:t>
            </w:r>
          </w:p>
        </w:tc>
        <w:tc>
          <w:tcPr>
            <w:tcW w:w="3099" w:type="dxa"/>
          </w:tcPr>
          <w:p w14:paraId="43794EC7" w14:textId="0D271CC7" w:rsidR="006E7519" w:rsidRPr="007101FE" w:rsidRDefault="006E7519" w:rsidP="00E02494">
            <w:r w:rsidRPr="003A7CAD">
              <w:t>1. Disconnect network during detection</w:t>
            </w:r>
            <w:r w:rsidRPr="007101FE">
              <w:br/>
            </w:r>
            <w:r w:rsidRPr="003A7CAD">
              <w:t>2. Reconnect after 30 seconds</w:t>
            </w:r>
            <w:r w:rsidRPr="007101FE">
              <w:br/>
            </w:r>
            <w:r w:rsidRPr="003A7CAD">
              <w:t>3. Verify system recovery</w:t>
            </w:r>
          </w:p>
        </w:tc>
        <w:tc>
          <w:tcPr>
            <w:tcW w:w="1753" w:type="dxa"/>
          </w:tcPr>
          <w:p w14:paraId="1FD010BF" w14:textId="36C2096B" w:rsidR="006E7519" w:rsidRPr="007101FE" w:rsidRDefault="006E7519" w:rsidP="00E02494">
            <w:r w:rsidRPr="003A7CAD">
              <w:t>Automatic recovery, queued uploads</w:t>
            </w:r>
          </w:p>
        </w:tc>
        <w:tc>
          <w:tcPr>
            <w:tcW w:w="1617" w:type="dxa"/>
          </w:tcPr>
          <w:p w14:paraId="0C1F2ACF" w14:textId="69B90F1E" w:rsidR="006E7519" w:rsidRPr="007101FE" w:rsidRDefault="00860BB0" w:rsidP="00E02494">
            <w:r>
              <w:t xml:space="preserve">Automatic recovery works. </w:t>
            </w:r>
            <w:r>
              <w:br/>
            </w:r>
            <w:r>
              <w:br/>
              <w:t>stopped working after 10 min offline network</w:t>
            </w:r>
          </w:p>
        </w:tc>
      </w:tr>
      <w:tr w:rsidR="006E7519" w:rsidRPr="00D93901" w14:paraId="4B564FFB" w14:textId="77777777" w:rsidTr="00E02494">
        <w:trPr>
          <w:trHeight w:val="378"/>
        </w:trPr>
        <w:tc>
          <w:tcPr>
            <w:tcW w:w="1121" w:type="dxa"/>
          </w:tcPr>
          <w:p w14:paraId="540EEDCE" w14:textId="651BB626" w:rsidR="006E7519" w:rsidRPr="007101FE" w:rsidRDefault="006E7519" w:rsidP="00E02494">
            <w:r w:rsidRPr="003A7CAD">
              <w:t>FAIL-002</w:t>
            </w:r>
          </w:p>
        </w:tc>
        <w:tc>
          <w:tcPr>
            <w:tcW w:w="1801" w:type="dxa"/>
          </w:tcPr>
          <w:p w14:paraId="5BC5C769" w14:textId="7810C1AD" w:rsidR="006E7519" w:rsidRPr="007101FE" w:rsidRDefault="006E7519" w:rsidP="00E02494">
            <w:r w:rsidRPr="003A7CAD">
              <w:t>Camera Failure Handling</w:t>
            </w:r>
          </w:p>
        </w:tc>
        <w:tc>
          <w:tcPr>
            <w:tcW w:w="1893" w:type="dxa"/>
          </w:tcPr>
          <w:p w14:paraId="4D7FDD3D" w14:textId="0E8DB0AE" w:rsidR="006E7519" w:rsidRPr="007101FE" w:rsidRDefault="006E7519" w:rsidP="00E02494">
            <w:r w:rsidRPr="003A7CAD">
              <w:t>Disconnect camera during operation</w:t>
            </w:r>
          </w:p>
        </w:tc>
        <w:tc>
          <w:tcPr>
            <w:tcW w:w="3099" w:type="dxa"/>
          </w:tcPr>
          <w:p w14:paraId="3D573BAF" w14:textId="7C622AD9" w:rsidR="006E7519" w:rsidRPr="007101FE" w:rsidRDefault="006E7519" w:rsidP="00E02494">
            <w:r w:rsidRPr="003A7CAD">
              <w:t>1. Unplug camera during detection</w:t>
            </w:r>
            <w:r w:rsidRPr="007101FE">
              <w:br/>
            </w:r>
            <w:r w:rsidRPr="003A7CAD">
              <w:t>2. Check error handling</w:t>
            </w:r>
            <w:r w:rsidRPr="007101FE">
              <w:br/>
            </w:r>
            <w:r w:rsidRPr="003A7CAD">
              <w:t>3. Reconnect and verify recovery</w:t>
            </w:r>
          </w:p>
        </w:tc>
        <w:tc>
          <w:tcPr>
            <w:tcW w:w="1753" w:type="dxa"/>
          </w:tcPr>
          <w:p w14:paraId="56999033" w14:textId="548EDF76" w:rsidR="006E7519" w:rsidRPr="007101FE" w:rsidRDefault="006E7519" w:rsidP="00E02494">
            <w:r w:rsidRPr="003A7CAD">
              <w:t>Graceful error handling, recovery</w:t>
            </w:r>
          </w:p>
        </w:tc>
        <w:tc>
          <w:tcPr>
            <w:tcW w:w="1617" w:type="dxa"/>
          </w:tcPr>
          <w:p w14:paraId="5C3DD662" w14:textId="04253C97" w:rsidR="006E7519" w:rsidRPr="007101FE" w:rsidRDefault="00860BB0" w:rsidP="00E02494">
            <w:r>
              <w:t>Shows error with  logs on the screen.</w:t>
            </w:r>
          </w:p>
        </w:tc>
      </w:tr>
    </w:tbl>
    <w:p w14:paraId="64CB407F" w14:textId="77777777" w:rsidR="006E7519" w:rsidRDefault="006E7519" w:rsidP="003A7CAD">
      <w:pPr>
        <w:rPr>
          <w:b/>
          <w:bCs/>
          <w:sz w:val="28"/>
          <w:szCs w:val="28"/>
        </w:rPr>
      </w:pPr>
    </w:p>
    <w:p w14:paraId="31D88415" w14:textId="24AF1CCB" w:rsidR="006E7519" w:rsidRDefault="006E7519" w:rsidP="00860BB0">
      <w:pPr>
        <w:rPr>
          <w:b/>
          <w:bCs/>
          <w:sz w:val="28"/>
          <w:szCs w:val="28"/>
        </w:rPr>
      </w:pPr>
      <w:r>
        <w:rPr>
          <w:b/>
          <w:bCs/>
          <w:sz w:val="28"/>
          <w:szCs w:val="28"/>
        </w:rPr>
        <w:t>10.1.10</w:t>
      </w:r>
    </w:p>
    <w:tbl>
      <w:tblPr>
        <w:tblStyle w:val="TableGrid"/>
        <w:tblW w:w="11284" w:type="dxa"/>
        <w:tblInd w:w="-1333" w:type="dxa"/>
        <w:tblLook w:val="04A0" w:firstRow="1" w:lastRow="0" w:firstColumn="1" w:lastColumn="0" w:noHBand="0" w:noVBand="1"/>
      </w:tblPr>
      <w:tblGrid>
        <w:gridCol w:w="1121"/>
        <w:gridCol w:w="1801"/>
        <w:gridCol w:w="1893"/>
        <w:gridCol w:w="3099"/>
        <w:gridCol w:w="1753"/>
        <w:gridCol w:w="1617"/>
      </w:tblGrid>
      <w:tr w:rsidR="006E7519" w:rsidRPr="003A7CAD" w14:paraId="51C5E2AA" w14:textId="77777777" w:rsidTr="00E02494">
        <w:trPr>
          <w:trHeight w:val="710"/>
        </w:trPr>
        <w:tc>
          <w:tcPr>
            <w:tcW w:w="1121" w:type="dxa"/>
          </w:tcPr>
          <w:p w14:paraId="26620848" w14:textId="77777777" w:rsidR="006E7519" w:rsidRPr="003A7CAD" w:rsidRDefault="006E7519" w:rsidP="00E02494">
            <w:pPr>
              <w:rPr>
                <w:b/>
                <w:bCs/>
              </w:rPr>
            </w:pPr>
            <w:r w:rsidRPr="003A7CAD">
              <w:rPr>
                <w:b/>
                <w:bCs/>
              </w:rPr>
              <w:t>Test Case ID</w:t>
            </w:r>
          </w:p>
        </w:tc>
        <w:tc>
          <w:tcPr>
            <w:tcW w:w="1801" w:type="dxa"/>
          </w:tcPr>
          <w:p w14:paraId="19E478E4" w14:textId="77777777" w:rsidR="006E7519" w:rsidRPr="003A7CAD" w:rsidRDefault="006E7519" w:rsidP="00E02494">
            <w:pPr>
              <w:rPr>
                <w:b/>
                <w:bCs/>
              </w:rPr>
            </w:pPr>
            <w:r w:rsidRPr="003A7CAD">
              <w:rPr>
                <w:b/>
                <w:bCs/>
              </w:rPr>
              <w:t>| Description</w:t>
            </w:r>
          </w:p>
        </w:tc>
        <w:tc>
          <w:tcPr>
            <w:tcW w:w="1893" w:type="dxa"/>
          </w:tcPr>
          <w:p w14:paraId="6CFE8849" w14:textId="77777777" w:rsidR="006E7519" w:rsidRPr="003A7CAD" w:rsidRDefault="006E7519" w:rsidP="00E02494">
            <w:pPr>
              <w:rPr>
                <w:b/>
                <w:bCs/>
              </w:rPr>
            </w:pPr>
            <w:r w:rsidRPr="003A7CAD">
              <w:rPr>
                <w:b/>
                <w:bCs/>
              </w:rPr>
              <w:t>Preconditions</w:t>
            </w:r>
          </w:p>
        </w:tc>
        <w:tc>
          <w:tcPr>
            <w:tcW w:w="3099" w:type="dxa"/>
          </w:tcPr>
          <w:p w14:paraId="7BBF40F7" w14:textId="77777777" w:rsidR="006E7519" w:rsidRPr="003A7CAD" w:rsidRDefault="006E7519" w:rsidP="00E02494">
            <w:pPr>
              <w:rPr>
                <w:b/>
                <w:bCs/>
              </w:rPr>
            </w:pPr>
            <w:r w:rsidRPr="003A7CAD">
              <w:rPr>
                <w:b/>
                <w:bCs/>
              </w:rPr>
              <w:t>Test Steps</w:t>
            </w:r>
          </w:p>
        </w:tc>
        <w:tc>
          <w:tcPr>
            <w:tcW w:w="1753" w:type="dxa"/>
          </w:tcPr>
          <w:p w14:paraId="732C4C06" w14:textId="77777777" w:rsidR="006E7519" w:rsidRPr="003A7CAD" w:rsidRDefault="006E7519" w:rsidP="00E02494">
            <w:pPr>
              <w:rPr>
                <w:b/>
                <w:bCs/>
              </w:rPr>
            </w:pPr>
            <w:r w:rsidRPr="003A7CAD">
              <w:rPr>
                <w:b/>
                <w:bCs/>
              </w:rPr>
              <w:t>Expected Result</w:t>
            </w:r>
          </w:p>
        </w:tc>
        <w:tc>
          <w:tcPr>
            <w:tcW w:w="1617" w:type="dxa"/>
          </w:tcPr>
          <w:p w14:paraId="056D6B9C" w14:textId="77777777" w:rsidR="006E7519" w:rsidRPr="003A7CAD" w:rsidRDefault="006E7519" w:rsidP="00E02494">
            <w:pPr>
              <w:rPr>
                <w:b/>
                <w:bCs/>
              </w:rPr>
            </w:pPr>
            <w:r w:rsidRPr="003A7CAD">
              <w:rPr>
                <w:b/>
                <w:bCs/>
              </w:rPr>
              <w:t>Actual Result</w:t>
            </w:r>
          </w:p>
        </w:tc>
      </w:tr>
      <w:tr w:rsidR="006E7519" w:rsidRPr="00D93901" w14:paraId="3B03A855" w14:textId="77777777" w:rsidTr="00E02494">
        <w:trPr>
          <w:trHeight w:val="395"/>
        </w:trPr>
        <w:tc>
          <w:tcPr>
            <w:tcW w:w="1121" w:type="dxa"/>
          </w:tcPr>
          <w:p w14:paraId="2F9566EE" w14:textId="51EACFFE" w:rsidR="006E7519" w:rsidRPr="007101FE" w:rsidRDefault="006E7519" w:rsidP="00E02494">
            <w:r w:rsidRPr="003A7CAD">
              <w:t>SEC-001</w:t>
            </w:r>
          </w:p>
        </w:tc>
        <w:tc>
          <w:tcPr>
            <w:tcW w:w="1801" w:type="dxa"/>
          </w:tcPr>
          <w:p w14:paraId="119A83C4" w14:textId="2A17444A" w:rsidR="006E7519" w:rsidRPr="007101FE" w:rsidRDefault="006E7519" w:rsidP="00E02494">
            <w:r w:rsidRPr="003A7CAD">
              <w:t>API Key Validation</w:t>
            </w:r>
          </w:p>
        </w:tc>
        <w:tc>
          <w:tcPr>
            <w:tcW w:w="1893" w:type="dxa"/>
          </w:tcPr>
          <w:p w14:paraId="6FBDBEBB" w14:textId="5B2C083D" w:rsidR="006E7519" w:rsidRPr="007101FE" w:rsidRDefault="006E7519" w:rsidP="00E02494">
            <w:r w:rsidRPr="003A7CAD">
              <w:t>Valid and invalid API keys</w:t>
            </w:r>
          </w:p>
        </w:tc>
        <w:tc>
          <w:tcPr>
            <w:tcW w:w="3099" w:type="dxa"/>
          </w:tcPr>
          <w:p w14:paraId="5D4B058A" w14:textId="25386A3A" w:rsidR="006E7519" w:rsidRPr="007101FE" w:rsidRDefault="006E7519" w:rsidP="00E02494">
            <w:r w:rsidRPr="003A7CAD">
              <w:t>1. Test with correct API key</w:t>
            </w:r>
            <w:r w:rsidRPr="007101FE">
              <w:br/>
            </w:r>
            <w:r w:rsidRPr="003A7CAD">
              <w:t>2. Test with invalid API key</w:t>
            </w:r>
            <w:r w:rsidRPr="007101FE">
              <w:br/>
            </w:r>
            <w:r w:rsidRPr="003A7CAD">
              <w:t>3. Verify security response</w:t>
            </w:r>
          </w:p>
        </w:tc>
        <w:tc>
          <w:tcPr>
            <w:tcW w:w="1753" w:type="dxa"/>
          </w:tcPr>
          <w:p w14:paraId="222077D8" w14:textId="23D6EA87" w:rsidR="006E7519" w:rsidRPr="007101FE" w:rsidRDefault="006E7519" w:rsidP="00E02494">
            <w:r w:rsidRPr="003A7CAD">
              <w:t>Valid: success, Invalid: rejection</w:t>
            </w:r>
          </w:p>
        </w:tc>
        <w:tc>
          <w:tcPr>
            <w:tcW w:w="1617" w:type="dxa"/>
          </w:tcPr>
          <w:p w14:paraId="52A264D9" w14:textId="2D32F3A4" w:rsidR="006E7519" w:rsidRPr="007101FE" w:rsidRDefault="00860BB0" w:rsidP="00E02494">
            <w:r>
              <w:t>Valid: success</w:t>
            </w:r>
            <w:r>
              <w:br/>
              <w:t>invalid : rejection</w:t>
            </w:r>
          </w:p>
        </w:tc>
      </w:tr>
      <w:tr w:rsidR="006E7519" w:rsidRPr="00D93901" w14:paraId="2F341C05" w14:textId="77777777" w:rsidTr="00E02494">
        <w:trPr>
          <w:trHeight w:val="378"/>
        </w:trPr>
        <w:tc>
          <w:tcPr>
            <w:tcW w:w="1121" w:type="dxa"/>
          </w:tcPr>
          <w:p w14:paraId="165D9402" w14:textId="0FF46BD7" w:rsidR="006E7519" w:rsidRPr="007101FE" w:rsidRDefault="006E7519" w:rsidP="00E02494">
            <w:r w:rsidRPr="003A7CAD">
              <w:t>SEC-002</w:t>
            </w:r>
          </w:p>
        </w:tc>
        <w:tc>
          <w:tcPr>
            <w:tcW w:w="1801" w:type="dxa"/>
          </w:tcPr>
          <w:p w14:paraId="1F03BD03" w14:textId="495278FB" w:rsidR="006E7519" w:rsidRPr="007101FE" w:rsidRDefault="006E7519" w:rsidP="00E02494">
            <w:r w:rsidRPr="003A7CAD">
              <w:t>Device ID Authentication</w:t>
            </w:r>
          </w:p>
        </w:tc>
        <w:tc>
          <w:tcPr>
            <w:tcW w:w="1893" w:type="dxa"/>
          </w:tcPr>
          <w:p w14:paraId="6D76DCFA" w14:textId="2CDAFD3D" w:rsidR="006E7519" w:rsidRPr="007101FE" w:rsidRDefault="006E7519" w:rsidP="00E02494">
            <w:r w:rsidRPr="003A7CAD">
              <w:t>Multiple device IDs tested</w:t>
            </w:r>
          </w:p>
        </w:tc>
        <w:tc>
          <w:tcPr>
            <w:tcW w:w="3099" w:type="dxa"/>
          </w:tcPr>
          <w:p w14:paraId="04084834" w14:textId="2F870419" w:rsidR="006E7519" w:rsidRPr="007101FE" w:rsidRDefault="006E7519" w:rsidP="00E02494">
            <w:r w:rsidRPr="003A7CAD">
              <w:t>1. Test Jetson device ID</w:t>
            </w:r>
            <w:r w:rsidRPr="007101FE">
              <w:br/>
            </w:r>
            <w:r w:rsidRPr="003A7CAD">
              <w:t>2. Test Pi4 device ID</w:t>
            </w:r>
            <w:r w:rsidRPr="007101FE">
              <w:br/>
            </w:r>
            <w:r w:rsidRPr="003A7CAD">
              <w:t>3. Verify unique identification</w:t>
            </w:r>
          </w:p>
        </w:tc>
        <w:tc>
          <w:tcPr>
            <w:tcW w:w="1753" w:type="dxa"/>
          </w:tcPr>
          <w:p w14:paraId="4CC69D3A" w14:textId="6B70F3E1" w:rsidR="006E7519" w:rsidRPr="007101FE" w:rsidRDefault="006E7519" w:rsidP="00E02494">
            <w:r w:rsidRPr="003A7CAD">
              <w:t>Devices properly identified</w:t>
            </w:r>
          </w:p>
        </w:tc>
        <w:tc>
          <w:tcPr>
            <w:tcW w:w="1617" w:type="dxa"/>
          </w:tcPr>
          <w:p w14:paraId="7A8A8598" w14:textId="1ACADC46" w:rsidR="006E7519" w:rsidRPr="007101FE" w:rsidRDefault="00860BB0" w:rsidP="00E02494">
            <w:r>
              <w:t>Both devices identified properly</w:t>
            </w:r>
          </w:p>
        </w:tc>
      </w:tr>
    </w:tbl>
    <w:p w14:paraId="39C3B979" w14:textId="77777777" w:rsidR="00860BB0" w:rsidRDefault="00860BB0" w:rsidP="003A7CAD">
      <w:pPr>
        <w:rPr>
          <w:b/>
          <w:bCs/>
          <w:sz w:val="28"/>
          <w:szCs w:val="28"/>
        </w:rPr>
      </w:pPr>
    </w:p>
    <w:p w14:paraId="2B578D6E" w14:textId="23922C8C" w:rsidR="006E7519" w:rsidRDefault="006E7519" w:rsidP="003A7CAD">
      <w:pPr>
        <w:rPr>
          <w:b/>
          <w:bCs/>
          <w:sz w:val="28"/>
          <w:szCs w:val="28"/>
        </w:rPr>
      </w:pPr>
      <w:r>
        <w:rPr>
          <w:b/>
          <w:bCs/>
          <w:sz w:val="28"/>
          <w:szCs w:val="28"/>
        </w:rPr>
        <w:t>10.1.11</w:t>
      </w:r>
    </w:p>
    <w:tbl>
      <w:tblPr>
        <w:tblStyle w:val="TableGrid"/>
        <w:tblW w:w="11284" w:type="dxa"/>
        <w:tblInd w:w="-1333" w:type="dxa"/>
        <w:tblLook w:val="04A0" w:firstRow="1" w:lastRow="0" w:firstColumn="1" w:lastColumn="0" w:noHBand="0" w:noVBand="1"/>
      </w:tblPr>
      <w:tblGrid>
        <w:gridCol w:w="1121"/>
        <w:gridCol w:w="1801"/>
        <w:gridCol w:w="1893"/>
        <w:gridCol w:w="3099"/>
        <w:gridCol w:w="1753"/>
        <w:gridCol w:w="1617"/>
      </w:tblGrid>
      <w:tr w:rsidR="006E7519" w:rsidRPr="003A7CAD" w14:paraId="3526E2E2" w14:textId="77777777" w:rsidTr="00E02494">
        <w:trPr>
          <w:trHeight w:val="710"/>
        </w:trPr>
        <w:tc>
          <w:tcPr>
            <w:tcW w:w="1121" w:type="dxa"/>
          </w:tcPr>
          <w:p w14:paraId="5CBBF738" w14:textId="77777777" w:rsidR="006E7519" w:rsidRPr="003A7CAD" w:rsidRDefault="006E7519" w:rsidP="00E02494">
            <w:pPr>
              <w:rPr>
                <w:b/>
                <w:bCs/>
              </w:rPr>
            </w:pPr>
            <w:r w:rsidRPr="003A7CAD">
              <w:rPr>
                <w:b/>
                <w:bCs/>
              </w:rPr>
              <w:t>Test Case ID</w:t>
            </w:r>
          </w:p>
        </w:tc>
        <w:tc>
          <w:tcPr>
            <w:tcW w:w="1801" w:type="dxa"/>
          </w:tcPr>
          <w:p w14:paraId="3208040C" w14:textId="77777777" w:rsidR="006E7519" w:rsidRPr="003A7CAD" w:rsidRDefault="006E7519" w:rsidP="00E02494">
            <w:pPr>
              <w:rPr>
                <w:b/>
                <w:bCs/>
              </w:rPr>
            </w:pPr>
            <w:r w:rsidRPr="003A7CAD">
              <w:rPr>
                <w:b/>
                <w:bCs/>
              </w:rPr>
              <w:t>| Description</w:t>
            </w:r>
          </w:p>
        </w:tc>
        <w:tc>
          <w:tcPr>
            <w:tcW w:w="1893" w:type="dxa"/>
          </w:tcPr>
          <w:p w14:paraId="78901EFE" w14:textId="77777777" w:rsidR="006E7519" w:rsidRPr="003A7CAD" w:rsidRDefault="006E7519" w:rsidP="00E02494">
            <w:pPr>
              <w:rPr>
                <w:b/>
                <w:bCs/>
              </w:rPr>
            </w:pPr>
            <w:r w:rsidRPr="003A7CAD">
              <w:rPr>
                <w:b/>
                <w:bCs/>
              </w:rPr>
              <w:t>Preconditions</w:t>
            </w:r>
          </w:p>
        </w:tc>
        <w:tc>
          <w:tcPr>
            <w:tcW w:w="3099" w:type="dxa"/>
          </w:tcPr>
          <w:p w14:paraId="4C01DFEC" w14:textId="77777777" w:rsidR="006E7519" w:rsidRPr="003A7CAD" w:rsidRDefault="006E7519" w:rsidP="00E02494">
            <w:pPr>
              <w:rPr>
                <w:b/>
                <w:bCs/>
              </w:rPr>
            </w:pPr>
            <w:r w:rsidRPr="003A7CAD">
              <w:rPr>
                <w:b/>
                <w:bCs/>
              </w:rPr>
              <w:t>Test Steps</w:t>
            </w:r>
          </w:p>
        </w:tc>
        <w:tc>
          <w:tcPr>
            <w:tcW w:w="1753" w:type="dxa"/>
          </w:tcPr>
          <w:p w14:paraId="7EF83F11" w14:textId="77777777" w:rsidR="006E7519" w:rsidRPr="003A7CAD" w:rsidRDefault="006E7519" w:rsidP="00E02494">
            <w:pPr>
              <w:rPr>
                <w:b/>
                <w:bCs/>
              </w:rPr>
            </w:pPr>
            <w:r w:rsidRPr="003A7CAD">
              <w:rPr>
                <w:b/>
                <w:bCs/>
              </w:rPr>
              <w:t>Expected Result</w:t>
            </w:r>
          </w:p>
        </w:tc>
        <w:tc>
          <w:tcPr>
            <w:tcW w:w="1617" w:type="dxa"/>
          </w:tcPr>
          <w:p w14:paraId="14986351" w14:textId="77777777" w:rsidR="006E7519" w:rsidRPr="003A7CAD" w:rsidRDefault="006E7519" w:rsidP="00E02494">
            <w:pPr>
              <w:rPr>
                <w:b/>
                <w:bCs/>
              </w:rPr>
            </w:pPr>
            <w:r w:rsidRPr="003A7CAD">
              <w:rPr>
                <w:b/>
                <w:bCs/>
              </w:rPr>
              <w:t>Actual Result</w:t>
            </w:r>
          </w:p>
        </w:tc>
      </w:tr>
      <w:tr w:rsidR="006E7519" w:rsidRPr="00D93901" w14:paraId="3B4E7CD3" w14:textId="77777777" w:rsidTr="00E02494">
        <w:trPr>
          <w:trHeight w:val="395"/>
        </w:trPr>
        <w:tc>
          <w:tcPr>
            <w:tcW w:w="1121" w:type="dxa"/>
          </w:tcPr>
          <w:p w14:paraId="2FDAC461" w14:textId="02FD9898" w:rsidR="006E7519" w:rsidRPr="007101FE" w:rsidRDefault="006E7519" w:rsidP="00E02494">
            <w:r w:rsidRPr="003A7CAD">
              <w:t>EDGE-001</w:t>
            </w:r>
          </w:p>
        </w:tc>
        <w:tc>
          <w:tcPr>
            <w:tcW w:w="1801" w:type="dxa"/>
          </w:tcPr>
          <w:p w14:paraId="76AC93A1" w14:textId="4AC19A01" w:rsidR="006E7519" w:rsidRPr="007101FE" w:rsidRDefault="006E7519" w:rsidP="00E02494">
            <w:r w:rsidRPr="003A7CAD">
              <w:t>Low Light Conditions</w:t>
            </w:r>
          </w:p>
        </w:tc>
        <w:tc>
          <w:tcPr>
            <w:tcW w:w="1893" w:type="dxa"/>
          </w:tcPr>
          <w:p w14:paraId="55A871E3" w14:textId="713E471F" w:rsidR="006E7519" w:rsidRPr="007101FE" w:rsidRDefault="006E7519" w:rsidP="00E02494">
            <w:r w:rsidRPr="003A7CAD">
              <w:t>Dark environment testing</w:t>
            </w:r>
          </w:p>
        </w:tc>
        <w:tc>
          <w:tcPr>
            <w:tcW w:w="3099" w:type="dxa"/>
          </w:tcPr>
          <w:p w14:paraId="3A25E89B" w14:textId="0EF500C6" w:rsidR="006E7519" w:rsidRPr="007101FE" w:rsidRDefault="006E7519" w:rsidP="00E02494">
            <w:r w:rsidRPr="003A7CAD">
              <w:t>1. Test detection in low light</w:t>
            </w:r>
            <w:r w:rsidRPr="007101FE">
              <w:br/>
            </w:r>
            <w:r w:rsidRPr="003A7CAD">
              <w:t>2. Check image quality</w:t>
            </w:r>
            <w:r w:rsidRPr="007101FE">
              <w:br/>
            </w:r>
            <w:r w:rsidRPr="003A7CAD">
              <w:t>3. Verify detection accuracy</w:t>
            </w:r>
          </w:p>
        </w:tc>
        <w:tc>
          <w:tcPr>
            <w:tcW w:w="1753" w:type="dxa"/>
          </w:tcPr>
          <w:p w14:paraId="5B5965AA" w14:textId="57670DC2" w:rsidR="006E7519" w:rsidRPr="007101FE" w:rsidRDefault="006E7519" w:rsidP="00E02494">
            <w:r w:rsidRPr="003A7CAD">
              <w:t>Reduced but functional detection</w:t>
            </w:r>
          </w:p>
        </w:tc>
        <w:tc>
          <w:tcPr>
            <w:tcW w:w="1617" w:type="dxa"/>
          </w:tcPr>
          <w:p w14:paraId="0F9DFF0E" w14:textId="6DC62501" w:rsidR="006E7519" w:rsidRPr="007101FE" w:rsidRDefault="000B75E5" w:rsidP="00E02494">
            <w:r>
              <w:t>Detection rate dropped significantly.</w:t>
            </w:r>
            <w:r>
              <w:br/>
              <w:t xml:space="preserve">partial light conditions show 50-60% detection rate with 20-35% false positive </w:t>
            </w:r>
          </w:p>
        </w:tc>
      </w:tr>
      <w:tr w:rsidR="006E7519" w:rsidRPr="00D93901" w14:paraId="29A3539C" w14:textId="77777777" w:rsidTr="00E02494">
        <w:trPr>
          <w:trHeight w:val="378"/>
        </w:trPr>
        <w:tc>
          <w:tcPr>
            <w:tcW w:w="1121" w:type="dxa"/>
          </w:tcPr>
          <w:p w14:paraId="4D178218" w14:textId="4539E9B8" w:rsidR="006E7519" w:rsidRPr="007101FE" w:rsidRDefault="006E7519" w:rsidP="00E02494">
            <w:r w:rsidRPr="003A7CAD">
              <w:t>EDGE-002</w:t>
            </w:r>
          </w:p>
        </w:tc>
        <w:tc>
          <w:tcPr>
            <w:tcW w:w="1801" w:type="dxa"/>
          </w:tcPr>
          <w:p w14:paraId="19E6AB96" w14:textId="0E5A56B4" w:rsidR="006E7519" w:rsidRPr="007101FE" w:rsidRDefault="006E7519" w:rsidP="00E02494">
            <w:r w:rsidRPr="003A7CAD">
              <w:t>High CPU Load Simulation</w:t>
            </w:r>
          </w:p>
        </w:tc>
        <w:tc>
          <w:tcPr>
            <w:tcW w:w="1893" w:type="dxa"/>
          </w:tcPr>
          <w:p w14:paraId="41515D4D" w14:textId="1E91074C" w:rsidR="006E7519" w:rsidRPr="007101FE" w:rsidRDefault="006E7519" w:rsidP="00E02494">
            <w:r w:rsidRPr="003A7CAD">
              <w:t>Background CPU-intensive tasks</w:t>
            </w:r>
          </w:p>
        </w:tc>
        <w:tc>
          <w:tcPr>
            <w:tcW w:w="3099" w:type="dxa"/>
          </w:tcPr>
          <w:p w14:paraId="69753B92" w14:textId="106D8EEF" w:rsidR="006E7519" w:rsidRPr="007101FE" w:rsidRDefault="006E7519" w:rsidP="00E02494">
            <w:r w:rsidRPr="003A7CAD">
              <w:t>1. Run CPU stress test</w:t>
            </w:r>
            <w:r w:rsidRPr="007101FE">
              <w:br/>
            </w:r>
            <w:r w:rsidRPr="003A7CAD">
              <w:t>2. Start detection system</w:t>
            </w:r>
            <w:r w:rsidRPr="007101FE">
              <w:br/>
            </w:r>
            <w:r w:rsidRPr="003A7CAD">
              <w:lastRenderedPageBreak/>
              <w:t>3. Monitor performance degradation</w:t>
            </w:r>
          </w:p>
        </w:tc>
        <w:tc>
          <w:tcPr>
            <w:tcW w:w="1753" w:type="dxa"/>
          </w:tcPr>
          <w:p w14:paraId="517B3FC2" w14:textId="346ECD0E" w:rsidR="006E7519" w:rsidRPr="007101FE" w:rsidRDefault="006E7519" w:rsidP="00E02494">
            <w:r w:rsidRPr="003A7CAD">
              <w:lastRenderedPageBreak/>
              <w:t xml:space="preserve">Graceful degradation, </w:t>
            </w:r>
            <w:r w:rsidRPr="003A7CAD">
              <w:lastRenderedPageBreak/>
              <w:t>core functions work</w:t>
            </w:r>
          </w:p>
        </w:tc>
        <w:tc>
          <w:tcPr>
            <w:tcW w:w="1617" w:type="dxa"/>
          </w:tcPr>
          <w:p w14:paraId="0049C8A7" w14:textId="79EB026C" w:rsidR="006E7519" w:rsidRPr="007101FE" w:rsidRDefault="000B75E5" w:rsidP="00E02494">
            <w:r>
              <w:lastRenderedPageBreak/>
              <w:t xml:space="preserve">Detection degradation, </w:t>
            </w:r>
            <w:r>
              <w:lastRenderedPageBreak/>
              <w:t>latency increased as well as the quality of detections and accuracy</w:t>
            </w:r>
          </w:p>
        </w:tc>
      </w:tr>
      <w:tr w:rsidR="006E7519" w:rsidRPr="00D93901" w14:paraId="7D1F738B" w14:textId="77777777" w:rsidTr="00E02494">
        <w:trPr>
          <w:trHeight w:val="395"/>
        </w:trPr>
        <w:tc>
          <w:tcPr>
            <w:tcW w:w="1121" w:type="dxa"/>
          </w:tcPr>
          <w:p w14:paraId="79CB5033" w14:textId="22304B8E" w:rsidR="006E7519" w:rsidRPr="007101FE" w:rsidRDefault="006E7519" w:rsidP="00E02494">
            <w:r w:rsidRPr="003A7CAD">
              <w:lastRenderedPageBreak/>
              <w:t>EDGE-003</w:t>
            </w:r>
          </w:p>
        </w:tc>
        <w:tc>
          <w:tcPr>
            <w:tcW w:w="1801" w:type="dxa"/>
          </w:tcPr>
          <w:p w14:paraId="07D0BC87" w14:textId="224FD696" w:rsidR="006E7519" w:rsidRPr="007101FE" w:rsidRDefault="006E7519" w:rsidP="00E02494">
            <w:r w:rsidRPr="003A7CAD">
              <w:t>Memory Pressure Test</w:t>
            </w:r>
          </w:p>
        </w:tc>
        <w:tc>
          <w:tcPr>
            <w:tcW w:w="1893" w:type="dxa"/>
          </w:tcPr>
          <w:p w14:paraId="6DDD2E3A" w14:textId="065FE437" w:rsidR="006E7519" w:rsidRPr="007101FE" w:rsidRDefault="006E7519" w:rsidP="00E02494">
            <w:r w:rsidRPr="003A7CAD">
              <w:t>Simulate low memory conditions</w:t>
            </w:r>
          </w:p>
        </w:tc>
        <w:tc>
          <w:tcPr>
            <w:tcW w:w="3099" w:type="dxa"/>
          </w:tcPr>
          <w:p w14:paraId="59436732" w14:textId="30702646" w:rsidR="006E7519" w:rsidRPr="007101FE" w:rsidRDefault="006E7519" w:rsidP="00E02494">
            <w:r w:rsidRPr="003A7CAD">
              <w:t>1. Consume available memory</w:t>
            </w:r>
            <w:r w:rsidRPr="007101FE">
              <w:br/>
            </w:r>
            <w:r w:rsidRPr="003A7CAD">
              <w:t>2. Run detection system</w:t>
            </w:r>
            <w:r w:rsidRPr="007101FE">
              <w:br/>
            </w:r>
            <w:r w:rsidRPr="003A7CAD">
              <w:t>3. Check system stability</w:t>
            </w:r>
          </w:p>
        </w:tc>
        <w:tc>
          <w:tcPr>
            <w:tcW w:w="1753" w:type="dxa"/>
          </w:tcPr>
          <w:p w14:paraId="09DADA62" w14:textId="490EB9C1" w:rsidR="006E7519" w:rsidRPr="007101FE" w:rsidRDefault="006E7519" w:rsidP="00E02494">
            <w:r w:rsidRPr="003A7CAD">
              <w:t>System remains stable</w:t>
            </w:r>
          </w:p>
        </w:tc>
        <w:tc>
          <w:tcPr>
            <w:tcW w:w="1617" w:type="dxa"/>
          </w:tcPr>
          <w:p w14:paraId="2BF8A6B0" w14:textId="031B1BBE" w:rsidR="006E7519" w:rsidRPr="007101FE" w:rsidRDefault="000B75E5" w:rsidP="00E02494">
            <w:r>
              <w:t xml:space="preserve">System stable, </w:t>
            </w:r>
            <w:r>
              <w:br/>
              <w:t>however shows degradation if over 86% usage</w:t>
            </w:r>
          </w:p>
        </w:tc>
      </w:tr>
    </w:tbl>
    <w:p w14:paraId="79FCA84F" w14:textId="77777777" w:rsidR="000A7CA1" w:rsidRDefault="000A7CA1" w:rsidP="000A7CA1"/>
    <w:p w14:paraId="42633D07" w14:textId="77777777" w:rsidR="00D61A00" w:rsidRDefault="00D61A00" w:rsidP="000A7CA1"/>
    <w:p w14:paraId="6787A587" w14:textId="77777777" w:rsidR="00D61A00" w:rsidRDefault="00D61A00" w:rsidP="000A7CA1"/>
    <w:p w14:paraId="6CC0CFA1" w14:textId="77777777" w:rsidR="00D61A00" w:rsidRDefault="00D61A00" w:rsidP="000A7CA1"/>
    <w:p w14:paraId="22D0F624" w14:textId="77777777" w:rsidR="00D61A00" w:rsidRDefault="00D61A00" w:rsidP="000A7CA1"/>
    <w:p w14:paraId="4B4F1992" w14:textId="77777777" w:rsidR="00D61A00" w:rsidRDefault="00D61A00" w:rsidP="000A7CA1"/>
    <w:p w14:paraId="4A84ED18" w14:textId="77777777" w:rsidR="00D61A00" w:rsidRDefault="00D61A00" w:rsidP="000A7CA1"/>
    <w:p w14:paraId="587BA8D6" w14:textId="77777777" w:rsidR="00D61A00" w:rsidRDefault="00D61A00" w:rsidP="000A7CA1"/>
    <w:p w14:paraId="442FED60" w14:textId="77777777" w:rsidR="00D61A00" w:rsidRDefault="00D61A00" w:rsidP="000A7CA1"/>
    <w:p w14:paraId="5870B7E1" w14:textId="77777777" w:rsidR="00CB5C0D" w:rsidRDefault="00CB5C0D" w:rsidP="000A7CA1"/>
    <w:p w14:paraId="18647674" w14:textId="77777777" w:rsidR="00CB5C0D" w:rsidRDefault="00CB5C0D" w:rsidP="000A7CA1"/>
    <w:p w14:paraId="49B5B47B" w14:textId="77777777" w:rsidR="00CB5C0D" w:rsidRDefault="00CB5C0D" w:rsidP="000A7CA1"/>
    <w:p w14:paraId="6DEA0943" w14:textId="77777777" w:rsidR="00CB5C0D" w:rsidRDefault="00CB5C0D" w:rsidP="000A7CA1"/>
    <w:p w14:paraId="257D11A2" w14:textId="77777777" w:rsidR="00CB5C0D" w:rsidRDefault="00CB5C0D" w:rsidP="000A7CA1"/>
    <w:p w14:paraId="686C32CC" w14:textId="77777777" w:rsidR="00CB5C0D" w:rsidRDefault="00CB5C0D" w:rsidP="000A7CA1"/>
    <w:p w14:paraId="1B8A90DA" w14:textId="77777777" w:rsidR="00CB5C0D" w:rsidRDefault="00CB5C0D" w:rsidP="000A7CA1"/>
    <w:p w14:paraId="14BED67E" w14:textId="77777777" w:rsidR="00CB5C0D" w:rsidRDefault="00CB5C0D" w:rsidP="000A7CA1"/>
    <w:p w14:paraId="7F675A10" w14:textId="77777777" w:rsidR="00CB5C0D" w:rsidRDefault="00CB5C0D" w:rsidP="000A7CA1"/>
    <w:p w14:paraId="336FAE10" w14:textId="77777777" w:rsidR="00CB5C0D" w:rsidRDefault="00CB5C0D" w:rsidP="000A7CA1"/>
    <w:p w14:paraId="5C4BEC89" w14:textId="77777777" w:rsidR="00CB5C0D" w:rsidRDefault="00CB5C0D" w:rsidP="000A7CA1"/>
    <w:p w14:paraId="6CD1CE44" w14:textId="457B4DE9" w:rsidR="000A7CA1" w:rsidRDefault="000A7CA1" w:rsidP="000A7CA1">
      <w:r>
        <w:rPr>
          <w:b/>
          <w:bCs/>
          <w:sz w:val="28"/>
          <w:szCs w:val="28"/>
        </w:rPr>
        <w:lastRenderedPageBreak/>
        <w:t xml:space="preserve">11 </w:t>
      </w:r>
      <w:r w:rsidRPr="00B1324C">
        <w:rPr>
          <w:b/>
          <w:bCs/>
          <w:sz w:val="28"/>
          <w:szCs w:val="28"/>
        </w:rPr>
        <w:t>TEST CASES</w:t>
      </w:r>
      <w:r>
        <w:rPr>
          <w:b/>
          <w:bCs/>
          <w:sz w:val="28"/>
          <w:szCs w:val="28"/>
        </w:rPr>
        <w:t xml:space="preserve"> – SECTION D : GOOGLE CLOUD INTEGRATION</w:t>
      </w:r>
    </w:p>
    <w:p w14:paraId="28B4493E" w14:textId="77777777" w:rsidR="00C2355F" w:rsidRDefault="00C2355F" w:rsidP="00C2355F">
      <w:pPr>
        <w:pStyle w:val="Title"/>
      </w:pPr>
      <w:r>
        <w:t>ARCIS - Hardware &amp; Cloud Test Cases</w:t>
      </w:r>
    </w:p>
    <w:p w14:paraId="276A99C7" w14:textId="22BF6985" w:rsidR="00C2355F" w:rsidRDefault="00C2355F" w:rsidP="00C2355F">
      <w:pPr>
        <w:pStyle w:val="Heading1"/>
      </w:pPr>
      <w:r>
        <w:t>1</w:t>
      </w:r>
      <w:r w:rsidR="006E7519">
        <w:t>1.1.1</w:t>
      </w:r>
      <w:r>
        <w:t xml:space="preserve"> TEST CASES – SECTION C: HARDWARE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1441"/>
        <w:gridCol w:w="2269"/>
        <w:gridCol w:w="1462"/>
        <w:gridCol w:w="1478"/>
        <w:gridCol w:w="1336"/>
      </w:tblGrid>
      <w:tr w:rsidR="00C2355F" w14:paraId="16B74508" w14:textId="77777777" w:rsidTr="00E02494">
        <w:tc>
          <w:tcPr>
            <w:tcW w:w="1440" w:type="dxa"/>
          </w:tcPr>
          <w:p w14:paraId="3F9A415B" w14:textId="77777777" w:rsidR="00C2355F" w:rsidRDefault="00C2355F" w:rsidP="00E02494">
            <w:r>
              <w:t>Test Case ID</w:t>
            </w:r>
          </w:p>
        </w:tc>
        <w:tc>
          <w:tcPr>
            <w:tcW w:w="1440" w:type="dxa"/>
          </w:tcPr>
          <w:p w14:paraId="1BCA26A3" w14:textId="77777777" w:rsidR="00C2355F" w:rsidRDefault="00C2355F" w:rsidP="00E02494">
            <w:r>
              <w:t>Description</w:t>
            </w:r>
          </w:p>
        </w:tc>
        <w:tc>
          <w:tcPr>
            <w:tcW w:w="1440" w:type="dxa"/>
          </w:tcPr>
          <w:p w14:paraId="3539083E" w14:textId="77777777" w:rsidR="00C2355F" w:rsidRDefault="00C2355F" w:rsidP="00E02494">
            <w:r>
              <w:t>Preconditions</w:t>
            </w:r>
          </w:p>
        </w:tc>
        <w:tc>
          <w:tcPr>
            <w:tcW w:w="1440" w:type="dxa"/>
          </w:tcPr>
          <w:p w14:paraId="67FE01DF" w14:textId="77777777" w:rsidR="00C2355F" w:rsidRDefault="00C2355F" w:rsidP="00E02494">
            <w:r>
              <w:t>Test Steps</w:t>
            </w:r>
          </w:p>
        </w:tc>
        <w:tc>
          <w:tcPr>
            <w:tcW w:w="1440" w:type="dxa"/>
          </w:tcPr>
          <w:p w14:paraId="169AAF91" w14:textId="77777777" w:rsidR="00C2355F" w:rsidRDefault="00C2355F" w:rsidP="00E02494">
            <w:r>
              <w:t>Expected Result</w:t>
            </w:r>
          </w:p>
        </w:tc>
        <w:tc>
          <w:tcPr>
            <w:tcW w:w="1440" w:type="dxa"/>
          </w:tcPr>
          <w:p w14:paraId="474E0233" w14:textId="77777777" w:rsidR="00C2355F" w:rsidRDefault="00C2355F" w:rsidP="00E02494">
            <w:r>
              <w:t>Actual Result</w:t>
            </w:r>
          </w:p>
        </w:tc>
      </w:tr>
      <w:tr w:rsidR="00C2355F" w14:paraId="0BB5F746" w14:textId="77777777" w:rsidTr="00E02494">
        <w:tc>
          <w:tcPr>
            <w:tcW w:w="1440" w:type="dxa"/>
          </w:tcPr>
          <w:p w14:paraId="0FE009F8" w14:textId="77777777" w:rsidR="00C2355F" w:rsidRDefault="00C2355F" w:rsidP="00E02494">
            <w:r>
              <w:t>HW-001</w:t>
            </w:r>
          </w:p>
        </w:tc>
        <w:tc>
          <w:tcPr>
            <w:tcW w:w="1440" w:type="dxa"/>
          </w:tcPr>
          <w:p w14:paraId="20EB1C34" w14:textId="77777777" w:rsidR="00C2355F" w:rsidRDefault="00C2355F" w:rsidP="00E02494">
            <w:r>
              <w:t>Detection FPS</w:t>
            </w:r>
          </w:p>
        </w:tc>
        <w:tc>
          <w:tcPr>
            <w:tcW w:w="1440" w:type="dxa"/>
          </w:tcPr>
          <w:p w14:paraId="76A5B7B3" w14:textId="77777777" w:rsidR="00C2355F" w:rsidRDefault="00C2355F" w:rsidP="00E02494">
            <w:r>
              <w:t xml:space="preserve">Device connected with Camera </w:t>
            </w:r>
            <w:proofErr w:type="spellStart"/>
            <w:proofErr w:type="gramStart"/>
            <w:r>
              <w:t>modul</w:t>
            </w:r>
            <w:proofErr w:type="spellEnd"/>
            <w:proofErr w:type="gramEnd"/>
            <w:r>
              <w:t xml:space="preserve"> and model deployed</w:t>
            </w:r>
          </w:p>
        </w:tc>
        <w:tc>
          <w:tcPr>
            <w:tcW w:w="1440" w:type="dxa"/>
          </w:tcPr>
          <w:p w14:paraId="4E8552CD" w14:textId="77777777" w:rsidR="00C2355F" w:rsidRDefault="00C2355F" w:rsidP="00E02494">
            <w:r>
              <w:t>Run YOLO inference on live camera feed</w:t>
            </w:r>
          </w:p>
        </w:tc>
        <w:tc>
          <w:tcPr>
            <w:tcW w:w="1440" w:type="dxa"/>
          </w:tcPr>
          <w:p w14:paraId="6BC65737" w14:textId="77777777" w:rsidR="00C2355F" w:rsidRDefault="00C2355F" w:rsidP="00E02494">
            <w:r>
              <w:t>Achieves at least 10 FPS without crashing</w:t>
            </w:r>
          </w:p>
        </w:tc>
        <w:tc>
          <w:tcPr>
            <w:tcW w:w="1440" w:type="dxa"/>
          </w:tcPr>
          <w:p w14:paraId="330CC388" w14:textId="77777777" w:rsidR="00C2355F" w:rsidRDefault="00C2355F" w:rsidP="00E02494">
            <w:r>
              <w:t>Achieved 30 FPS consistently on Pi and 15 on jetson.</w:t>
            </w:r>
          </w:p>
        </w:tc>
      </w:tr>
      <w:tr w:rsidR="00C2355F" w14:paraId="27FBB100" w14:textId="77777777" w:rsidTr="00E02494">
        <w:tc>
          <w:tcPr>
            <w:tcW w:w="1440" w:type="dxa"/>
          </w:tcPr>
          <w:p w14:paraId="5EDBFB1D" w14:textId="77777777" w:rsidR="00C2355F" w:rsidRDefault="00C2355F" w:rsidP="00E02494">
            <w:r>
              <w:t>HW-002</w:t>
            </w:r>
          </w:p>
        </w:tc>
        <w:tc>
          <w:tcPr>
            <w:tcW w:w="1440" w:type="dxa"/>
          </w:tcPr>
          <w:p w14:paraId="383D7AB3" w14:textId="77777777" w:rsidR="00C2355F" w:rsidRDefault="00C2355F" w:rsidP="00E02494">
            <w:r>
              <w:t>Jetson Nano GPU Utilization (pi has no GPU)</w:t>
            </w:r>
          </w:p>
        </w:tc>
        <w:tc>
          <w:tcPr>
            <w:tcW w:w="1440" w:type="dxa"/>
          </w:tcPr>
          <w:p w14:paraId="299905D6" w14:textId="77777777" w:rsidR="00C2355F" w:rsidRDefault="00C2355F" w:rsidP="00E02494">
            <w:r>
              <w:t>Jetson Nano with CUDA drivers</w:t>
            </w:r>
          </w:p>
        </w:tc>
        <w:tc>
          <w:tcPr>
            <w:tcW w:w="1440" w:type="dxa"/>
          </w:tcPr>
          <w:p w14:paraId="6E81B04A" w14:textId="77777777" w:rsidR="00C2355F" w:rsidRDefault="00C2355F" w:rsidP="00E02494">
            <w:r>
              <w:t>Monitor GPU usage during detection</w:t>
            </w:r>
          </w:p>
        </w:tc>
        <w:tc>
          <w:tcPr>
            <w:tcW w:w="1440" w:type="dxa"/>
          </w:tcPr>
          <w:p w14:paraId="00550704" w14:textId="77777777" w:rsidR="00C2355F" w:rsidRDefault="00C2355F" w:rsidP="00E02494">
            <w:r>
              <w:t>GPU utilization &lt;50%, stable inference</w:t>
            </w:r>
          </w:p>
        </w:tc>
        <w:tc>
          <w:tcPr>
            <w:tcW w:w="1440" w:type="dxa"/>
          </w:tcPr>
          <w:p w14:paraId="58FAC8F1" w14:textId="77777777" w:rsidR="00C2355F" w:rsidRDefault="00C2355F" w:rsidP="00E02494">
            <w:r>
              <w:t>GPU usage ~30%, stable</w:t>
            </w:r>
          </w:p>
        </w:tc>
      </w:tr>
      <w:tr w:rsidR="00C2355F" w14:paraId="1144CAFA" w14:textId="77777777" w:rsidTr="00E02494">
        <w:tc>
          <w:tcPr>
            <w:tcW w:w="1440" w:type="dxa"/>
          </w:tcPr>
          <w:p w14:paraId="7DC220FE" w14:textId="77777777" w:rsidR="00C2355F" w:rsidRDefault="00C2355F" w:rsidP="00E02494">
            <w:r>
              <w:t>HW-003</w:t>
            </w:r>
          </w:p>
        </w:tc>
        <w:tc>
          <w:tcPr>
            <w:tcW w:w="1440" w:type="dxa"/>
          </w:tcPr>
          <w:p w14:paraId="1B78A1DE" w14:textId="77777777" w:rsidR="00C2355F" w:rsidRDefault="00C2355F" w:rsidP="00E02494">
            <w:r>
              <w:t>CPU Load Stress Test</w:t>
            </w:r>
          </w:p>
        </w:tc>
        <w:tc>
          <w:tcPr>
            <w:tcW w:w="1440" w:type="dxa"/>
          </w:tcPr>
          <w:p w14:paraId="7DE68335" w14:textId="77777777" w:rsidR="00C2355F" w:rsidRDefault="00C2355F" w:rsidP="00E02494">
            <w:r>
              <w:t>Pi/Jetson running detection for 30 mins</w:t>
            </w:r>
          </w:p>
        </w:tc>
        <w:tc>
          <w:tcPr>
            <w:tcW w:w="1440" w:type="dxa"/>
          </w:tcPr>
          <w:p w14:paraId="0F4485FD" w14:textId="77777777" w:rsidR="00C2355F" w:rsidRDefault="00C2355F" w:rsidP="00E02494">
            <w:r>
              <w:t>Capture system metrics (CPU%, RAM%)</w:t>
            </w:r>
          </w:p>
        </w:tc>
        <w:tc>
          <w:tcPr>
            <w:tcW w:w="1440" w:type="dxa"/>
          </w:tcPr>
          <w:p w14:paraId="52D4E698" w14:textId="77777777" w:rsidR="00C2355F" w:rsidRDefault="00C2355F" w:rsidP="00E02494">
            <w:r>
              <w:t>CPU ≤70%, no memory leaks</w:t>
            </w:r>
          </w:p>
        </w:tc>
        <w:tc>
          <w:tcPr>
            <w:tcW w:w="1440" w:type="dxa"/>
          </w:tcPr>
          <w:p w14:paraId="4C9F2B16" w14:textId="77777777" w:rsidR="00C2355F" w:rsidRDefault="00C2355F" w:rsidP="00E02494">
            <w:r>
              <w:t>CPU ~65%, RAM stable</w:t>
            </w:r>
          </w:p>
        </w:tc>
      </w:tr>
      <w:tr w:rsidR="00C2355F" w14:paraId="2F0FFB4B" w14:textId="77777777" w:rsidTr="00E02494">
        <w:tc>
          <w:tcPr>
            <w:tcW w:w="1440" w:type="dxa"/>
          </w:tcPr>
          <w:p w14:paraId="172BA673" w14:textId="77777777" w:rsidR="00C2355F" w:rsidRDefault="00C2355F" w:rsidP="00E02494">
            <w:r>
              <w:t>HW-004</w:t>
            </w:r>
          </w:p>
        </w:tc>
        <w:tc>
          <w:tcPr>
            <w:tcW w:w="1440" w:type="dxa"/>
          </w:tcPr>
          <w:p w14:paraId="009D4427" w14:textId="77777777" w:rsidR="00C2355F" w:rsidRDefault="00C2355F" w:rsidP="00E02494">
            <w:r>
              <w:t>Temperature Monitoring</w:t>
            </w:r>
          </w:p>
        </w:tc>
        <w:tc>
          <w:tcPr>
            <w:tcW w:w="1440" w:type="dxa"/>
          </w:tcPr>
          <w:p w14:paraId="2C4C2C63" w14:textId="77777777" w:rsidR="00C2355F" w:rsidRDefault="00C2355F" w:rsidP="00E02494">
            <w:r>
              <w:t>Pi/Jetson in normal conditions</w:t>
            </w:r>
          </w:p>
        </w:tc>
        <w:tc>
          <w:tcPr>
            <w:tcW w:w="1440" w:type="dxa"/>
          </w:tcPr>
          <w:p w14:paraId="014FAFDB" w14:textId="77777777" w:rsidR="00C2355F" w:rsidRDefault="00C2355F" w:rsidP="00E02494">
            <w:r>
              <w:t>Run inference for 1 hour, log temp</w:t>
            </w:r>
          </w:p>
        </w:tc>
        <w:tc>
          <w:tcPr>
            <w:tcW w:w="1440" w:type="dxa"/>
          </w:tcPr>
          <w:p w14:paraId="691A1406" w14:textId="77777777" w:rsidR="00C2355F" w:rsidRDefault="00C2355F" w:rsidP="00E02494">
            <w:r>
              <w:t>Device temperature &lt;80°C, no throttling</w:t>
            </w:r>
          </w:p>
        </w:tc>
        <w:tc>
          <w:tcPr>
            <w:tcW w:w="1440" w:type="dxa"/>
          </w:tcPr>
          <w:p w14:paraId="287F19DD" w14:textId="77777777" w:rsidR="00C2355F" w:rsidRDefault="00C2355F" w:rsidP="00E02494">
            <w:r>
              <w:t>Max temp 72°C, no throttling observed after we installed cooling fans</w:t>
            </w:r>
          </w:p>
        </w:tc>
      </w:tr>
      <w:tr w:rsidR="00C2355F" w14:paraId="11BB5D69" w14:textId="77777777" w:rsidTr="00E02494">
        <w:tc>
          <w:tcPr>
            <w:tcW w:w="1440" w:type="dxa"/>
          </w:tcPr>
          <w:p w14:paraId="13283514" w14:textId="77777777" w:rsidR="00C2355F" w:rsidRDefault="00C2355F" w:rsidP="00E02494">
            <w:r>
              <w:t>HW-005</w:t>
            </w:r>
          </w:p>
        </w:tc>
        <w:tc>
          <w:tcPr>
            <w:tcW w:w="1440" w:type="dxa"/>
          </w:tcPr>
          <w:p w14:paraId="08890906" w14:textId="77777777" w:rsidR="00C2355F" w:rsidRDefault="00C2355F" w:rsidP="00E02494">
            <w:r>
              <w:t>Multi-Camera Stream Test</w:t>
            </w:r>
          </w:p>
        </w:tc>
        <w:tc>
          <w:tcPr>
            <w:tcW w:w="1440" w:type="dxa"/>
          </w:tcPr>
          <w:p w14:paraId="0C2BECF8" w14:textId="77777777" w:rsidR="00C2355F" w:rsidRDefault="00C2355F" w:rsidP="00E02494">
            <w:r>
              <w:t>Device with 2+ cameras attached</w:t>
            </w:r>
          </w:p>
        </w:tc>
        <w:tc>
          <w:tcPr>
            <w:tcW w:w="1440" w:type="dxa"/>
          </w:tcPr>
          <w:p w14:paraId="0C2EAC01" w14:textId="77777777" w:rsidR="00C2355F" w:rsidRDefault="00C2355F" w:rsidP="00E02494">
            <w:r>
              <w:t>Run simultaneous detections</w:t>
            </w:r>
          </w:p>
        </w:tc>
        <w:tc>
          <w:tcPr>
            <w:tcW w:w="1440" w:type="dxa"/>
          </w:tcPr>
          <w:p w14:paraId="758967E5" w14:textId="77777777" w:rsidR="00C2355F" w:rsidRDefault="00C2355F" w:rsidP="00E02494">
            <w:r>
              <w:t>Stable inference, FPS drop &lt;30%</w:t>
            </w:r>
          </w:p>
        </w:tc>
        <w:tc>
          <w:tcPr>
            <w:tcW w:w="1440" w:type="dxa"/>
          </w:tcPr>
          <w:p w14:paraId="3363AB9C" w14:textId="77777777" w:rsidR="00C2355F" w:rsidRDefault="00C2355F" w:rsidP="00E02494">
            <w:r>
              <w:t>FPS dropped ~20%, detection still stable</w:t>
            </w:r>
          </w:p>
        </w:tc>
      </w:tr>
      <w:tr w:rsidR="00C2355F" w14:paraId="1A9D1228" w14:textId="77777777" w:rsidTr="00E02494">
        <w:tc>
          <w:tcPr>
            <w:tcW w:w="1440" w:type="dxa"/>
          </w:tcPr>
          <w:p w14:paraId="5BFB4189" w14:textId="77777777" w:rsidR="00C2355F" w:rsidRDefault="00C2355F" w:rsidP="00E02494">
            <w:r>
              <w:lastRenderedPageBreak/>
              <w:t>HW-006</w:t>
            </w:r>
          </w:p>
        </w:tc>
        <w:tc>
          <w:tcPr>
            <w:tcW w:w="1440" w:type="dxa"/>
          </w:tcPr>
          <w:p w14:paraId="510E0E0B" w14:textId="77777777" w:rsidR="00C2355F" w:rsidRDefault="00C2355F" w:rsidP="00E02494">
            <w:r>
              <w:t>Offline Operation</w:t>
            </w:r>
          </w:p>
        </w:tc>
        <w:tc>
          <w:tcPr>
            <w:tcW w:w="1440" w:type="dxa"/>
          </w:tcPr>
          <w:p w14:paraId="233D9DB4" w14:textId="77777777" w:rsidR="00C2355F" w:rsidRDefault="00C2355F" w:rsidP="00E02494">
            <w:r>
              <w:t>Disconnect device from network</w:t>
            </w:r>
          </w:p>
        </w:tc>
        <w:tc>
          <w:tcPr>
            <w:tcW w:w="1440" w:type="dxa"/>
          </w:tcPr>
          <w:p w14:paraId="0DD7D6D7" w14:textId="77777777" w:rsidR="00C2355F" w:rsidRDefault="00C2355F" w:rsidP="00E02494">
            <w:r>
              <w:t>Run detection locally</w:t>
            </w:r>
          </w:p>
        </w:tc>
        <w:tc>
          <w:tcPr>
            <w:tcW w:w="1440" w:type="dxa"/>
          </w:tcPr>
          <w:p w14:paraId="2C599E6B" w14:textId="77777777" w:rsidR="00C2355F" w:rsidRDefault="00C2355F" w:rsidP="00E02494">
            <w:r>
              <w:t>Alarm still triggers locally</w:t>
            </w:r>
          </w:p>
        </w:tc>
        <w:tc>
          <w:tcPr>
            <w:tcW w:w="1440" w:type="dxa"/>
          </w:tcPr>
          <w:p w14:paraId="051F3E13" w14:textId="77777777" w:rsidR="00C2355F" w:rsidRDefault="00C2355F" w:rsidP="00E02494">
            <w:r>
              <w:t>Alarm triggered successfully offline (only on jetson that has a GPU)</w:t>
            </w:r>
          </w:p>
        </w:tc>
      </w:tr>
      <w:tr w:rsidR="00C2355F" w14:paraId="18409408" w14:textId="77777777" w:rsidTr="00E02494">
        <w:tc>
          <w:tcPr>
            <w:tcW w:w="1440" w:type="dxa"/>
          </w:tcPr>
          <w:p w14:paraId="16CE454D" w14:textId="77777777" w:rsidR="00C2355F" w:rsidRDefault="00C2355F" w:rsidP="00E02494">
            <w:r>
              <w:t>HW-007</w:t>
            </w:r>
          </w:p>
        </w:tc>
        <w:tc>
          <w:tcPr>
            <w:tcW w:w="1440" w:type="dxa"/>
          </w:tcPr>
          <w:p w14:paraId="02455A5E" w14:textId="77777777" w:rsidR="00C2355F" w:rsidRDefault="00C2355F" w:rsidP="00E02494">
            <w:r>
              <w:t>Resource Starvation</w:t>
            </w:r>
          </w:p>
        </w:tc>
        <w:tc>
          <w:tcPr>
            <w:tcW w:w="1440" w:type="dxa"/>
          </w:tcPr>
          <w:p w14:paraId="39A86EE3" w14:textId="77777777" w:rsidR="00C2355F" w:rsidRDefault="00C2355F" w:rsidP="00E02494">
            <w:r>
              <w:t>Run detection + background load</w:t>
            </w:r>
          </w:p>
        </w:tc>
        <w:tc>
          <w:tcPr>
            <w:tcW w:w="1440" w:type="dxa"/>
          </w:tcPr>
          <w:p w14:paraId="0DB2D0CA" w14:textId="77777777" w:rsidR="00C2355F" w:rsidRDefault="00C2355F" w:rsidP="00E02494">
            <w:r>
              <w:t>Stress system with extra tasks</w:t>
            </w:r>
          </w:p>
        </w:tc>
        <w:tc>
          <w:tcPr>
            <w:tcW w:w="1440" w:type="dxa"/>
          </w:tcPr>
          <w:p w14:paraId="20008317" w14:textId="77777777" w:rsidR="00C2355F" w:rsidRDefault="00C2355F" w:rsidP="00E02494">
            <w:r>
              <w:t>Detection still works without any lag</w:t>
            </w:r>
          </w:p>
        </w:tc>
        <w:tc>
          <w:tcPr>
            <w:tcW w:w="1440" w:type="dxa"/>
          </w:tcPr>
          <w:p w14:paraId="4EB1DB8D" w14:textId="77777777" w:rsidR="00C2355F" w:rsidRDefault="00C2355F" w:rsidP="00E02494">
            <w:r>
              <w:t>As expected in the prediction</w:t>
            </w:r>
          </w:p>
        </w:tc>
      </w:tr>
      <w:tr w:rsidR="00C2355F" w14:paraId="4A609390" w14:textId="77777777" w:rsidTr="00E02494">
        <w:tc>
          <w:tcPr>
            <w:tcW w:w="1440" w:type="dxa"/>
          </w:tcPr>
          <w:p w14:paraId="007BA84A" w14:textId="77777777" w:rsidR="00C2355F" w:rsidRDefault="00C2355F" w:rsidP="00E02494">
            <w:r>
              <w:t>HW-008</w:t>
            </w:r>
          </w:p>
        </w:tc>
        <w:tc>
          <w:tcPr>
            <w:tcW w:w="1440" w:type="dxa"/>
          </w:tcPr>
          <w:p w14:paraId="22F3C6E6" w14:textId="77777777" w:rsidR="00C2355F" w:rsidRDefault="00C2355F" w:rsidP="00E02494">
            <w:r>
              <w:t>Long-Run Stability</w:t>
            </w:r>
          </w:p>
        </w:tc>
        <w:tc>
          <w:tcPr>
            <w:tcW w:w="1440" w:type="dxa"/>
          </w:tcPr>
          <w:p w14:paraId="7D2218E1" w14:textId="77777777" w:rsidR="00C2355F" w:rsidRDefault="00C2355F" w:rsidP="00E02494">
            <w:r>
              <w:t>Run device for 24h</w:t>
            </w:r>
          </w:p>
        </w:tc>
        <w:tc>
          <w:tcPr>
            <w:tcW w:w="1440" w:type="dxa"/>
          </w:tcPr>
          <w:p w14:paraId="20216557" w14:textId="77777777" w:rsidR="00C2355F" w:rsidRDefault="00C2355F" w:rsidP="00E02494">
            <w:r>
              <w:t>Monitor inference, logs, alarms</w:t>
            </w:r>
          </w:p>
        </w:tc>
        <w:tc>
          <w:tcPr>
            <w:tcW w:w="1440" w:type="dxa"/>
          </w:tcPr>
          <w:p w14:paraId="3C39848F" w14:textId="77777777" w:rsidR="00C2355F" w:rsidRDefault="00C2355F" w:rsidP="00E02494">
            <w:r>
              <w:t>No crash, stable FPS</w:t>
            </w:r>
          </w:p>
        </w:tc>
        <w:tc>
          <w:tcPr>
            <w:tcW w:w="1440" w:type="dxa"/>
          </w:tcPr>
          <w:p w14:paraId="059F4682" w14:textId="77777777" w:rsidR="00C2355F" w:rsidRDefault="00C2355F" w:rsidP="00E02494">
            <w:r>
              <w:t>Too expensive to test (operation of the cloud server)</w:t>
            </w:r>
          </w:p>
        </w:tc>
      </w:tr>
      <w:tr w:rsidR="00C2355F" w14:paraId="36AD5320" w14:textId="77777777" w:rsidTr="00E02494">
        <w:tc>
          <w:tcPr>
            <w:tcW w:w="1440" w:type="dxa"/>
          </w:tcPr>
          <w:p w14:paraId="7609C6D6" w14:textId="77777777" w:rsidR="00C2355F" w:rsidRDefault="00C2355F" w:rsidP="00E02494">
            <w:r>
              <w:t>HW-009</w:t>
            </w:r>
          </w:p>
        </w:tc>
        <w:tc>
          <w:tcPr>
            <w:tcW w:w="1440" w:type="dxa"/>
          </w:tcPr>
          <w:p w14:paraId="701E038A" w14:textId="77777777" w:rsidR="00C2355F" w:rsidRDefault="00C2355F" w:rsidP="00E02494">
            <w:r>
              <w:t>Power Failure Recovery</w:t>
            </w:r>
          </w:p>
        </w:tc>
        <w:tc>
          <w:tcPr>
            <w:tcW w:w="1440" w:type="dxa"/>
          </w:tcPr>
          <w:p w14:paraId="4A7AB274" w14:textId="77777777" w:rsidR="00C2355F" w:rsidRDefault="00C2355F" w:rsidP="00E02494">
            <w:r>
              <w:t>Disconnect/reconnect power</w:t>
            </w:r>
          </w:p>
        </w:tc>
        <w:tc>
          <w:tcPr>
            <w:tcW w:w="1440" w:type="dxa"/>
          </w:tcPr>
          <w:p w14:paraId="601CE694" w14:textId="77777777" w:rsidR="00C2355F" w:rsidRDefault="00C2355F" w:rsidP="00E02494">
            <w:r>
              <w:t>Restart device with detection auto-start</w:t>
            </w:r>
          </w:p>
        </w:tc>
        <w:tc>
          <w:tcPr>
            <w:tcW w:w="1440" w:type="dxa"/>
          </w:tcPr>
          <w:p w14:paraId="4FC69ED2" w14:textId="77777777" w:rsidR="00C2355F" w:rsidRDefault="00C2355F" w:rsidP="00E02494">
            <w:r>
              <w:t>Detection resumes automatically after GPIO press</w:t>
            </w:r>
          </w:p>
        </w:tc>
        <w:tc>
          <w:tcPr>
            <w:tcW w:w="1440" w:type="dxa"/>
          </w:tcPr>
          <w:p w14:paraId="11C7BD14" w14:textId="77777777" w:rsidR="00C2355F" w:rsidRDefault="00C2355F" w:rsidP="00E02494">
            <w:r>
              <w:t>Couldn’t install the button due to faulty hardware</w:t>
            </w:r>
          </w:p>
        </w:tc>
      </w:tr>
      <w:tr w:rsidR="00C2355F" w14:paraId="6A6DA7D5" w14:textId="77777777" w:rsidTr="00E02494">
        <w:tc>
          <w:tcPr>
            <w:tcW w:w="1440" w:type="dxa"/>
          </w:tcPr>
          <w:p w14:paraId="325AC892" w14:textId="77777777" w:rsidR="00C2355F" w:rsidRDefault="00C2355F" w:rsidP="00E02494">
            <w:r>
              <w:t>HW-010</w:t>
            </w:r>
          </w:p>
        </w:tc>
        <w:tc>
          <w:tcPr>
            <w:tcW w:w="1440" w:type="dxa"/>
          </w:tcPr>
          <w:p w14:paraId="5FCD49A0" w14:textId="77777777" w:rsidR="00C2355F" w:rsidRDefault="00C2355F" w:rsidP="00E02494">
            <w:r>
              <w:t>Storage Usage Test</w:t>
            </w:r>
          </w:p>
        </w:tc>
        <w:tc>
          <w:tcPr>
            <w:tcW w:w="1440" w:type="dxa"/>
          </w:tcPr>
          <w:p w14:paraId="618E6EFE" w14:textId="77777777" w:rsidR="00C2355F" w:rsidRDefault="00C2355F" w:rsidP="00E02494">
            <w:r>
              <w:t>Device logging frames locally</w:t>
            </w:r>
          </w:p>
        </w:tc>
        <w:tc>
          <w:tcPr>
            <w:tcW w:w="1440" w:type="dxa"/>
          </w:tcPr>
          <w:p w14:paraId="3044E762" w14:textId="77777777" w:rsidR="00C2355F" w:rsidRDefault="00C2355F" w:rsidP="00E02494">
            <w:r>
              <w:t>Run detection with frame saving</w:t>
            </w:r>
          </w:p>
        </w:tc>
        <w:tc>
          <w:tcPr>
            <w:tcW w:w="1440" w:type="dxa"/>
          </w:tcPr>
          <w:p w14:paraId="5E6D5DA9" w14:textId="77777777" w:rsidR="00C2355F" w:rsidRDefault="00C2355F" w:rsidP="00E02494">
            <w:r>
              <w:t>Storage &lt;90% utilization, logs rotate</w:t>
            </w:r>
          </w:p>
        </w:tc>
        <w:tc>
          <w:tcPr>
            <w:tcW w:w="1440" w:type="dxa"/>
          </w:tcPr>
          <w:p w14:paraId="24AF0C0A" w14:textId="77777777" w:rsidR="00C2355F" w:rsidRDefault="00C2355F" w:rsidP="00E02494">
            <w:r>
              <w:t>Unable to delete old frames, logs moved to be saved on the website exclusively</w:t>
            </w:r>
          </w:p>
        </w:tc>
      </w:tr>
    </w:tbl>
    <w:p w14:paraId="261F92D6" w14:textId="77777777" w:rsidR="00C2355F" w:rsidRDefault="00C2355F" w:rsidP="00C2355F">
      <w:pPr>
        <w:pStyle w:val="Heading1"/>
      </w:pPr>
    </w:p>
    <w:p w14:paraId="0BCC8C2B" w14:textId="29A3C0DC" w:rsidR="00C2355F" w:rsidRDefault="00C2355F" w:rsidP="00C2355F">
      <w:pPr>
        <w:pStyle w:val="Heading1"/>
      </w:pPr>
      <w:r>
        <w:t>11</w:t>
      </w:r>
      <w:r w:rsidR="006E7519">
        <w:t>.1.2</w:t>
      </w:r>
      <w:r>
        <w:t xml:space="preserve"> TEST CASES – SECTION D: GOOGLE CLOUD INTEGRATION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540"/>
        <w:gridCol w:w="1457"/>
        <w:gridCol w:w="1201"/>
        <w:gridCol w:w="2053"/>
        <w:gridCol w:w="1752"/>
      </w:tblGrid>
      <w:tr w:rsidR="00C2355F" w14:paraId="5A2D9E51" w14:textId="77777777" w:rsidTr="00E02494">
        <w:tc>
          <w:tcPr>
            <w:tcW w:w="638" w:type="dxa"/>
          </w:tcPr>
          <w:p w14:paraId="412A15C7" w14:textId="77777777" w:rsidR="00C2355F" w:rsidRDefault="00C2355F" w:rsidP="00E02494">
            <w:r>
              <w:t>Test Case ID</w:t>
            </w:r>
          </w:p>
        </w:tc>
        <w:tc>
          <w:tcPr>
            <w:tcW w:w="1580" w:type="dxa"/>
          </w:tcPr>
          <w:p w14:paraId="06924A10" w14:textId="77777777" w:rsidR="00C2355F" w:rsidRDefault="00C2355F" w:rsidP="00E02494">
            <w:r>
              <w:t>Description</w:t>
            </w:r>
          </w:p>
        </w:tc>
        <w:tc>
          <w:tcPr>
            <w:tcW w:w="1496" w:type="dxa"/>
          </w:tcPr>
          <w:p w14:paraId="35300854" w14:textId="77777777" w:rsidR="00C2355F" w:rsidRDefault="00C2355F" w:rsidP="00E02494">
            <w:r>
              <w:t>Preconditions</w:t>
            </w:r>
          </w:p>
        </w:tc>
        <w:tc>
          <w:tcPr>
            <w:tcW w:w="1232" w:type="dxa"/>
          </w:tcPr>
          <w:p w14:paraId="0EBC410E" w14:textId="77777777" w:rsidR="00C2355F" w:rsidRDefault="00C2355F" w:rsidP="00E02494">
            <w:r>
              <w:t>Test Steps</w:t>
            </w:r>
          </w:p>
        </w:tc>
        <w:tc>
          <w:tcPr>
            <w:tcW w:w="2110" w:type="dxa"/>
          </w:tcPr>
          <w:p w14:paraId="671874F3" w14:textId="77777777" w:rsidR="00C2355F" w:rsidRDefault="00C2355F" w:rsidP="00E02494">
            <w:r>
              <w:t>Expected Result</w:t>
            </w:r>
          </w:p>
        </w:tc>
        <w:tc>
          <w:tcPr>
            <w:tcW w:w="1800" w:type="dxa"/>
          </w:tcPr>
          <w:p w14:paraId="304B7754" w14:textId="77777777" w:rsidR="00C2355F" w:rsidRDefault="00C2355F" w:rsidP="00E02494">
            <w:r>
              <w:t>Actual Result</w:t>
            </w:r>
          </w:p>
        </w:tc>
      </w:tr>
      <w:tr w:rsidR="00C2355F" w14:paraId="1368C841" w14:textId="77777777" w:rsidTr="00E02494">
        <w:tc>
          <w:tcPr>
            <w:tcW w:w="638" w:type="dxa"/>
          </w:tcPr>
          <w:p w14:paraId="231F6A3C" w14:textId="77777777" w:rsidR="00C2355F" w:rsidRDefault="00C2355F" w:rsidP="00E02494">
            <w:r>
              <w:lastRenderedPageBreak/>
              <w:t>GC-001</w:t>
            </w:r>
          </w:p>
        </w:tc>
        <w:tc>
          <w:tcPr>
            <w:tcW w:w="1580" w:type="dxa"/>
          </w:tcPr>
          <w:p w14:paraId="073B4D5A" w14:textId="77777777" w:rsidR="00C2355F" w:rsidRDefault="00C2355F" w:rsidP="00E02494">
            <w:r>
              <w:t>API Connectivity</w:t>
            </w:r>
          </w:p>
        </w:tc>
        <w:tc>
          <w:tcPr>
            <w:tcW w:w="1496" w:type="dxa"/>
          </w:tcPr>
          <w:p w14:paraId="0913291A" w14:textId="77777777" w:rsidR="00C2355F" w:rsidRDefault="00C2355F" w:rsidP="00E02494">
            <w:r>
              <w:t>Cloud VM running Flask inference API</w:t>
            </w:r>
          </w:p>
        </w:tc>
        <w:tc>
          <w:tcPr>
            <w:tcW w:w="1232" w:type="dxa"/>
          </w:tcPr>
          <w:p w14:paraId="3F1C6EC9" w14:textId="77777777" w:rsidR="00C2355F" w:rsidRDefault="00C2355F" w:rsidP="00E02494">
            <w:r>
              <w:t>Send test frame from Pi</w:t>
            </w:r>
          </w:p>
        </w:tc>
        <w:tc>
          <w:tcPr>
            <w:tcW w:w="2110" w:type="dxa"/>
          </w:tcPr>
          <w:p w14:paraId="40D2F288" w14:textId="77777777" w:rsidR="00C2355F" w:rsidRDefault="00C2355F" w:rsidP="00E02494">
            <w:r>
              <w:t>Receives JSON detection response</w:t>
            </w:r>
          </w:p>
        </w:tc>
        <w:tc>
          <w:tcPr>
            <w:tcW w:w="1800" w:type="dxa"/>
          </w:tcPr>
          <w:p w14:paraId="77AF1941" w14:textId="77777777" w:rsidR="00C2355F" w:rsidRDefault="00C2355F" w:rsidP="00E02494">
            <w:r>
              <w:t>Response received successfully</w:t>
            </w:r>
          </w:p>
        </w:tc>
      </w:tr>
      <w:tr w:rsidR="00C2355F" w14:paraId="4A9F39B4" w14:textId="77777777" w:rsidTr="00E02494">
        <w:tc>
          <w:tcPr>
            <w:tcW w:w="638" w:type="dxa"/>
          </w:tcPr>
          <w:p w14:paraId="35D71FFC" w14:textId="77777777" w:rsidR="00C2355F" w:rsidRDefault="00C2355F" w:rsidP="00E02494">
            <w:r>
              <w:t>GC-002</w:t>
            </w:r>
          </w:p>
        </w:tc>
        <w:tc>
          <w:tcPr>
            <w:tcW w:w="1580" w:type="dxa"/>
          </w:tcPr>
          <w:p w14:paraId="18F2CD22" w14:textId="77777777" w:rsidR="00C2355F" w:rsidRDefault="00C2355F" w:rsidP="00E02494">
            <w:r>
              <w:t>Authentication Security</w:t>
            </w:r>
          </w:p>
        </w:tc>
        <w:tc>
          <w:tcPr>
            <w:tcW w:w="1496" w:type="dxa"/>
          </w:tcPr>
          <w:p w14:paraId="35B448E0" w14:textId="77777777" w:rsidR="00C2355F" w:rsidRDefault="00C2355F" w:rsidP="00E02494">
            <w:r>
              <w:t>Cloud API with token protection</w:t>
            </w:r>
          </w:p>
        </w:tc>
        <w:tc>
          <w:tcPr>
            <w:tcW w:w="1232" w:type="dxa"/>
          </w:tcPr>
          <w:p w14:paraId="605C83B4" w14:textId="77777777" w:rsidR="00C2355F" w:rsidRDefault="00C2355F" w:rsidP="00E02494">
            <w:r>
              <w:t>Attempt request on a different TCP port</w:t>
            </w:r>
          </w:p>
        </w:tc>
        <w:tc>
          <w:tcPr>
            <w:tcW w:w="2110" w:type="dxa"/>
          </w:tcPr>
          <w:p w14:paraId="5835716C" w14:textId="77777777" w:rsidR="00C2355F" w:rsidRDefault="00C2355F" w:rsidP="00E02494">
            <w:r>
              <w:t xml:space="preserve">Request </w:t>
            </w:r>
            <w:proofErr w:type="spellStart"/>
            <w:r>
              <w:t>unrecognised</w:t>
            </w:r>
            <w:proofErr w:type="spellEnd"/>
          </w:p>
        </w:tc>
        <w:tc>
          <w:tcPr>
            <w:tcW w:w="1800" w:type="dxa"/>
          </w:tcPr>
          <w:p w14:paraId="154D1EB1" w14:textId="77777777" w:rsidR="00C2355F" w:rsidRDefault="00C2355F" w:rsidP="00E02494">
            <w:r>
              <w:t>As expected in the assumption</w:t>
            </w:r>
          </w:p>
        </w:tc>
      </w:tr>
      <w:tr w:rsidR="00C2355F" w14:paraId="497BE920" w14:textId="77777777" w:rsidTr="00E02494">
        <w:tc>
          <w:tcPr>
            <w:tcW w:w="638" w:type="dxa"/>
          </w:tcPr>
          <w:p w14:paraId="59757A38" w14:textId="77777777" w:rsidR="00C2355F" w:rsidRDefault="00C2355F" w:rsidP="00E02494">
            <w:r>
              <w:t>GC-003</w:t>
            </w:r>
          </w:p>
        </w:tc>
        <w:tc>
          <w:tcPr>
            <w:tcW w:w="1580" w:type="dxa"/>
          </w:tcPr>
          <w:p w14:paraId="0ADE894B" w14:textId="77777777" w:rsidR="00C2355F" w:rsidRDefault="00C2355F" w:rsidP="00E02494">
            <w:r>
              <w:t>Latency Measurement</w:t>
            </w:r>
          </w:p>
        </w:tc>
        <w:tc>
          <w:tcPr>
            <w:tcW w:w="1496" w:type="dxa"/>
          </w:tcPr>
          <w:p w14:paraId="1645B8A6" w14:textId="77777777" w:rsidR="00C2355F" w:rsidRDefault="00C2355F" w:rsidP="00E02494">
            <w:r>
              <w:t>Pi → Cloud round trip</w:t>
            </w:r>
          </w:p>
        </w:tc>
        <w:tc>
          <w:tcPr>
            <w:tcW w:w="1232" w:type="dxa"/>
          </w:tcPr>
          <w:p w14:paraId="0BC966D7" w14:textId="77777777" w:rsidR="00C2355F" w:rsidRDefault="00C2355F" w:rsidP="00E02494">
            <w:r>
              <w:t>Send 100 frames, measure response time</w:t>
            </w:r>
          </w:p>
        </w:tc>
        <w:tc>
          <w:tcPr>
            <w:tcW w:w="2110" w:type="dxa"/>
          </w:tcPr>
          <w:p w14:paraId="487AF1DD" w14:textId="77777777" w:rsidR="00C2355F" w:rsidRDefault="00C2355F" w:rsidP="00E02494">
            <w:r>
              <w:t>Average latency &lt;100ms</w:t>
            </w:r>
          </w:p>
        </w:tc>
        <w:tc>
          <w:tcPr>
            <w:tcW w:w="1800" w:type="dxa"/>
          </w:tcPr>
          <w:p w14:paraId="2F9D881F" w14:textId="77777777" w:rsidR="00C2355F" w:rsidRDefault="00C2355F" w:rsidP="00E02494">
            <w:r>
              <w:t>Avg latency ~30ms</w:t>
            </w:r>
          </w:p>
        </w:tc>
      </w:tr>
      <w:tr w:rsidR="00C2355F" w14:paraId="3F126576" w14:textId="77777777" w:rsidTr="00E02494">
        <w:tc>
          <w:tcPr>
            <w:tcW w:w="638" w:type="dxa"/>
          </w:tcPr>
          <w:p w14:paraId="31AB3EA0" w14:textId="77777777" w:rsidR="00C2355F" w:rsidRDefault="00C2355F" w:rsidP="00E02494">
            <w:r>
              <w:t>GC-004</w:t>
            </w:r>
          </w:p>
        </w:tc>
        <w:tc>
          <w:tcPr>
            <w:tcW w:w="1580" w:type="dxa"/>
          </w:tcPr>
          <w:p w14:paraId="118E5D57" w14:textId="77777777" w:rsidR="00C2355F" w:rsidRDefault="00C2355F" w:rsidP="00E02494">
            <w:r>
              <w:t>Cloud GPU Utilization</w:t>
            </w:r>
          </w:p>
        </w:tc>
        <w:tc>
          <w:tcPr>
            <w:tcW w:w="1496" w:type="dxa"/>
          </w:tcPr>
          <w:p w14:paraId="1D9F8496" w14:textId="77777777" w:rsidR="00C2355F" w:rsidRDefault="00C2355F" w:rsidP="00E02494">
            <w:r>
              <w:t>Cloud VM with T4 GPU</w:t>
            </w:r>
          </w:p>
        </w:tc>
        <w:tc>
          <w:tcPr>
            <w:tcW w:w="1232" w:type="dxa"/>
          </w:tcPr>
          <w:p w14:paraId="0BAE27E4" w14:textId="77777777" w:rsidR="00C2355F" w:rsidRDefault="00C2355F" w:rsidP="00E02494">
            <w:r>
              <w:t>Monitor inference on 90 FPS stream (2 cameras on both devices)</w:t>
            </w:r>
          </w:p>
        </w:tc>
        <w:tc>
          <w:tcPr>
            <w:tcW w:w="2110" w:type="dxa"/>
          </w:tcPr>
          <w:p w14:paraId="333D0E8D" w14:textId="77777777" w:rsidR="00C2355F" w:rsidRDefault="00C2355F" w:rsidP="00E02494">
            <w:r>
              <w:t>GPU utilization &lt;50%, stable inference</w:t>
            </w:r>
          </w:p>
        </w:tc>
        <w:tc>
          <w:tcPr>
            <w:tcW w:w="1800" w:type="dxa"/>
          </w:tcPr>
          <w:p w14:paraId="4863FDF4" w14:textId="77777777" w:rsidR="00C2355F" w:rsidRDefault="00C2355F" w:rsidP="00E02494">
            <w:r>
              <w:t>GPU ~40%, stable</w:t>
            </w:r>
          </w:p>
        </w:tc>
      </w:tr>
      <w:tr w:rsidR="00C2355F" w14:paraId="7D661909" w14:textId="77777777" w:rsidTr="00E02494">
        <w:tc>
          <w:tcPr>
            <w:tcW w:w="638" w:type="dxa"/>
          </w:tcPr>
          <w:p w14:paraId="3FCB4851" w14:textId="77777777" w:rsidR="00C2355F" w:rsidRDefault="00C2355F" w:rsidP="00E02494">
            <w:r>
              <w:t>GC-005</w:t>
            </w:r>
          </w:p>
        </w:tc>
        <w:tc>
          <w:tcPr>
            <w:tcW w:w="1580" w:type="dxa"/>
          </w:tcPr>
          <w:p w14:paraId="74A22D34" w14:textId="77777777" w:rsidR="00C2355F" w:rsidRDefault="00C2355F" w:rsidP="00E02494">
            <w:r>
              <w:t>Failover Handling</w:t>
            </w:r>
          </w:p>
        </w:tc>
        <w:tc>
          <w:tcPr>
            <w:tcW w:w="1496" w:type="dxa"/>
          </w:tcPr>
          <w:p w14:paraId="0CAD25AB" w14:textId="77777777" w:rsidR="00C2355F" w:rsidRDefault="00C2355F" w:rsidP="00E02494">
            <w:r>
              <w:t>Cloud API restarted</w:t>
            </w:r>
          </w:p>
        </w:tc>
        <w:tc>
          <w:tcPr>
            <w:tcW w:w="1232" w:type="dxa"/>
          </w:tcPr>
          <w:p w14:paraId="698ADBAC" w14:textId="77777777" w:rsidR="00C2355F" w:rsidRDefault="00C2355F" w:rsidP="00E02494">
            <w:r>
              <w:t>Send frame during restart</w:t>
            </w:r>
          </w:p>
        </w:tc>
        <w:tc>
          <w:tcPr>
            <w:tcW w:w="2110" w:type="dxa"/>
          </w:tcPr>
          <w:p w14:paraId="0F1A4B6D" w14:textId="77777777" w:rsidR="00C2355F" w:rsidRDefault="00C2355F" w:rsidP="00E02494">
            <w:r>
              <w:t>Retry succeeds once API is back</w:t>
            </w:r>
          </w:p>
        </w:tc>
        <w:tc>
          <w:tcPr>
            <w:tcW w:w="1800" w:type="dxa"/>
          </w:tcPr>
          <w:p w14:paraId="7ECC4453" w14:textId="77777777" w:rsidR="00C2355F" w:rsidRDefault="00C2355F" w:rsidP="00E02494">
            <w:r>
              <w:t xml:space="preserve">Unable to test, cloud service won’t fail </w:t>
            </w:r>
            <w:proofErr w:type="gramStart"/>
            <w:r>
              <w:t>as long as</w:t>
            </w:r>
            <w:proofErr w:type="gramEnd"/>
            <w:r>
              <w:t xml:space="preserve"> internet is connected</w:t>
            </w:r>
          </w:p>
        </w:tc>
      </w:tr>
      <w:tr w:rsidR="00C2355F" w14:paraId="6B308163" w14:textId="77777777" w:rsidTr="00E02494">
        <w:tc>
          <w:tcPr>
            <w:tcW w:w="638" w:type="dxa"/>
          </w:tcPr>
          <w:p w14:paraId="50DB7C42" w14:textId="77777777" w:rsidR="00C2355F" w:rsidRDefault="00C2355F" w:rsidP="00E02494">
            <w:r>
              <w:t>GC-006</w:t>
            </w:r>
          </w:p>
        </w:tc>
        <w:tc>
          <w:tcPr>
            <w:tcW w:w="1580" w:type="dxa"/>
          </w:tcPr>
          <w:p w14:paraId="0F3AD1E9" w14:textId="77777777" w:rsidR="00C2355F" w:rsidRDefault="00C2355F" w:rsidP="00E02494">
            <w:r>
              <w:t>Multi-Device Scalability</w:t>
            </w:r>
          </w:p>
        </w:tc>
        <w:tc>
          <w:tcPr>
            <w:tcW w:w="1496" w:type="dxa"/>
          </w:tcPr>
          <w:p w14:paraId="5E939AA1" w14:textId="77777777" w:rsidR="00C2355F" w:rsidRDefault="00C2355F" w:rsidP="00E02494">
            <w:r>
              <w:t>5 Pi devices sending frames</w:t>
            </w:r>
          </w:p>
        </w:tc>
        <w:tc>
          <w:tcPr>
            <w:tcW w:w="1232" w:type="dxa"/>
          </w:tcPr>
          <w:p w14:paraId="5F9FFB29" w14:textId="77777777" w:rsidR="00C2355F" w:rsidRDefault="00C2355F" w:rsidP="00E02494">
            <w:r>
              <w:t>Simulate concurrent requests</w:t>
            </w:r>
          </w:p>
        </w:tc>
        <w:tc>
          <w:tcPr>
            <w:tcW w:w="2110" w:type="dxa"/>
          </w:tcPr>
          <w:p w14:paraId="17734A95" w14:textId="77777777" w:rsidR="00C2355F" w:rsidRDefault="00C2355F" w:rsidP="00E02494">
            <w:r>
              <w:t>All devices receive responses</w:t>
            </w:r>
          </w:p>
        </w:tc>
        <w:tc>
          <w:tcPr>
            <w:tcW w:w="1800" w:type="dxa"/>
          </w:tcPr>
          <w:p w14:paraId="3D01052E" w14:textId="77777777" w:rsidR="00C2355F" w:rsidRDefault="00C2355F" w:rsidP="00E02494">
            <w:r>
              <w:t xml:space="preserve">Based on performance metrics if only 1 camera is attached to each device, cap camera performance to 10 FPS and only attach 1 to each device, each cloud server could likely </w:t>
            </w:r>
            <w:r>
              <w:lastRenderedPageBreak/>
              <w:t>support up to 20 devices.</w:t>
            </w:r>
          </w:p>
        </w:tc>
      </w:tr>
      <w:tr w:rsidR="00C2355F" w14:paraId="5A8C0F69" w14:textId="77777777" w:rsidTr="00E02494">
        <w:tc>
          <w:tcPr>
            <w:tcW w:w="638" w:type="dxa"/>
          </w:tcPr>
          <w:p w14:paraId="3EE09E56" w14:textId="77777777" w:rsidR="00C2355F" w:rsidRDefault="00C2355F" w:rsidP="00E02494">
            <w:r>
              <w:lastRenderedPageBreak/>
              <w:t>GC-007</w:t>
            </w:r>
          </w:p>
        </w:tc>
        <w:tc>
          <w:tcPr>
            <w:tcW w:w="1580" w:type="dxa"/>
          </w:tcPr>
          <w:p w14:paraId="4A272E52" w14:textId="77777777" w:rsidR="00C2355F" w:rsidRDefault="00C2355F" w:rsidP="00E02494">
            <w:r>
              <w:t>Large Payload Handling</w:t>
            </w:r>
          </w:p>
        </w:tc>
        <w:tc>
          <w:tcPr>
            <w:tcW w:w="1496" w:type="dxa"/>
          </w:tcPr>
          <w:p w14:paraId="5C28DAE7" w14:textId="77777777" w:rsidR="00C2355F" w:rsidRDefault="00C2355F" w:rsidP="00E02494">
            <w:r>
              <w:t>Send high-resolution frames</w:t>
            </w:r>
          </w:p>
        </w:tc>
        <w:tc>
          <w:tcPr>
            <w:tcW w:w="1232" w:type="dxa"/>
          </w:tcPr>
          <w:p w14:paraId="2662A4F7" w14:textId="77777777" w:rsidR="00C2355F" w:rsidRDefault="00C2355F" w:rsidP="00E02494">
            <w:r>
              <w:t>Transmit 1080p frame</w:t>
            </w:r>
          </w:p>
        </w:tc>
        <w:tc>
          <w:tcPr>
            <w:tcW w:w="2110" w:type="dxa"/>
          </w:tcPr>
          <w:p w14:paraId="315F516D" w14:textId="77777777" w:rsidR="00C2355F" w:rsidRDefault="00C2355F" w:rsidP="00E02494">
            <w:r>
              <w:t>Response processed, no crash</w:t>
            </w:r>
          </w:p>
        </w:tc>
        <w:tc>
          <w:tcPr>
            <w:tcW w:w="1800" w:type="dxa"/>
          </w:tcPr>
          <w:p w14:paraId="30C39731" w14:textId="77777777" w:rsidR="00C2355F" w:rsidRDefault="00C2355F" w:rsidP="00E02494">
            <w:r>
              <w:t>Frame processed, longer latency ~70ms. Unrecommended to overload the image quality.</w:t>
            </w:r>
          </w:p>
        </w:tc>
      </w:tr>
      <w:tr w:rsidR="00C2355F" w14:paraId="6E97D103" w14:textId="77777777" w:rsidTr="00E02494">
        <w:tc>
          <w:tcPr>
            <w:tcW w:w="638" w:type="dxa"/>
          </w:tcPr>
          <w:p w14:paraId="4A381C77" w14:textId="77777777" w:rsidR="00C2355F" w:rsidRDefault="00C2355F" w:rsidP="00E02494">
            <w:r>
              <w:t>GC-008</w:t>
            </w:r>
          </w:p>
        </w:tc>
        <w:tc>
          <w:tcPr>
            <w:tcW w:w="1580" w:type="dxa"/>
          </w:tcPr>
          <w:p w14:paraId="65A8DB98" w14:textId="77777777" w:rsidR="00C2355F" w:rsidRDefault="00C2355F" w:rsidP="00E02494">
            <w:r>
              <w:t>Cloud Logging</w:t>
            </w:r>
          </w:p>
        </w:tc>
        <w:tc>
          <w:tcPr>
            <w:tcW w:w="1496" w:type="dxa"/>
          </w:tcPr>
          <w:p w14:paraId="19FD324F" w14:textId="77777777" w:rsidR="00C2355F" w:rsidRDefault="00C2355F" w:rsidP="00E02494">
            <w:r>
              <w:t>Detection requests sent</w:t>
            </w:r>
          </w:p>
        </w:tc>
        <w:tc>
          <w:tcPr>
            <w:tcW w:w="1232" w:type="dxa"/>
          </w:tcPr>
          <w:p w14:paraId="217FBD3E" w14:textId="77777777" w:rsidR="00C2355F" w:rsidRDefault="00C2355F" w:rsidP="00E02494">
            <w:r>
              <w:t>Query server logs</w:t>
            </w:r>
          </w:p>
        </w:tc>
        <w:tc>
          <w:tcPr>
            <w:tcW w:w="2110" w:type="dxa"/>
          </w:tcPr>
          <w:p w14:paraId="3C8BC45F" w14:textId="77777777" w:rsidR="00C2355F" w:rsidRDefault="00C2355F" w:rsidP="00E02494">
            <w:r>
              <w:t>Requests/detections logged correctly</w:t>
            </w:r>
          </w:p>
        </w:tc>
        <w:tc>
          <w:tcPr>
            <w:tcW w:w="1800" w:type="dxa"/>
          </w:tcPr>
          <w:p w14:paraId="58F949FA" w14:textId="77777777" w:rsidR="00C2355F" w:rsidRDefault="00C2355F" w:rsidP="00E02494">
            <w:r>
              <w:t>All requests logged</w:t>
            </w:r>
          </w:p>
        </w:tc>
      </w:tr>
      <w:tr w:rsidR="00C2355F" w14:paraId="7F07FA08" w14:textId="77777777" w:rsidTr="00E02494">
        <w:tc>
          <w:tcPr>
            <w:tcW w:w="638" w:type="dxa"/>
          </w:tcPr>
          <w:p w14:paraId="513A4E15" w14:textId="77777777" w:rsidR="00C2355F" w:rsidRDefault="00C2355F" w:rsidP="00E02494">
            <w:r>
              <w:t>GC-009</w:t>
            </w:r>
          </w:p>
        </w:tc>
        <w:tc>
          <w:tcPr>
            <w:tcW w:w="1580" w:type="dxa"/>
          </w:tcPr>
          <w:p w14:paraId="44D26E58" w14:textId="77777777" w:rsidR="00C2355F" w:rsidRDefault="00C2355F" w:rsidP="00E02494">
            <w:r>
              <w:t>End-to-End Cloud Workflow</w:t>
            </w:r>
          </w:p>
        </w:tc>
        <w:tc>
          <w:tcPr>
            <w:tcW w:w="1496" w:type="dxa"/>
          </w:tcPr>
          <w:p w14:paraId="57E00354" w14:textId="77777777" w:rsidR="00C2355F" w:rsidRDefault="00C2355F" w:rsidP="00E02494">
            <w:r>
              <w:t>Pi capture → Cloud inference → ARCIS dashboard</w:t>
            </w:r>
          </w:p>
        </w:tc>
        <w:tc>
          <w:tcPr>
            <w:tcW w:w="1232" w:type="dxa"/>
          </w:tcPr>
          <w:p w14:paraId="47EC93CB" w14:textId="77777777" w:rsidR="00C2355F" w:rsidRDefault="00C2355F" w:rsidP="00E02494">
            <w:r>
              <w:t>Run full cycle</w:t>
            </w:r>
          </w:p>
        </w:tc>
        <w:tc>
          <w:tcPr>
            <w:tcW w:w="2110" w:type="dxa"/>
          </w:tcPr>
          <w:p w14:paraId="59EEAA43" w14:textId="77777777" w:rsidR="00C2355F" w:rsidRDefault="00C2355F" w:rsidP="00E02494">
            <w:r>
              <w:t>Detection appears on dashboard in &lt;1s</w:t>
            </w:r>
          </w:p>
        </w:tc>
        <w:tc>
          <w:tcPr>
            <w:tcW w:w="1800" w:type="dxa"/>
          </w:tcPr>
          <w:p w14:paraId="3406AC2D" w14:textId="77777777" w:rsidR="00C2355F" w:rsidRDefault="00C2355F" w:rsidP="00E02494">
            <w:r>
              <w:t>Detection displayed in ~0.03ms</w:t>
            </w:r>
          </w:p>
        </w:tc>
      </w:tr>
    </w:tbl>
    <w:p w14:paraId="7010143E" w14:textId="77777777" w:rsidR="00C2355F" w:rsidRDefault="00C2355F" w:rsidP="00C2355F"/>
    <w:p w14:paraId="0E94B551" w14:textId="77777777" w:rsidR="000A7CA1" w:rsidRDefault="000A7CA1" w:rsidP="000A7CA1"/>
    <w:p w14:paraId="5DD47D01" w14:textId="77777777" w:rsidR="000A7CA1" w:rsidRDefault="000A7CA1">
      <w:pPr>
        <w:rPr>
          <w:rFonts w:hint="cs"/>
          <w:rtl/>
          <w:lang w:bidi="he-IL"/>
        </w:rPr>
      </w:pPr>
    </w:p>
    <w:p w14:paraId="15CA2DC8" w14:textId="77777777" w:rsidR="0077261D" w:rsidRDefault="0077261D"/>
    <w:p w14:paraId="406FC244" w14:textId="77777777" w:rsidR="0077261D" w:rsidRDefault="0077261D"/>
    <w:p w14:paraId="357FF199" w14:textId="1A0E1AA5" w:rsidR="006E7519" w:rsidRDefault="006E7519"/>
    <w:p w14:paraId="2D167348" w14:textId="77777777" w:rsidR="000A7CA1" w:rsidRDefault="000A7CA1">
      <w:pPr>
        <w:rPr>
          <w:rtl/>
          <w:lang w:bidi="he-IL"/>
        </w:rPr>
      </w:pPr>
    </w:p>
    <w:p w14:paraId="0F7350E2" w14:textId="77777777" w:rsidR="00F8232A" w:rsidRDefault="00F8232A">
      <w:pPr>
        <w:rPr>
          <w:rtl/>
          <w:lang w:bidi="he-IL"/>
        </w:rPr>
      </w:pPr>
    </w:p>
    <w:p w14:paraId="564D7209" w14:textId="77777777" w:rsidR="00F8232A" w:rsidRDefault="00F8232A">
      <w:pPr>
        <w:rPr>
          <w:rtl/>
          <w:lang w:bidi="he-IL"/>
        </w:rPr>
      </w:pPr>
    </w:p>
    <w:p w14:paraId="0859B1A2" w14:textId="77777777" w:rsidR="00F8232A" w:rsidRDefault="00F8232A">
      <w:pPr>
        <w:rPr>
          <w:rtl/>
          <w:lang w:bidi="he-IL"/>
        </w:rPr>
      </w:pPr>
    </w:p>
    <w:p w14:paraId="50C69C97" w14:textId="77777777" w:rsidR="00F8232A" w:rsidRDefault="00F8232A">
      <w:pPr>
        <w:rPr>
          <w:rFonts w:hint="cs"/>
          <w:lang w:bidi="he-IL"/>
        </w:rPr>
      </w:pPr>
    </w:p>
    <w:p w14:paraId="0AA44B2E" w14:textId="5D33E8CF" w:rsidR="0011056F" w:rsidRPr="00615EB5" w:rsidRDefault="006904B2" w:rsidP="006E7519">
      <w:pPr>
        <w:rPr>
          <w:b/>
          <w:bCs/>
          <w:sz w:val="28"/>
          <w:szCs w:val="28"/>
        </w:rPr>
      </w:pPr>
      <w:r w:rsidRPr="00615EB5">
        <w:rPr>
          <w:b/>
          <w:bCs/>
          <w:sz w:val="28"/>
          <w:szCs w:val="28"/>
        </w:rPr>
        <w:t>This STD provides complete test coverage for your ARCIS weapon detection system across all testing levels and meets both academic formal requirements and practical implementation needs.</w:t>
      </w:r>
    </w:p>
    <w:sectPr w:rsidR="0011056F" w:rsidRPr="00615E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83B4C"/>
    <w:multiLevelType w:val="multilevel"/>
    <w:tmpl w:val="073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2D07"/>
    <w:multiLevelType w:val="multilevel"/>
    <w:tmpl w:val="4EA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61F4C"/>
    <w:multiLevelType w:val="hybridMultilevel"/>
    <w:tmpl w:val="2DE2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703142">
    <w:abstractNumId w:val="8"/>
  </w:num>
  <w:num w:numId="2" w16cid:durableId="452990278">
    <w:abstractNumId w:val="6"/>
  </w:num>
  <w:num w:numId="3" w16cid:durableId="425808454">
    <w:abstractNumId w:val="5"/>
  </w:num>
  <w:num w:numId="4" w16cid:durableId="936597384">
    <w:abstractNumId w:val="4"/>
  </w:num>
  <w:num w:numId="5" w16cid:durableId="1930381517">
    <w:abstractNumId w:val="7"/>
  </w:num>
  <w:num w:numId="6" w16cid:durableId="1415199556">
    <w:abstractNumId w:val="3"/>
  </w:num>
  <w:num w:numId="7" w16cid:durableId="1464810057">
    <w:abstractNumId w:val="2"/>
  </w:num>
  <w:num w:numId="8" w16cid:durableId="184252838">
    <w:abstractNumId w:val="1"/>
  </w:num>
  <w:num w:numId="9" w16cid:durableId="764106692">
    <w:abstractNumId w:val="0"/>
  </w:num>
  <w:num w:numId="10" w16cid:durableId="8609370">
    <w:abstractNumId w:val="10"/>
  </w:num>
  <w:num w:numId="11" w16cid:durableId="591473747">
    <w:abstractNumId w:val="9"/>
  </w:num>
  <w:num w:numId="12" w16cid:durableId="1352612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F01"/>
    <w:rsid w:val="00034616"/>
    <w:rsid w:val="0006063C"/>
    <w:rsid w:val="000A4AFE"/>
    <w:rsid w:val="000A7CA1"/>
    <w:rsid w:val="000B75E5"/>
    <w:rsid w:val="001025E3"/>
    <w:rsid w:val="0011056F"/>
    <w:rsid w:val="00142D5A"/>
    <w:rsid w:val="001444C0"/>
    <w:rsid w:val="0015074B"/>
    <w:rsid w:val="00160792"/>
    <w:rsid w:val="00172640"/>
    <w:rsid w:val="00185D7F"/>
    <w:rsid w:val="001B445A"/>
    <w:rsid w:val="001E0AD7"/>
    <w:rsid w:val="002340ED"/>
    <w:rsid w:val="00260FEC"/>
    <w:rsid w:val="00273FBC"/>
    <w:rsid w:val="00292AF3"/>
    <w:rsid w:val="0029639D"/>
    <w:rsid w:val="002D0171"/>
    <w:rsid w:val="00326F90"/>
    <w:rsid w:val="003300A7"/>
    <w:rsid w:val="00345698"/>
    <w:rsid w:val="00392CC6"/>
    <w:rsid w:val="003A6471"/>
    <w:rsid w:val="003A7CAD"/>
    <w:rsid w:val="003E376E"/>
    <w:rsid w:val="00402909"/>
    <w:rsid w:val="00423B75"/>
    <w:rsid w:val="00451E9A"/>
    <w:rsid w:val="004837D8"/>
    <w:rsid w:val="0049607C"/>
    <w:rsid w:val="004A3559"/>
    <w:rsid w:val="004A77D9"/>
    <w:rsid w:val="004B2A26"/>
    <w:rsid w:val="004B3A64"/>
    <w:rsid w:val="004D7605"/>
    <w:rsid w:val="005048CB"/>
    <w:rsid w:val="00577567"/>
    <w:rsid w:val="005A59A1"/>
    <w:rsid w:val="005B5FA9"/>
    <w:rsid w:val="005E620F"/>
    <w:rsid w:val="00614B23"/>
    <w:rsid w:val="00615EB5"/>
    <w:rsid w:val="00656B68"/>
    <w:rsid w:val="00663ADF"/>
    <w:rsid w:val="006824BF"/>
    <w:rsid w:val="006904B2"/>
    <w:rsid w:val="006A0F69"/>
    <w:rsid w:val="006C3B4E"/>
    <w:rsid w:val="006C5F62"/>
    <w:rsid w:val="006E3367"/>
    <w:rsid w:val="006E6051"/>
    <w:rsid w:val="006E7519"/>
    <w:rsid w:val="00705F6A"/>
    <w:rsid w:val="007101FE"/>
    <w:rsid w:val="0077261D"/>
    <w:rsid w:val="00792712"/>
    <w:rsid w:val="007B1DF9"/>
    <w:rsid w:val="007E4D56"/>
    <w:rsid w:val="008123B7"/>
    <w:rsid w:val="00844626"/>
    <w:rsid w:val="00847B0F"/>
    <w:rsid w:val="00860BB0"/>
    <w:rsid w:val="00862513"/>
    <w:rsid w:val="008C547F"/>
    <w:rsid w:val="008F7604"/>
    <w:rsid w:val="00984013"/>
    <w:rsid w:val="009A0C2B"/>
    <w:rsid w:val="009D4227"/>
    <w:rsid w:val="009D52BA"/>
    <w:rsid w:val="009E55EE"/>
    <w:rsid w:val="00A335F3"/>
    <w:rsid w:val="00A51AE2"/>
    <w:rsid w:val="00A5585C"/>
    <w:rsid w:val="00A62DD3"/>
    <w:rsid w:val="00AA1D8D"/>
    <w:rsid w:val="00AD2E40"/>
    <w:rsid w:val="00AE4A3A"/>
    <w:rsid w:val="00AE7802"/>
    <w:rsid w:val="00AF5A99"/>
    <w:rsid w:val="00B1324C"/>
    <w:rsid w:val="00B22EE5"/>
    <w:rsid w:val="00B40150"/>
    <w:rsid w:val="00B47730"/>
    <w:rsid w:val="00B575D3"/>
    <w:rsid w:val="00B779AA"/>
    <w:rsid w:val="00B83063"/>
    <w:rsid w:val="00BC401A"/>
    <w:rsid w:val="00BF66CD"/>
    <w:rsid w:val="00C2355F"/>
    <w:rsid w:val="00C44112"/>
    <w:rsid w:val="00C67B48"/>
    <w:rsid w:val="00C742A4"/>
    <w:rsid w:val="00C75676"/>
    <w:rsid w:val="00CA6A1B"/>
    <w:rsid w:val="00CB0664"/>
    <w:rsid w:val="00CB4953"/>
    <w:rsid w:val="00CB5C0D"/>
    <w:rsid w:val="00CC7F9B"/>
    <w:rsid w:val="00D61A00"/>
    <w:rsid w:val="00D639F5"/>
    <w:rsid w:val="00D824B7"/>
    <w:rsid w:val="00D93901"/>
    <w:rsid w:val="00D96ED0"/>
    <w:rsid w:val="00DA7229"/>
    <w:rsid w:val="00DF3D8A"/>
    <w:rsid w:val="00E02ABE"/>
    <w:rsid w:val="00E224C7"/>
    <w:rsid w:val="00E413E6"/>
    <w:rsid w:val="00EA0219"/>
    <w:rsid w:val="00EB0290"/>
    <w:rsid w:val="00ED13F2"/>
    <w:rsid w:val="00EE0683"/>
    <w:rsid w:val="00EF0914"/>
    <w:rsid w:val="00F00E4A"/>
    <w:rsid w:val="00F31908"/>
    <w:rsid w:val="00F35FA9"/>
    <w:rsid w:val="00F47076"/>
    <w:rsid w:val="00F8232A"/>
    <w:rsid w:val="00FB4C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503A2"/>
  <w14:defaultImageDpi w14:val="300"/>
  <w15:docId w15:val="{0141906C-7EB3-45F3-8CE0-DA3FF11B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1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normal">
    <w:name w:val="whitespace-normal"/>
    <w:basedOn w:val="Normal"/>
    <w:rsid w:val="00A51AE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F31908"/>
    <w:rPr>
      <w:color w:val="0000FF" w:themeColor="hyperlink"/>
      <w:u w:val="single"/>
    </w:rPr>
  </w:style>
  <w:style w:type="character" w:styleId="UnresolvedMention">
    <w:name w:val="Unresolved Mention"/>
    <w:basedOn w:val="DefaultParagraphFont"/>
    <w:uiPriority w:val="99"/>
    <w:semiHidden/>
    <w:unhideWhenUsed/>
    <w:rsid w:val="00F31908"/>
    <w:rPr>
      <w:color w:val="605E5C"/>
      <w:shd w:val="clear" w:color="auto" w:fill="E1DFDD"/>
    </w:rPr>
  </w:style>
  <w:style w:type="character" w:styleId="FollowedHyperlink">
    <w:name w:val="FollowedHyperlink"/>
    <w:basedOn w:val="DefaultParagraphFont"/>
    <w:uiPriority w:val="99"/>
    <w:semiHidden/>
    <w:unhideWhenUsed/>
    <w:rsid w:val="00F31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212">
      <w:bodyDiv w:val="1"/>
      <w:marLeft w:val="0"/>
      <w:marRight w:val="0"/>
      <w:marTop w:val="0"/>
      <w:marBottom w:val="0"/>
      <w:divBdr>
        <w:top w:val="none" w:sz="0" w:space="0" w:color="auto"/>
        <w:left w:val="none" w:sz="0" w:space="0" w:color="auto"/>
        <w:bottom w:val="none" w:sz="0" w:space="0" w:color="auto"/>
        <w:right w:val="none" w:sz="0" w:space="0" w:color="auto"/>
      </w:divBdr>
      <w:divsChild>
        <w:div w:id="484929861">
          <w:marLeft w:val="0"/>
          <w:marRight w:val="0"/>
          <w:marTop w:val="0"/>
          <w:marBottom w:val="0"/>
          <w:divBdr>
            <w:top w:val="none" w:sz="0" w:space="0" w:color="auto"/>
            <w:left w:val="none" w:sz="0" w:space="0" w:color="auto"/>
            <w:bottom w:val="none" w:sz="0" w:space="0" w:color="auto"/>
            <w:right w:val="none" w:sz="0" w:space="0" w:color="auto"/>
          </w:divBdr>
          <w:divsChild>
            <w:div w:id="770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894">
      <w:bodyDiv w:val="1"/>
      <w:marLeft w:val="0"/>
      <w:marRight w:val="0"/>
      <w:marTop w:val="0"/>
      <w:marBottom w:val="0"/>
      <w:divBdr>
        <w:top w:val="none" w:sz="0" w:space="0" w:color="auto"/>
        <w:left w:val="none" w:sz="0" w:space="0" w:color="auto"/>
        <w:bottom w:val="none" w:sz="0" w:space="0" w:color="auto"/>
        <w:right w:val="none" w:sz="0" w:space="0" w:color="auto"/>
      </w:divBdr>
      <w:divsChild>
        <w:div w:id="138881901">
          <w:marLeft w:val="0"/>
          <w:marRight w:val="0"/>
          <w:marTop w:val="0"/>
          <w:marBottom w:val="0"/>
          <w:divBdr>
            <w:top w:val="none" w:sz="0" w:space="0" w:color="auto"/>
            <w:left w:val="none" w:sz="0" w:space="0" w:color="auto"/>
            <w:bottom w:val="none" w:sz="0" w:space="0" w:color="auto"/>
            <w:right w:val="none" w:sz="0" w:space="0" w:color="auto"/>
          </w:divBdr>
          <w:divsChild>
            <w:div w:id="4527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987">
      <w:bodyDiv w:val="1"/>
      <w:marLeft w:val="0"/>
      <w:marRight w:val="0"/>
      <w:marTop w:val="0"/>
      <w:marBottom w:val="0"/>
      <w:divBdr>
        <w:top w:val="none" w:sz="0" w:space="0" w:color="auto"/>
        <w:left w:val="none" w:sz="0" w:space="0" w:color="auto"/>
        <w:bottom w:val="none" w:sz="0" w:space="0" w:color="auto"/>
        <w:right w:val="none" w:sz="0" w:space="0" w:color="auto"/>
      </w:divBdr>
      <w:divsChild>
        <w:div w:id="495000564">
          <w:marLeft w:val="0"/>
          <w:marRight w:val="0"/>
          <w:marTop w:val="0"/>
          <w:marBottom w:val="0"/>
          <w:divBdr>
            <w:top w:val="none" w:sz="0" w:space="0" w:color="auto"/>
            <w:left w:val="none" w:sz="0" w:space="0" w:color="auto"/>
            <w:bottom w:val="none" w:sz="0" w:space="0" w:color="auto"/>
            <w:right w:val="none" w:sz="0" w:space="0" w:color="auto"/>
          </w:divBdr>
          <w:divsChild>
            <w:div w:id="2800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276">
      <w:bodyDiv w:val="1"/>
      <w:marLeft w:val="0"/>
      <w:marRight w:val="0"/>
      <w:marTop w:val="0"/>
      <w:marBottom w:val="0"/>
      <w:divBdr>
        <w:top w:val="none" w:sz="0" w:space="0" w:color="auto"/>
        <w:left w:val="none" w:sz="0" w:space="0" w:color="auto"/>
        <w:bottom w:val="none" w:sz="0" w:space="0" w:color="auto"/>
        <w:right w:val="none" w:sz="0" w:space="0" w:color="auto"/>
      </w:divBdr>
      <w:divsChild>
        <w:div w:id="1835300005">
          <w:marLeft w:val="0"/>
          <w:marRight w:val="0"/>
          <w:marTop w:val="0"/>
          <w:marBottom w:val="0"/>
          <w:divBdr>
            <w:top w:val="none" w:sz="0" w:space="0" w:color="auto"/>
            <w:left w:val="none" w:sz="0" w:space="0" w:color="auto"/>
            <w:bottom w:val="none" w:sz="0" w:space="0" w:color="auto"/>
            <w:right w:val="none" w:sz="0" w:space="0" w:color="auto"/>
          </w:divBdr>
          <w:divsChild>
            <w:div w:id="16660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67">
      <w:bodyDiv w:val="1"/>
      <w:marLeft w:val="0"/>
      <w:marRight w:val="0"/>
      <w:marTop w:val="0"/>
      <w:marBottom w:val="0"/>
      <w:divBdr>
        <w:top w:val="none" w:sz="0" w:space="0" w:color="auto"/>
        <w:left w:val="none" w:sz="0" w:space="0" w:color="auto"/>
        <w:bottom w:val="none" w:sz="0" w:space="0" w:color="auto"/>
        <w:right w:val="none" w:sz="0" w:space="0" w:color="auto"/>
      </w:divBdr>
      <w:divsChild>
        <w:div w:id="791360449">
          <w:marLeft w:val="0"/>
          <w:marRight w:val="0"/>
          <w:marTop w:val="0"/>
          <w:marBottom w:val="0"/>
          <w:divBdr>
            <w:top w:val="none" w:sz="0" w:space="0" w:color="auto"/>
            <w:left w:val="none" w:sz="0" w:space="0" w:color="auto"/>
            <w:bottom w:val="none" w:sz="0" w:space="0" w:color="auto"/>
            <w:right w:val="none" w:sz="0" w:space="0" w:color="auto"/>
          </w:divBdr>
          <w:divsChild>
            <w:div w:id="17570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03">
      <w:bodyDiv w:val="1"/>
      <w:marLeft w:val="0"/>
      <w:marRight w:val="0"/>
      <w:marTop w:val="0"/>
      <w:marBottom w:val="0"/>
      <w:divBdr>
        <w:top w:val="none" w:sz="0" w:space="0" w:color="auto"/>
        <w:left w:val="none" w:sz="0" w:space="0" w:color="auto"/>
        <w:bottom w:val="none" w:sz="0" w:space="0" w:color="auto"/>
        <w:right w:val="none" w:sz="0" w:space="0" w:color="auto"/>
      </w:divBdr>
      <w:divsChild>
        <w:div w:id="242303948">
          <w:marLeft w:val="0"/>
          <w:marRight w:val="0"/>
          <w:marTop w:val="0"/>
          <w:marBottom w:val="0"/>
          <w:divBdr>
            <w:top w:val="none" w:sz="0" w:space="0" w:color="auto"/>
            <w:left w:val="none" w:sz="0" w:space="0" w:color="auto"/>
            <w:bottom w:val="none" w:sz="0" w:space="0" w:color="auto"/>
            <w:right w:val="none" w:sz="0" w:space="0" w:color="auto"/>
          </w:divBdr>
          <w:divsChild>
            <w:div w:id="19346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27">
      <w:bodyDiv w:val="1"/>
      <w:marLeft w:val="0"/>
      <w:marRight w:val="0"/>
      <w:marTop w:val="0"/>
      <w:marBottom w:val="0"/>
      <w:divBdr>
        <w:top w:val="none" w:sz="0" w:space="0" w:color="auto"/>
        <w:left w:val="none" w:sz="0" w:space="0" w:color="auto"/>
        <w:bottom w:val="none" w:sz="0" w:space="0" w:color="auto"/>
        <w:right w:val="none" w:sz="0" w:space="0" w:color="auto"/>
      </w:divBdr>
      <w:divsChild>
        <w:div w:id="458185968">
          <w:marLeft w:val="0"/>
          <w:marRight w:val="0"/>
          <w:marTop w:val="0"/>
          <w:marBottom w:val="0"/>
          <w:divBdr>
            <w:top w:val="none" w:sz="0" w:space="0" w:color="auto"/>
            <w:left w:val="none" w:sz="0" w:space="0" w:color="auto"/>
            <w:bottom w:val="none" w:sz="0" w:space="0" w:color="auto"/>
            <w:right w:val="none" w:sz="0" w:space="0" w:color="auto"/>
          </w:divBdr>
          <w:divsChild>
            <w:div w:id="7415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610">
      <w:bodyDiv w:val="1"/>
      <w:marLeft w:val="0"/>
      <w:marRight w:val="0"/>
      <w:marTop w:val="0"/>
      <w:marBottom w:val="0"/>
      <w:divBdr>
        <w:top w:val="none" w:sz="0" w:space="0" w:color="auto"/>
        <w:left w:val="none" w:sz="0" w:space="0" w:color="auto"/>
        <w:bottom w:val="none" w:sz="0" w:space="0" w:color="auto"/>
        <w:right w:val="none" w:sz="0" w:space="0" w:color="auto"/>
      </w:divBdr>
      <w:divsChild>
        <w:div w:id="1270047384">
          <w:marLeft w:val="0"/>
          <w:marRight w:val="0"/>
          <w:marTop w:val="0"/>
          <w:marBottom w:val="0"/>
          <w:divBdr>
            <w:top w:val="none" w:sz="0" w:space="0" w:color="auto"/>
            <w:left w:val="none" w:sz="0" w:space="0" w:color="auto"/>
            <w:bottom w:val="none" w:sz="0" w:space="0" w:color="auto"/>
            <w:right w:val="none" w:sz="0" w:space="0" w:color="auto"/>
          </w:divBdr>
          <w:divsChild>
            <w:div w:id="2088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2406">
      <w:bodyDiv w:val="1"/>
      <w:marLeft w:val="0"/>
      <w:marRight w:val="0"/>
      <w:marTop w:val="0"/>
      <w:marBottom w:val="0"/>
      <w:divBdr>
        <w:top w:val="none" w:sz="0" w:space="0" w:color="auto"/>
        <w:left w:val="none" w:sz="0" w:space="0" w:color="auto"/>
        <w:bottom w:val="none" w:sz="0" w:space="0" w:color="auto"/>
        <w:right w:val="none" w:sz="0" w:space="0" w:color="auto"/>
      </w:divBdr>
      <w:divsChild>
        <w:div w:id="62527206">
          <w:marLeft w:val="0"/>
          <w:marRight w:val="0"/>
          <w:marTop w:val="0"/>
          <w:marBottom w:val="0"/>
          <w:divBdr>
            <w:top w:val="none" w:sz="0" w:space="0" w:color="auto"/>
            <w:left w:val="none" w:sz="0" w:space="0" w:color="auto"/>
            <w:bottom w:val="none" w:sz="0" w:space="0" w:color="auto"/>
            <w:right w:val="none" w:sz="0" w:space="0" w:color="auto"/>
          </w:divBdr>
          <w:divsChild>
            <w:div w:id="1988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45">
      <w:bodyDiv w:val="1"/>
      <w:marLeft w:val="0"/>
      <w:marRight w:val="0"/>
      <w:marTop w:val="0"/>
      <w:marBottom w:val="0"/>
      <w:divBdr>
        <w:top w:val="none" w:sz="0" w:space="0" w:color="auto"/>
        <w:left w:val="none" w:sz="0" w:space="0" w:color="auto"/>
        <w:bottom w:val="none" w:sz="0" w:space="0" w:color="auto"/>
        <w:right w:val="none" w:sz="0" w:space="0" w:color="auto"/>
      </w:divBdr>
      <w:divsChild>
        <w:div w:id="1745251879">
          <w:marLeft w:val="0"/>
          <w:marRight w:val="0"/>
          <w:marTop w:val="0"/>
          <w:marBottom w:val="0"/>
          <w:divBdr>
            <w:top w:val="none" w:sz="0" w:space="0" w:color="auto"/>
            <w:left w:val="none" w:sz="0" w:space="0" w:color="auto"/>
            <w:bottom w:val="none" w:sz="0" w:space="0" w:color="auto"/>
            <w:right w:val="none" w:sz="0" w:space="0" w:color="auto"/>
          </w:divBdr>
          <w:divsChild>
            <w:div w:id="1319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6517">
      <w:bodyDiv w:val="1"/>
      <w:marLeft w:val="0"/>
      <w:marRight w:val="0"/>
      <w:marTop w:val="0"/>
      <w:marBottom w:val="0"/>
      <w:divBdr>
        <w:top w:val="none" w:sz="0" w:space="0" w:color="auto"/>
        <w:left w:val="none" w:sz="0" w:space="0" w:color="auto"/>
        <w:bottom w:val="none" w:sz="0" w:space="0" w:color="auto"/>
        <w:right w:val="none" w:sz="0" w:space="0" w:color="auto"/>
      </w:divBdr>
      <w:divsChild>
        <w:div w:id="1994751165">
          <w:marLeft w:val="0"/>
          <w:marRight w:val="0"/>
          <w:marTop w:val="0"/>
          <w:marBottom w:val="0"/>
          <w:divBdr>
            <w:top w:val="none" w:sz="0" w:space="0" w:color="auto"/>
            <w:left w:val="none" w:sz="0" w:space="0" w:color="auto"/>
            <w:bottom w:val="none" w:sz="0" w:space="0" w:color="auto"/>
            <w:right w:val="none" w:sz="0" w:space="0" w:color="auto"/>
          </w:divBdr>
          <w:divsChild>
            <w:div w:id="18770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8150">
      <w:bodyDiv w:val="1"/>
      <w:marLeft w:val="0"/>
      <w:marRight w:val="0"/>
      <w:marTop w:val="0"/>
      <w:marBottom w:val="0"/>
      <w:divBdr>
        <w:top w:val="none" w:sz="0" w:space="0" w:color="auto"/>
        <w:left w:val="none" w:sz="0" w:space="0" w:color="auto"/>
        <w:bottom w:val="none" w:sz="0" w:space="0" w:color="auto"/>
        <w:right w:val="none" w:sz="0" w:space="0" w:color="auto"/>
      </w:divBdr>
      <w:divsChild>
        <w:div w:id="577860102">
          <w:marLeft w:val="0"/>
          <w:marRight w:val="0"/>
          <w:marTop w:val="0"/>
          <w:marBottom w:val="0"/>
          <w:divBdr>
            <w:top w:val="none" w:sz="0" w:space="0" w:color="auto"/>
            <w:left w:val="none" w:sz="0" w:space="0" w:color="auto"/>
            <w:bottom w:val="none" w:sz="0" w:space="0" w:color="auto"/>
            <w:right w:val="none" w:sz="0" w:space="0" w:color="auto"/>
          </w:divBdr>
          <w:divsChild>
            <w:div w:id="780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602">
      <w:bodyDiv w:val="1"/>
      <w:marLeft w:val="0"/>
      <w:marRight w:val="0"/>
      <w:marTop w:val="0"/>
      <w:marBottom w:val="0"/>
      <w:divBdr>
        <w:top w:val="none" w:sz="0" w:space="0" w:color="auto"/>
        <w:left w:val="none" w:sz="0" w:space="0" w:color="auto"/>
        <w:bottom w:val="none" w:sz="0" w:space="0" w:color="auto"/>
        <w:right w:val="none" w:sz="0" w:space="0" w:color="auto"/>
      </w:divBdr>
      <w:divsChild>
        <w:div w:id="817496171">
          <w:marLeft w:val="0"/>
          <w:marRight w:val="0"/>
          <w:marTop w:val="0"/>
          <w:marBottom w:val="0"/>
          <w:divBdr>
            <w:top w:val="none" w:sz="0" w:space="0" w:color="auto"/>
            <w:left w:val="none" w:sz="0" w:space="0" w:color="auto"/>
            <w:bottom w:val="none" w:sz="0" w:space="0" w:color="auto"/>
            <w:right w:val="none" w:sz="0" w:space="0" w:color="auto"/>
          </w:divBdr>
          <w:divsChild>
            <w:div w:id="2647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869">
      <w:bodyDiv w:val="1"/>
      <w:marLeft w:val="0"/>
      <w:marRight w:val="0"/>
      <w:marTop w:val="0"/>
      <w:marBottom w:val="0"/>
      <w:divBdr>
        <w:top w:val="none" w:sz="0" w:space="0" w:color="auto"/>
        <w:left w:val="none" w:sz="0" w:space="0" w:color="auto"/>
        <w:bottom w:val="none" w:sz="0" w:space="0" w:color="auto"/>
        <w:right w:val="none" w:sz="0" w:space="0" w:color="auto"/>
      </w:divBdr>
      <w:divsChild>
        <w:div w:id="345403273">
          <w:marLeft w:val="0"/>
          <w:marRight w:val="0"/>
          <w:marTop w:val="0"/>
          <w:marBottom w:val="0"/>
          <w:divBdr>
            <w:top w:val="none" w:sz="0" w:space="0" w:color="auto"/>
            <w:left w:val="none" w:sz="0" w:space="0" w:color="auto"/>
            <w:bottom w:val="none" w:sz="0" w:space="0" w:color="auto"/>
            <w:right w:val="none" w:sz="0" w:space="0" w:color="auto"/>
          </w:divBdr>
          <w:divsChild>
            <w:div w:id="21233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272">
      <w:bodyDiv w:val="1"/>
      <w:marLeft w:val="0"/>
      <w:marRight w:val="0"/>
      <w:marTop w:val="0"/>
      <w:marBottom w:val="0"/>
      <w:divBdr>
        <w:top w:val="none" w:sz="0" w:space="0" w:color="auto"/>
        <w:left w:val="none" w:sz="0" w:space="0" w:color="auto"/>
        <w:bottom w:val="none" w:sz="0" w:space="0" w:color="auto"/>
        <w:right w:val="none" w:sz="0" w:space="0" w:color="auto"/>
      </w:divBdr>
      <w:divsChild>
        <w:div w:id="778984795">
          <w:marLeft w:val="0"/>
          <w:marRight w:val="0"/>
          <w:marTop w:val="0"/>
          <w:marBottom w:val="0"/>
          <w:divBdr>
            <w:top w:val="none" w:sz="0" w:space="0" w:color="auto"/>
            <w:left w:val="none" w:sz="0" w:space="0" w:color="auto"/>
            <w:bottom w:val="none" w:sz="0" w:space="0" w:color="auto"/>
            <w:right w:val="none" w:sz="0" w:space="0" w:color="auto"/>
          </w:divBdr>
          <w:divsChild>
            <w:div w:id="9627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640">
      <w:bodyDiv w:val="1"/>
      <w:marLeft w:val="0"/>
      <w:marRight w:val="0"/>
      <w:marTop w:val="0"/>
      <w:marBottom w:val="0"/>
      <w:divBdr>
        <w:top w:val="none" w:sz="0" w:space="0" w:color="auto"/>
        <w:left w:val="none" w:sz="0" w:space="0" w:color="auto"/>
        <w:bottom w:val="none" w:sz="0" w:space="0" w:color="auto"/>
        <w:right w:val="none" w:sz="0" w:space="0" w:color="auto"/>
      </w:divBdr>
      <w:divsChild>
        <w:div w:id="940457645">
          <w:marLeft w:val="0"/>
          <w:marRight w:val="0"/>
          <w:marTop w:val="0"/>
          <w:marBottom w:val="0"/>
          <w:divBdr>
            <w:top w:val="none" w:sz="0" w:space="0" w:color="auto"/>
            <w:left w:val="none" w:sz="0" w:space="0" w:color="auto"/>
            <w:bottom w:val="none" w:sz="0" w:space="0" w:color="auto"/>
            <w:right w:val="none" w:sz="0" w:space="0" w:color="auto"/>
          </w:divBdr>
          <w:divsChild>
            <w:div w:id="15016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9463">
      <w:bodyDiv w:val="1"/>
      <w:marLeft w:val="0"/>
      <w:marRight w:val="0"/>
      <w:marTop w:val="0"/>
      <w:marBottom w:val="0"/>
      <w:divBdr>
        <w:top w:val="none" w:sz="0" w:space="0" w:color="auto"/>
        <w:left w:val="none" w:sz="0" w:space="0" w:color="auto"/>
        <w:bottom w:val="none" w:sz="0" w:space="0" w:color="auto"/>
        <w:right w:val="none" w:sz="0" w:space="0" w:color="auto"/>
      </w:divBdr>
      <w:divsChild>
        <w:div w:id="314453782">
          <w:marLeft w:val="0"/>
          <w:marRight w:val="0"/>
          <w:marTop w:val="0"/>
          <w:marBottom w:val="0"/>
          <w:divBdr>
            <w:top w:val="none" w:sz="0" w:space="0" w:color="auto"/>
            <w:left w:val="none" w:sz="0" w:space="0" w:color="auto"/>
            <w:bottom w:val="none" w:sz="0" w:space="0" w:color="auto"/>
            <w:right w:val="none" w:sz="0" w:space="0" w:color="auto"/>
          </w:divBdr>
          <w:divsChild>
            <w:div w:id="963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603">
      <w:bodyDiv w:val="1"/>
      <w:marLeft w:val="0"/>
      <w:marRight w:val="0"/>
      <w:marTop w:val="0"/>
      <w:marBottom w:val="0"/>
      <w:divBdr>
        <w:top w:val="none" w:sz="0" w:space="0" w:color="auto"/>
        <w:left w:val="none" w:sz="0" w:space="0" w:color="auto"/>
        <w:bottom w:val="none" w:sz="0" w:space="0" w:color="auto"/>
        <w:right w:val="none" w:sz="0" w:space="0" w:color="auto"/>
      </w:divBdr>
      <w:divsChild>
        <w:div w:id="1034234726">
          <w:marLeft w:val="0"/>
          <w:marRight w:val="0"/>
          <w:marTop w:val="0"/>
          <w:marBottom w:val="0"/>
          <w:divBdr>
            <w:top w:val="none" w:sz="0" w:space="0" w:color="auto"/>
            <w:left w:val="none" w:sz="0" w:space="0" w:color="auto"/>
            <w:bottom w:val="none" w:sz="0" w:space="0" w:color="auto"/>
            <w:right w:val="none" w:sz="0" w:space="0" w:color="auto"/>
          </w:divBdr>
          <w:divsChild>
            <w:div w:id="6554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5965">
      <w:bodyDiv w:val="1"/>
      <w:marLeft w:val="0"/>
      <w:marRight w:val="0"/>
      <w:marTop w:val="0"/>
      <w:marBottom w:val="0"/>
      <w:divBdr>
        <w:top w:val="none" w:sz="0" w:space="0" w:color="auto"/>
        <w:left w:val="none" w:sz="0" w:space="0" w:color="auto"/>
        <w:bottom w:val="none" w:sz="0" w:space="0" w:color="auto"/>
        <w:right w:val="none" w:sz="0" w:space="0" w:color="auto"/>
      </w:divBdr>
      <w:divsChild>
        <w:div w:id="400829263">
          <w:marLeft w:val="0"/>
          <w:marRight w:val="0"/>
          <w:marTop w:val="0"/>
          <w:marBottom w:val="0"/>
          <w:divBdr>
            <w:top w:val="none" w:sz="0" w:space="0" w:color="auto"/>
            <w:left w:val="none" w:sz="0" w:space="0" w:color="auto"/>
            <w:bottom w:val="none" w:sz="0" w:space="0" w:color="auto"/>
            <w:right w:val="none" w:sz="0" w:space="0" w:color="auto"/>
          </w:divBdr>
          <w:divsChild>
            <w:div w:id="21170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069">
      <w:bodyDiv w:val="1"/>
      <w:marLeft w:val="0"/>
      <w:marRight w:val="0"/>
      <w:marTop w:val="0"/>
      <w:marBottom w:val="0"/>
      <w:divBdr>
        <w:top w:val="none" w:sz="0" w:space="0" w:color="auto"/>
        <w:left w:val="none" w:sz="0" w:space="0" w:color="auto"/>
        <w:bottom w:val="none" w:sz="0" w:space="0" w:color="auto"/>
        <w:right w:val="none" w:sz="0" w:space="0" w:color="auto"/>
      </w:divBdr>
      <w:divsChild>
        <w:div w:id="780799604">
          <w:marLeft w:val="0"/>
          <w:marRight w:val="0"/>
          <w:marTop w:val="0"/>
          <w:marBottom w:val="0"/>
          <w:divBdr>
            <w:top w:val="none" w:sz="0" w:space="0" w:color="auto"/>
            <w:left w:val="none" w:sz="0" w:space="0" w:color="auto"/>
            <w:bottom w:val="none" w:sz="0" w:space="0" w:color="auto"/>
            <w:right w:val="none" w:sz="0" w:space="0" w:color="auto"/>
          </w:divBdr>
          <w:divsChild>
            <w:div w:id="1203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343">
      <w:bodyDiv w:val="1"/>
      <w:marLeft w:val="0"/>
      <w:marRight w:val="0"/>
      <w:marTop w:val="0"/>
      <w:marBottom w:val="0"/>
      <w:divBdr>
        <w:top w:val="none" w:sz="0" w:space="0" w:color="auto"/>
        <w:left w:val="none" w:sz="0" w:space="0" w:color="auto"/>
        <w:bottom w:val="none" w:sz="0" w:space="0" w:color="auto"/>
        <w:right w:val="none" w:sz="0" w:space="0" w:color="auto"/>
      </w:divBdr>
      <w:divsChild>
        <w:div w:id="1384675924">
          <w:marLeft w:val="0"/>
          <w:marRight w:val="0"/>
          <w:marTop w:val="0"/>
          <w:marBottom w:val="0"/>
          <w:divBdr>
            <w:top w:val="none" w:sz="0" w:space="0" w:color="auto"/>
            <w:left w:val="none" w:sz="0" w:space="0" w:color="auto"/>
            <w:bottom w:val="none" w:sz="0" w:space="0" w:color="auto"/>
            <w:right w:val="none" w:sz="0" w:space="0" w:color="auto"/>
          </w:divBdr>
          <w:divsChild>
            <w:div w:id="13315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9264">
      <w:bodyDiv w:val="1"/>
      <w:marLeft w:val="0"/>
      <w:marRight w:val="0"/>
      <w:marTop w:val="0"/>
      <w:marBottom w:val="0"/>
      <w:divBdr>
        <w:top w:val="none" w:sz="0" w:space="0" w:color="auto"/>
        <w:left w:val="none" w:sz="0" w:space="0" w:color="auto"/>
        <w:bottom w:val="none" w:sz="0" w:space="0" w:color="auto"/>
        <w:right w:val="none" w:sz="0" w:space="0" w:color="auto"/>
      </w:divBdr>
      <w:divsChild>
        <w:div w:id="1696275258">
          <w:marLeft w:val="0"/>
          <w:marRight w:val="0"/>
          <w:marTop w:val="0"/>
          <w:marBottom w:val="0"/>
          <w:divBdr>
            <w:top w:val="none" w:sz="0" w:space="0" w:color="auto"/>
            <w:left w:val="none" w:sz="0" w:space="0" w:color="auto"/>
            <w:bottom w:val="none" w:sz="0" w:space="0" w:color="auto"/>
            <w:right w:val="none" w:sz="0" w:space="0" w:color="auto"/>
          </w:divBdr>
          <w:divsChild>
            <w:div w:id="18512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6597">
      <w:bodyDiv w:val="1"/>
      <w:marLeft w:val="0"/>
      <w:marRight w:val="0"/>
      <w:marTop w:val="0"/>
      <w:marBottom w:val="0"/>
      <w:divBdr>
        <w:top w:val="none" w:sz="0" w:space="0" w:color="auto"/>
        <w:left w:val="none" w:sz="0" w:space="0" w:color="auto"/>
        <w:bottom w:val="none" w:sz="0" w:space="0" w:color="auto"/>
        <w:right w:val="none" w:sz="0" w:space="0" w:color="auto"/>
      </w:divBdr>
      <w:divsChild>
        <w:div w:id="817041679">
          <w:marLeft w:val="0"/>
          <w:marRight w:val="0"/>
          <w:marTop w:val="0"/>
          <w:marBottom w:val="0"/>
          <w:divBdr>
            <w:top w:val="none" w:sz="0" w:space="0" w:color="auto"/>
            <w:left w:val="none" w:sz="0" w:space="0" w:color="auto"/>
            <w:bottom w:val="none" w:sz="0" w:space="0" w:color="auto"/>
            <w:right w:val="none" w:sz="0" w:space="0" w:color="auto"/>
          </w:divBdr>
          <w:divsChild>
            <w:div w:id="1130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554">
      <w:bodyDiv w:val="1"/>
      <w:marLeft w:val="0"/>
      <w:marRight w:val="0"/>
      <w:marTop w:val="0"/>
      <w:marBottom w:val="0"/>
      <w:divBdr>
        <w:top w:val="none" w:sz="0" w:space="0" w:color="auto"/>
        <w:left w:val="none" w:sz="0" w:space="0" w:color="auto"/>
        <w:bottom w:val="none" w:sz="0" w:space="0" w:color="auto"/>
        <w:right w:val="none" w:sz="0" w:space="0" w:color="auto"/>
      </w:divBdr>
      <w:divsChild>
        <w:div w:id="2131240385">
          <w:marLeft w:val="0"/>
          <w:marRight w:val="0"/>
          <w:marTop w:val="0"/>
          <w:marBottom w:val="0"/>
          <w:divBdr>
            <w:top w:val="none" w:sz="0" w:space="0" w:color="auto"/>
            <w:left w:val="none" w:sz="0" w:space="0" w:color="auto"/>
            <w:bottom w:val="none" w:sz="0" w:space="0" w:color="auto"/>
            <w:right w:val="none" w:sz="0" w:space="0" w:color="auto"/>
          </w:divBdr>
          <w:divsChild>
            <w:div w:id="1596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502">
      <w:bodyDiv w:val="1"/>
      <w:marLeft w:val="0"/>
      <w:marRight w:val="0"/>
      <w:marTop w:val="0"/>
      <w:marBottom w:val="0"/>
      <w:divBdr>
        <w:top w:val="none" w:sz="0" w:space="0" w:color="auto"/>
        <w:left w:val="none" w:sz="0" w:space="0" w:color="auto"/>
        <w:bottom w:val="none" w:sz="0" w:space="0" w:color="auto"/>
        <w:right w:val="none" w:sz="0" w:space="0" w:color="auto"/>
      </w:divBdr>
      <w:divsChild>
        <w:div w:id="1542396753">
          <w:marLeft w:val="0"/>
          <w:marRight w:val="0"/>
          <w:marTop w:val="0"/>
          <w:marBottom w:val="0"/>
          <w:divBdr>
            <w:top w:val="none" w:sz="0" w:space="0" w:color="auto"/>
            <w:left w:val="none" w:sz="0" w:space="0" w:color="auto"/>
            <w:bottom w:val="none" w:sz="0" w:space="0" w:color="auto"/>
            <w:right w:val="none" w:sz="0" w:space="0" w:color="auto"/>
          </w:divBdr>
          <w:divsChild>
            <w:div w:id="17972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480">
      <w:bodyDiv w:val="1"/>
      <w:marLeft w:val="0"/>
      <w:marRight w:val="0"/>
      <w:marTop w:val="0"/>
      <w:marBottom w:val="0"/>
      <w:divBdr>
        <w:top w:val="none" w:sz="0" w:space="0" w:color="auto"/>
        <w:left w:val="none" w:sz="0" w:space="0" w:color="auto"/>
        <w:bottom w:val="none" w:sz="0" w:space="0" w:color="auto"/>
        <w:right w:val="none" w:sz="0" w:space="0" w:color="auto"/>
      </w:divBdr>
      <w:divsChild>
        <w:div w:id="835221943">
          <w:marLeft w:val="0"/>
          <w:marRight w:val="0"/>
          <w:marTop w:val="0"/>
          <w:marBottom w:val="0"/>
          <w:divBdr>
            <w:top w:val="none" w:sz="0" w:space="0" w:color="auto"/>
            <w:left w:val="none" w:sz="0" w:space="0" w:color="auto"/>
            <w:bottom w:val="none" w:sz="0" w:space="0" w:color="auto"/>
            <w:right w:val="none" w:sz="0" w:space="0" w:color="auto"/>
          </w:divBdr>
          <w:divsChild>
            <w:div w:id="796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6802">
      <w:bodyDiv w:val="1"/>
      <w:marLeft w:val="0"/>
      <w:marRight w:val="0"/>
      <w:marTop w:val="0"/>
      <w:marBottom w:val="0"/>
      <w:divBdr>
        <w:top w:val="none" w:sz="0" w:space="0" w:color="auto"/>
        <w:left w:val="none" w:sz="0" w:space="0" w:color="auto"/>
        <w:bottom w:val="none" w:sz="0" w:space="0" w:color="auto"/>
        <w:right w:val="none" w:sz="0" w:space="0" w:color="auto"/>
      </w:divBdr>
      <w:divsChild>
        <w:div w:id="1286499269">
          <w:marLeft w:val="0"/>
          <w:marRight w:val="0"/>
          <w:marTop w:val="0"/>
          <w:marBottom w:val="0"/>
          <w:divBdr>
            <w:top w:val="none" w:sz="0" w:space="0" w:color="auto"/>
            <w:left w:val="none" w:sz="0" w:space="0" w:color="auto"/>
            <w:bottom w:val="none" w:sz="0" w:space="0" w:color="auto"/>
            <w:right w:val="none" w:sz="0" w:space="0" w:color="auto"/>
          </w:divBdr>
          <w:divsChild>
            <w:div w:id="1221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230">
      <w:bodyDiv w:val="1"/>
      <w:marLeft w:val="0"/>
      <w:marRight w:val="0"/>
      <w:marTop w:val="0"/>
      <w:marBottom w:val="0"/>
      <w:divBdr>
        <w:top w:val="none" w:sz="0" w:space="0" w:color="auto"/>
        <w:left w:val="none" w:sz="0" w:space="0" w:color="auto"/>
        <w:bottom w:val="none" w:sz="0" w:space="0" w:color="auto"/>
        <w:right w:val="none" w:sz="0" w:space="0" w:color="auto"/>
      </w:divBdr>
      <w:divsChild>
        <w:div w:id="264002863">
          <w:marLeft w:val="0"/>
          <w:marRight w:val="0"/>
          <w:marTop w:val="0"/>
          <w:marBottom w:val="0"/>
          <w:divBdr>
            <w:top w:val="none" w:sz="0" w:space="0" w:color="auto"/>
            <w:left w:val="none" w:sz="0" w:space="0" w:color="auto"/>
            <w:bottom w:val="none" w:sz="0" w:space="0" w:color="auto"/>
            <w:right w:val="none" w:sz="0" w:space="0" w:color="auto"/>
          </w:divBdr>
          <w:divsChild>
            <w:div w:id="245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554">
      <w:bodyDiv w:val="1"/>
      <w:marLeft w:val="0"/>
      <w:marRight w:val="0"/>
      <w:marTop w:val="0"/>
      <w:marBottom w:val="0"/>
      <w:divBdr>
        <w:top w:val="none" w:sz="0" w:space="0" w:color="auto"/>
        <w:left w:val="none" w:sz="0" w:space="0" w:color="auto"/>
        <w:bottom w:val="none" w:sz="0" w:space="0" w:color="auto"/>
        <w:right w:val="none" w:sz="0" w:space="0" w:color="auto"/>
      </w:divBdr>
      <w:divsChild>
        <w:div w:id="721826913">
          <w:marLeft w:val="0"/>
          <w:marRight w:val="0"/>
          <w:marTop w:val="0"/>
          <w:marBottom w:val="0"/>
          <w:divBdr>
            <w:top w:val="none" w:sz="0" w:space="0" w:color="auto"/>
            <w:left w:val="none" w:sz="0" w:space="0" w:color="auto"/>
            <w:bottom w:val="none" w:sz="0" w:space="0" w:color="auto"/>
            <w:right w:val="none" w:sz="0" w:space="0" w:color="auto"/>
          </w:divBdr>
          <w:divsChild>
            <w:div w:id="2122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274">
      <w:bodyDiv w:val="1"/>
      <w:marLeft w:val="0"/>
      <w:marRight w:val="0"/>
      <w:marTop w:val="0"/>
      <w:marBottom w:val="0"/>
      <w:divBdr>
        <w:top w:val="none" w:sz="0" w:space="0" w:color="auto"/>
        <w:left w:val="none" w:sz="0" w:space="0" w:color="auto"/>
        <w:bottom w:val="none" w:sz="0" w:space="0" w:color="auto"/>
        <w:right w:val="none" w:sz="0" w:space="0" w:color="auto"/>
      </w:divBdr>
      <w:divsChild>
        <w:div w:id="442116199">
          <w:marLeft w:val="0"/>
          <w:marRight w:val="0"/>
          <w:marTop w:val="0"/>
          <w:marBottom w:val="0"/>
          <w:divBdr>
            <w:top w:val="none" w:sz="0" w:space="0" w:color="auto"/>
            <w:left w:val="none" w:sz="0" w:space="0" w:color="auto"/>
            <w:bottom w:val="none" w:sz="0" w:space="0" w:color="auto"/>
            <w:right w:val="none" w:sz="0" w:space="0" w:color="auto"/>
          </w:divBdr>
          <w:divsChild>
            <w:div w:id="21443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2084">
      <w:bodyDiv w:val="1"/>
      <w:marLeft w:val="0"/>
      <w:marRight w:val="0"/>
      <w:marTop w:val="0"/>
      <w:marBottom w:val="0"/>
      <w:divBdr>
        <w:top w:val="none" w:sz="0" w:space="0" w:color="auto"/>
        <w:left w:val="none" w:sz="0" w:space="0" w:color="auto"/>
        <w:bottom w:val="none" w:sz="0" w:space="0" w:color="auto"/>
        <w:right w:val="none" w:sz="0" w:space="0" w:color="auto"/>
      </w:divBdr>
      <w:divsChild>
        <w:div w:id="458497410">
          <w:marLeft w:val="0"/>
          <w:marRight w:val="0"/>
          <w:marTop w:val="0"/>
          <w:marBottom w:val="0"/>
          <w:divBdr>
            <w:top w:val="none" w:sz="0" w:space="0" w:color="auto"/>
            <w:left w:val="none" w:sz="0" w:space="0" w:color="auto"/>
            <w:bottom w:val="none" w:sz="0" w:space="0" w:color="auto"/>
            <w:right w:val="none" w:sz="0" w:space="0" w:color="auto"/>
          </w:divBdr>
          <w:divsChild>
            <w:div w:id="12247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495">
      <w:bodyDiv w:val="1"/>
      <w:marLeft w:val="0"/>
      <w:marRight w:val="0"/>
      <w:marTop w:val="0"/>
      <w:marBottom w:val="0"/>
      <w:divBdr>
        <w:top w:val="none" w:sz="0" w:space="0" w:color="auto"/>
        <w:left w:val="none" w:sz="0" w:space="0" w:color="auto"/>
        <w:bottom w:val="none" w:sz="0" w:space="0" w:color="auto"/>
        <w:right w:val="none" w:sz="0" w:space="0" w:color="auto"/>
      </w:divBdr>
      <w:divsChild>
        <w:div w:id="610820790">
          <w:marLeft w:val="0"/>
          <w:marRight w:val="0"/>
          <w:marTop w:val="0"/>
          <w:marBottom w:val="0"/>
          <w:divBdr>
            <w:top w:val="none" w:sz="0" w:space="0" w:color="auto"/>
            <w:left w:val="none" w:sz="0" w:space="0" w:color="auto"/>
            <w:bottom w:val="none" w:sz="0" w:space="0" w:color="auto"/>
            <w:right w:val="none" w:sz="0" w:space="0" w:color="auto"/>
          </w:divBdr>
          <w:divsChild>
            <w:div w:id="396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2771">
      <w:bodyDiv w:val="1"/>
      <w:marLeft w:val="0"/>
      <w:marRight w:val="0"/>
      <w:marTop w:val="0"/>
      <w:marBottom w:val="0"/>
      <w:divBdr>
        <w:top w:val="none" w:sz="0" w:space="0" w:color="auto"/>
        <w:left w:val="none" w:sz="0" w:space="0" w:color="auto"/>
        <w:bottom w:val="none" w:sz="0" w:space="0" w:color="auto"/>
        <w:right w:val="none" w:sz="0" w:space="0" w:color="auto"/>
      </w:divBdr>
      <w:divsChild>
        <w:div w:id="2055811409">
          <w:marLeft w:val="0"/>
          <w:marRight w:val="0"/>
          <w:marTop w:val="0"/>
          <w:marBottom w:val="0"/>
          <w:divBdr>
            <w:top w:val="none" w:sz="0" w:space="0" w:color="auto"/>
            <w:left w:val="none" w:sz="0" w:space="0" w:color="auto"/>
            <w:bottom w:val="none" w:sz="0" w:space="0" w:color="auto"/>
            <w:right w:val="none" w:sz="0" w:space="0" w:color="auto"/>
          </w:divBdr>
          <w:divsChild>
            <w:div w:id="9644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589">
      <w:bodyDiv w:val="1"/>
      <w:marLeft w:val="0"/>
      <w:marRight w:val="0"/>
      <w:marTop w:val="0"/>
      <w:marBottom w:val="0"/>
      <w:divBdr>
        <w:top w:val="none" w:sz="0" w:space="0" w:color="auto"/>
        <w:left w:val="none" w:sz="0" w:space="0" w:color="auto"/>
        <w:bottom w:val="none" w:sz="0" w:space="0" w:color="auto"/>
        <w:right w:val="none" w:sz="0" w:space="0" w:color="auto"/>
      </w:divBdr>
      <w:divsChild>
        <w:div w:id="1590579980">
          <w:marLeft w:val="0"/>
          <w:marRight w:val="0"/>
          <w:marTop w:val="0"/>
          <w:marBottom w:val="0"/>
          <w:divBdr>
            <w:top w:val="none" w:sz="0" w:space="0" w:color="auto"/>
            <w:left w:val="none" w:sz="0" w:space="0" w:color="auto"/>
            <w:bottom w:val="none" w:sz="0" w:space="0" w:color="auto"/>
            <w:right w:val="none" w:sz="0" w:space="0" w:color="auto"/>
          </w:divBdr>
          <w:divsChild>
            <w:div w:id="1774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6282">
      <w:bodyDiv w:val="1"/>
      <w:marLeft w:val="0"/>
      <w:marRight w:val="0"/>
      <w:marTop w:val="0"/>
      <w:marBottom w:val="0"/>
      <w:divBdr>
        <w:top w:val="none" w:sz="0" w:space="0" w:color="auto"/>
        <w:left w:val="none" w:sz="0" w:space="0" w:color="auto"/>
        <w:bottom w:val="none" w:sz="0" w:space="0" w:color="auto"/>
        <w:right w:val="none" w:sz="0" w:space="0" w:color="auto"/>
      </w:divBdr>
      <w:divsChild>
        <w:div w:id="518470960">
          <w:marLeft w:val="0"/>
          <w:marRight w:val="0"/>
          <w:marTop w:val="0"/>
          <w:marBottom w:val="0"/>
          <w:divBdr>
            <w:top w:val="none" w:sz="0" w:space="0" w:color="auto"/>
            <w:left w:val="none" w:sz="0" w:space="0" w:color="auto"/>
            <w:bottom w:val="none" w:sz="0" w:space="0" w:color="auto"/>
            <w:right w:val="none" w:sz="0" w:space="0" w:color="auto"/>
          </w:divBdr>
          <w:divsChild>
            <w:div w:id="2093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723">
      <w:bodyDiv w:val="1"/>
      <w:marLeft w:val="0"/>
      <w:marRight w:val="0"/>
      <w:marTop w:val="0"/>
      <w:marBottom w:val="0"/>
      <w:divBdr>
        <w:top w:val="none" w:sz="0" w:space="0" w:color="auto"/>
        <w:left w:val="none" w:sz="0" w:space="0" w:color="auto"/>
        <w:bottom w:val="none" w:sz="0" w:space="0" w:color="auto"/>
        <w:right w:val="none" w:sz="0" w:space="0" w:color="auto"/>
      </w:divBdr>
      <w:divsChild>
        <w:div w:id="915165780">
          <w:marLeft w:val="0"/>
          <w:marRight w:val="0"/>
          <w:marTop w:val="0"/>
          <w:marBottom w:val="0"/>
          <w:divBdr>
            <w:top w:val="none" w:sz="0" w:space="0" w:color="auto"/>
            <w:left w:val="none" w:sz="0" w:space="0" w:color="auto"/>
            <w:bottom w:val="none" w:sz="0" w:space="0" w:color="auto"/>
            <w:right w:val="none" w:sz="0" w:space="0" w:color="auto"/>
          </w:divBdr>
          <w:divsChild>
            <w:div w:id="2955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6153">
      <w:bodyDiv w:val="1"/>
      <w:marLeft w:val="0"/>
      <w:marRight w:val="0"/>
      <w:marTop w:val="0"/>
      <w:marBottom w:val="0"/>
      <w:divBdr>
        <w:top w:val="none" w:sz="0" w:space="0" w:color="auto"/>
        <w:left w:val="none" w:sz="0" w:space="0" w:color="auto"/>
        <w:bottom w:val="none" w:sz="0" w:space="0" w:color="auto"/>
        <w:right w:val="none" w:sz="0" w:space="0" w:color="auto"/>
      </w:divBdr>
      <w:divsChild>
        <w:div w:id="2822319">
          <w:marLeft w:val="0"/>
          <w:marRight w:val="0"/>
          <w:marTop w:val="0"/>
          <w:marBottom w:val="0"/>
          <w:divBdr>
            <w:top w:val="none" w:sz="0" w:space="0" w:color="auto"/>
            <w:left w:val="none" w:sz="0" w:space="0" w:color="auto"/>
            <w:bottom w:val="none" w:sz="0" w:space="0" w:color="auto"/>
            <w:right w:val="none" w:sz="0" w:space="0" w:color="auto"/>
          </w:divBdr>
          <w:divsChild>
            <w:div w:id="21157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4853">
      <w:bodyDiv w:val="1"/>
      <w:marLeft w:val="0"/>
      <w:marRight w:val="0"/>
      <w:marTop w:val="0"/>
      <w:marBottom w:val="0"/>
      <w:divBdr>
        <w:top w:val="none" w:sz="0" w:space="0" w:color="auto"/>
        <w:left w:val="none" w:sz="0" w:space="0" w:color="auto"/>
        <w:bottom w:val="none" w:sz="0" w:space="0" w:color="auto"/>
        <w:right w:val="none" w:sz="0" w:space="0" w:color="auto"/>
      </w:divBdr>
      <w:divsChild>
        <w:div w:id="2093045886">
          <w:marLeft w:val="0"/>
          <w:marRight w:val="0"/>
          <w:marTop w:val="0"/>
          <w:marBottom w:val="0"/>
          <w:divBdr>
            <w:top w:val="none" w:sz="0" w:space="0" w:color="auto"/>
            <w:left w:val="none" w:sz="0" w:space="0" w:color="auto"/>
            <w:bottom w:val="none" w:sz="0" w:space="0" w:color="auto"/>
            <w:right w:val="none" w:sz="0" w:space="0" w:color="auto"/>
          </w:divBdr>
          <w:divsChild>
            <w:div w:id="1340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2224">
      <w:bodyDiv w:val="1"/>
      <w:marLeft w:val="0"/>
      <w:marRight w:val="0"/>
      <w:marTop w:val="0"/>
      <w:marBottom w:val="0"/>
      <w:divBdr>
        <w:top w:val="none" w:sz="0" w:space="0" w:color="auto"/>
        <w:left w:val="none" w:sz="0" w:space="0" w:color="auto"/>
        <w:bottom w:val="none" w:sz="0" w:space="0" w:color="auto"/>
        <w:right w:val="none" w:sz="0" w:space="0" w:color="auto"/>
      </w:divBdr>
      <w:divsChild>
        <w:div w:id="1080063791">
          <w:marLeft w:val="0"/>
          <w:marRight w:val="0"/>
          <w:marTop w:val="0"/>
          <w:marBottom w:val="0"/>
          <w:divBdr>
            <w:top w:val="none" w:sz="0" w:space="0" w:color="auto"/>
            <w:left w:val="none" w:sz="0" w:space="0" w:color="auto"/>
            <w:bottom w:val="none" w:sz="0" w:space="0" w:color="auto"/>
            <w:right w:val="none" w:sz="0" w:space="0" w:color="auto"/>
          </w:divBdr>
          <w:divsChild>
            <w:div w:id="6950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8760">
      <w:bodyDiv w:val="1"/>
      <w:marLeft w:val="0"/>
      <w:marRight w:val="0"/>
      <w:marTop w:val="0"/>
      <w:marBottom w:val="0"/>
      <w:divBdr>
        <w:top w:val="none" w:sz="0" w:space="0" w:color="auto"/>
        <w:left w:val="none" w:sz="0" w:space="0" w:color="auto"/>
        <w:bottom w:val="none" w:sz="0" w:space="0" w:color="auto"/>
        <w:right w:val="none" w:sz="0" w:space="0" w:color="auto"/>
      </w:divBdr>
      <w:divsChild>
        <w:div w:id="1693649057">
          <w:marLeft w:val="0"/>
          <w:marRight w:val="0"/>
          <w:marTop w:val="0"/>
          <w:marBottom w:val="0"/>
          <w:divBdr>
            <w:top w:val="none" w:sz="0" w:space="0" w:color="auto"/>
            <w:left w:val="none" w:sz="0" w:space="0" w:color="auto"/>
            <w:bottom w:val="none" w:sz="0" w:space="0" w:color="auto"/>
            <w:right w:val="none" w:sz="0" w:space="0" w:color="auto"/>
          </w:divBdr>
          <w:divsChild>
            <w:div w:id="1909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982">
      <w:bodyDiv w:val="1"/>
      <w:marLeft w:val="0"/>
      <w:marRight w:val="0"/>
      <w:marTop w:val="0"/>
      <w:marBottom w:val="0"/>
      <w:divBdr>
        <w:top w:val="none" w:sz="0" w:space="0" w:color="auto"/>
        <w:left w:val="none" w:sz="0" w:space="0" w:color="auto"/>
        <w:bottom w:val="none" w:sz="0" w:space="0" w:color="auto"/>
        <w:right w:val="none" w:sz="0" w:space="0" w:color="auto"/>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0439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54">
      <w:bodyDiv w:val="1"/>
      <w:marLeft w:val="0"/>
      <w:marRight w:val="0"/>
      <w:marTop w:val="0"/>
      <w:marBottom w:val="0"/>
      <w:divBdr>
        <w:top w:val="none" w:sz="0" w:space="0" w:color="auto"/>
        <w:left w:val="none" w:sz="0" w:space="0" w:color="auto"/>
        <w:bottom w:val="none" w:sz="0" w:space="0" w:color="auto"/>
        <w:right w:val="none" w:sz="0" w:space="0" w:color="auto"/>
      </w:divBdr>
      <w:divsChild>
        <w:div w:id="929241310">
          <w:marLeft w:val="0"/>
          <w:marRight w:val="0"/>
          <w:marTop w:val="0"/>
          <w:marBottom w:val="0"/>
          <w:divBdr>
            <w:top w:val="none" w:sz="0" w:space="0" w:color="auto"/>
            <w:left w:val="none" w:sz="0" w:space="0" w:color="auto"/>
            <w:bottom w:val="none" w:sz="0" w:space="0" w:color="auto"/>
            <w:right w:val="none" w:sz="0" w:space="0" w:color="auto"/>
          </w:divBdr>
          <w:divsChild>
            <w:div w:id="1518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815">
      <w:bodyDiv w:val="1"/>
      <w:marLeft w:val="0"/>
      <w:marRight w:val="0"/>
      <w:marTop w:val="0"/>
      <w:marBottom w:val="0"/>
      <w:divBdr>
        <w:top w:val="none" w:sz="0" w:space="0" w:color="auto"/>
        <w:left w:val="none" w:sz="0" w:space="0" w:color="auto"/>
        <w:bottom w:val="none" w:sz="0" w:space="0" w:color="auto"/>
        <w:right w:val="none" w:sz="0" w:space="0" w:color="auto"/>
      </w:divBdr>
      <w:divsChild>
        <w:div w:id="830024764">
          <w:marLeft w:val="0"/>
          <w:marRight w:val="0"/>
          <w:marTop w:val="0"/>
          <w:marBottom w:val="0"/>
          <w:divBdr>
            <w:top w:val="none" w:sz="0" w:space="0" w:color="auto"/>
            <w:left w:val="none" w:sz="0" w:space="0" w:color="auto"/>
            <w:bottom w:val="none" w:sz="0" w:space="0" w:color="auto"/>
            <w:right w:val="none" w:sz="0" w:space="0" w:color="auto"/>
          </w:divBdr>
          <w:divsChild>
            <w:div w:id="1866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6822">
      <w:bodyDiv w:val="1"/>
      <w:marLeft w:val="0"/>
      <w:marRight w:val="0"/>
      <w:marTop w:val="0"/>
      <w:marBottom w:val="0"/>
      <w:divBdr>
        <w:top w:val="none" w:sz="0" w:space="0" w:color="auto"/>
        <w:left w:val="none" w:sz="0" w:space="0" w:color="auto"/>
        <w:bottom w:val="none" w:sz="0" w:space="0" w:color="auto"/>
        <w:right w:val="none" w:sz="0" w:space="0" w:color="auto"/>
      </w:divBdr>
      <w:divsChild>
        <w:div w:id="538590139">
          <w:marLeft w:val="0"/>
          <w:marRight w:val="0"/>
          <w:marTop w:val="0"/>
          <w:marBottom w:val="0"/>
          <w:divBdr>
            <w:top w:val="none" w:sz="0" w:space="0" w:color="auto"/>
            <w:left w:val="none" w:sz="0" w:space="0" w:color="auto"/>
            <w:bottom w:val="none" w:sz="0" w:space="0" w:color="auto"/>
            <w:right w:val="none" w:sz="0" w:space="0" w:color="auto"/>
          </w:divBdr>
          <w:divsChild>
            <w:div w:id="18615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88">
      <w:bodyDiv w:val="1"/>
      <w:marLeft w:val="0"/>
      <w:marRight w:val="0"/>
      <w:marTop w:val="0"/>
      <w:marBottom w:val="0"/>
      <w:divBdr>
        <w:top w:val="none" w:sz="0" w:space="0" w:color="auto"/>
        <w:left w:val="none" w:sz="0" w:space="0" w:color="auto"/>
        <w:bottom w:val="none" w:sz="0" w:space="0" w:color="auto"/>
        <w:right w:val="none" w:sz="0" w:space="0" w:color="auto"/>
      </w:divBdr>
      <w:divsChild>
        <w:div w:id="37435840">
          <w:marLeft w:val="0"/>
          <w:marRight w:val="0"/>
          <w:marTop w:val="0"/>
          <w:marBottom w:val="0"/>
          <w:divBdr>
            <w:top w:val="none" w:sz="0" w:space="0" w:color="auto"/>
            <w:left w:val="none" w:sz="0" w:space="0" w:color="auto"/>
            <w:bottom w:val="none" w:sz="0" w:space="0" w:color="auto"/>
            <w:right w:val="none" w:sz="0" w:space="0" w:color="auto"/>
          </w:divBdr>
          <w:divsChild>
            <w:div w:id="21218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138">
      <w:bodyDiv w:val="1"/>
      <w:marLeft w:val="0"/>
      <w:marRight w:val="0"/>
      <w:marTop w:val="0"/>
      <w:marBottom w:val="0"/>
      <w:divBdr>
        <w:top w:val="none" w:sz="0" w:space="0" w:color="auto"/>
        <w:left w:val="none" w:sz="0" w:space="0" w:color="auto"/>
        <w:bottom w:val="none" w:sz="0" w:space="0" w:color="auto"/>
        <w:right w:val="none" w:sz="0" w:space="0" w:color="auto"/>
      </w:divBdr>
      <w:divsChild>
        <w:div w:id="1893232381">
          <w:marLeft w:val="0"/>
          <w:marRight w:val="0"/>
          <w:marTop w:val="0"/>
          <w:marBottom w:val="0"/>
          <w:divBdr>
            <w:top w:val="none" w:sz="0" w:space="0" w:color="auto"/>
            <w:left w:val="none" w:sz="0" w:space="0" w:color="auto"/>
            <w:bottom w:val="none" w:sz="0" w:space="0" w:color="auto"/>
            <w:right w:val="none" w:sz="0" w:space="0" w:color="auto"/>
          </w:divBdr>
          <w:divsChild>
            <w:div w:id="1828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585">
      <w:bodyDiv w:val="1"/>
      <w:marLeft w:val="0"/>
      <w:marRight w:val="0"/>
      <w:marTop w:val="0"/>
      <w:marBottom w:val="0"/>
      <w:divBdr>
        <w:top w:val="none" w:sz="0" w:space="0" w:color="auto"/>
        <w:left w:val="none" w:sz="0" w:space="0" w:color="auto"/>
        <w:bottom w:val="none" w:sz="0" w:space="0" w:color="auto"/>
        <w:right w:val="none" w:sz="0" w:space="0" w:color="auto"/>
      </w:divBdr>
      <w:divsChild>
        <w:div w:id="531770504">
          <w:marLeft w:val="0"/>
          <w:marRight w:val="0"/>
          <w:marTop w:val="0"/>
          <w:marBottom w:val="0"/>
          <w:divBdr>
            <w:top w:val="none" w:sz="0" w:space="0" w:color="auto"/>
            <w:left w:val="none" w:sz="0" w:space="0" w:color="auto"/>
            <w:bottom w:val="none" w:sz="0" w:space="0" w:color="auto"/>
            <w:right w:val="none" w:sz="0" w:space="0" w:color="auto"/>
          </w:divBdr>
          <w:divsChild>
            <w:div w:id="1616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144">
      <w:bodyDiv w:val="1"/>
      <w:marLeft w:val="0"/>
      <w:marRight w:val="0"/>
      <w:marTop w:val="0"/>
      <w:marBottom w:val="0"/>
      <w:divBdr>
        <w:top w:val="none" w:sz="0" w:space="0" w:color="auto"/>
        <w:left w:val="none" w:sz="0" w:space="0" w:color="auto"/>
        <w:bottom w:val="none" w:sz="0" w:space="0" w:color="auto"/>
        <w:right w:val="none" w:sz="0" w:space="0" w:color="auto"/>
      </w:divBdr>
      <w:divsChild>
        <w:div w:id="134377683">
          <w:marLeft w:val="0"/>
          <w:marRight w:val="0"/>
          <w:marTop w:val="0"/>
          <w:marBottom w:val="0"/>
          <w:divBdr>
            <w:top w:val="none" w:sz="0" w:space="0" w:color="auto"/>
            <w:left w:val="none" w:sz="0" w:space="0" w:color="auto"/>
            <w:bottom w:val="none" w:sz="0" w:space="0" w:color="auto"/>
            <w:right w:val="none" w:sz="0" w:space="0" w:color="auto"/>
          </w:divBdr>
          <w:divsChild>
            <w:div w:id="2735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848">
      <w:bodyDiv w:val="1"/>
      <w:marLeft w:val="0"/>
      <w:marRight w:val="0"/>
      <w:marTop w:val="0"/>
      <w:marBottom w:val="0"/>
      <w:divBdr>
        <w:top w:val="none" w:sz="0" w:space="0" w:color="auto"/>
        <w:left w:val="none" w:sz="0" w:space="0" w:color="auto"/>
        <w:bottom w:val="none" w:sz="0" w:space="0" w:color="auto"/>
        <w:right w:val="none" w:sz="0" w:space="0" w:color="auto"/>
      </w:divBdr>
      <w:divsChild>
        <w:div w:id="543098901">
          <w:marLeft w:val="0"/>
          <w:marRight w:val="0"/>
          <w:marTop w:val="0"/>
          <w:marBottom w:val="0"/>
          <w:divBdr>
            <w:top w:val="none" w:sz="0" w:space="0" w:color="auto"/>
            <w:left w:val="none" w:sz="0" w:space="0" w:color="auto"/>
            <w:bottom w:val="none" w:sz="0" w:space="0" w:color="auto"/>
            <w:right w:val="none" w:sz="0" w:space="0" w:color="auto"/>
          </w:divBdr>
          <w:divsChild>
            <w:div w:id="5087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495">
      <w:bodyDiv w:val="1"/>
      <w:marLeft w:val="0"/>
      <w:marRight w:val="0"/>
      <w:marTop w:val="0"/>
      <w:marBottom w:val="0"/>
      <w:divBdr>
        <w:top w:val="none" w:sz="0" w:space="0" w:color="auto"/>
        <w:left w:val="none" w:sz="0" w:space="0" w:color="auto"/>
        <w:bottom w:val="none" w:sz="0" w:space="0" w:color="auto"/>
        <w:right w:val="none" w:sz="0" w:space="0" w:color="auto"/>
      </w:divBdr>
      <w:divsChild>
        <w:div w:id="1846675456">
          <w:marLeft w:val="0"/>
          <w:marRight w:val="0"/>
          <w:marTop w:val="0"/>
          <w:marBottom w:val="0"/>
          <w:divBdr>
            <w:top w:val="none" w:sz="0" w:space="0" w:color="auto"/>
            <w:left w:val="none" w:sz="0" w:space="0" w:color="auto"/>
            <w:bottom w:val="none" w:sz="0" w:space="0" w:color="auto"/>
            <w:right w:val="none" w:sz="0" w:space="0" w:color="auto"/>
          </w:divBdr>
          <w:divsChild>
            <w:div w:id="1284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01">
      <w:bodyDiv w:val="1"/>
      <w:marLeft w:val="0"/>
      <w:marRight w:val="0"/>
      <w:marTop w:val="0"/>
      <w:marBottom w:val="0"/>
      <w:divBdr>
        <w:top w:val="none" w:sz="0" w:space="0" w:color="auto"/>
        <w:left w:val="none" w:sz="0" w:space="0" w:color="auto"/>
        <w:bottom w:val="none" w:sz="0" w:space="0" w:color="auto"/>
        <w:right w:val="none" w:sz="0" w:space="0" w:color="auto"/>
      </w:divBdr>
      <w:divsChild>
        <w:div w:id="689985575">
          <w:marLeft w:val="0"/>
          <w:marRight w:val="0"/>
          <w:marTop w:val="0"/>
          <w:marBottom w:val="0"/>
          <w:divBdr>
            <w:top w:val="none" w:sz="0" w:space="0" w:color="auto"/>
            <w:left w:val="none" w:sz="0" w:space="0" w:color="auto"/>
            <w:bottom w:val="none" w:sz="0" w:space="0" w:color="auto"/>
            <w:right w:val="none" w:sz="0" w:space="0" w:color="auto"/>
          </w:divBdr>
          <w:divsChild>
            <w:div w:id="14242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349">
      <w:bodyDiv w:val="1"/>
      <w:marLeft w:val="0"/>
      <w:marRight w:val="0"/>
      <w:marTop w:val="0"/>
      <w:marBottom w:val="0"/>
      <w:divBdr>
        <w:top w:val="none" w:sz="0" w:space="0" w:color="auto"/>
        <w:left w:val="none" w:sz="0" w:space="0" w:color="auto"/>
        <w:bottom w:val="none" w:sz="0" w:space="0" w:color="auto"/>
        <w:right w:val="none" w:sz="0" w:space="0" w:color="auto"/>
      </w:divBdr>
      <w:divsChild>
        <w:div w:id="1762601917">
          <w:marLeft w:val="0"/>
          <w:marRight w:val="0"/>
          <w:marTop w:val="0"/>
          <w:marBottom w:val="0"/>
          <w:divBdr>
            <w:top w:val="none" w:sz="0" w:space="0" w:color="auto"/>
            <w:left w:val="none" w:sz="0" w:space="0" w:color="auto"/>
            <w:bottom w:val="none" w:sz="0" w:space="0" w:color="auto"/>
            <w:right w:val="none" w:sz="0" w:space="0" w:color="auto"/>
          </w:divBdr>
          <w:divsChild>
            <w:div w:id="13817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638">
      <w:bodyDiv w:val="1"/>
      <w:marLeft w:val="0"/>
      <w:marRight w:val="0"/>
      <w:marTop w:val="0"/>
      <w:marBottom w:val="0"/>
      <w:divBdr>
        <w:top w:val="none" w:sz="0" w:space="0" w:color="auto"/>
        <w:left w:val="none" w:sz="0" w:space="0" w:color="auto"/>
        <w:bottom w:val="none" w:sz="0" w:space="0" w:color="auto"/>
        <w:right w:val="none" w:sz="0" w:space="0" w:color="auto"/>
      </w:divBdr>
      <w:divsChild>
        <w:div w:id="681400960">
          <w:marLeft w:val="0"/>
          <w:marRight w:val="0"/>
          <w:marTop w:val="0"/>
          <w:marBottom w:val="0"/>
          <w:divBdr>
            <w:top w:val="none" w:sz="0" w:space="0" w:color="auto"/>
            <w:left w:val="none" w:sz="0" w:space="0" w:color="auto"/>
            <w:bottom w:val="none" w:sz="0" w:space="0" w:color="auto"/>
            <w:right w:val="none" w:sz="0" w:space="0" w:color="auto"/>
          </w:divBdr>
          <w:divsChild>
            <w:div w:id="5056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268">
      <w:bodyDiv w:val="1"/>
      <w:marLeft w:val="0"/>
      <w:marRight w:val="0"/>
      <w:marTop w:val="0"/>
      <w:marBottom w:val="0"/>
      <w:divBdr>
        <w:top w:val="none" w:sz="0" w:space="0" w:color="auto"/>
        <w:left w:val="none" w:sz="0" w:space="0" w:color="auto"/>
        <w:bottom w:val="none" w:sz="0" w:space="0" w:color="auto"/>
        <w:right w:val="none" w:sz="0" w:space="0" w:color="auto"/>
      </w:divBdr>
      <w:divsChild>
        <w:div w:id="1306395134">
          <w:marLeft w:val="0"/>
          <w:marRight w:val="0"/>
          <w:marTop w:val="0"/>
          <w:marBottom w:val="0"/>
          <w:divBdr>
            <w:top w:val="none" w:sz="0" w:space="0" w:color="auto"/>
            <w:left w:val="none" w:sz="0" w:space="0" w:color="auto"/>
            <w:bottom w:val="none" w:sz="0" w:space="0" w:color="auto"/>
            <w:right w:val="none" w:sz="0" w:space="0" w:color="auto"/>
          </w:divBdr>
          <w:divsChild>
            <w:div w:id="18245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7307">
      <w:bodyDiv w:val="1"/>
      <w:marLeft w:val="0"/>
      <w:marRight w:val="0"/>
      <w:marTop w:val="0"/>
      <w:marBottom w:val="0"/>
      <w:divBdr>
        <w:top w:val="none" w:sz="0" w:space="0" w:color="auto"/>
        <w:left w:val="none" w:sz="0" w:space="0" w:color="auto"/>
        <w:bottom w:val="none" w:sz="0" w:space="0" w:color="auto"/>
        <w:right w:val="none" w:sz="0" w:space="0" w:color="auto"/>
      </w:divBdr>
      <w:divsChild>
        <w:div w:id="975718709">
          <w:marLeft w:val="0"/>
          <w:marRight w:val="0"/>
          <w:marTop w:val="0"/>
          <w:marBottom w:val="0"/>
          <w:divBdr>
            <w:top w:val="none" w:sz="0" w:space="0" w:color="auto"/>
            <w:left w:val="none" w:sz="0" w:space="0" w:color="auto"/>
            <w:bottom w:val="none" w:sz="0" w:space="0" w:color="auto"/>
            <w:right w:val="none" w:sz="0" w:space="0" w:color="auto"/>
          </w:divBdr>
          <w:divsChild>
            <w:div w:id="11898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156">
      <w:bodyDiv w:val="1"/>
      <w:marLeft w:val="0"/>
      <w:marRight w:val="0"/>
      <w:marTop w:val="0"/>
      <w:marBottom w:val="0"/>
      <w:divBdr>
        <w:top w:val="none" w:sz="0" w:space="0" w:color="auto"/>
        <w:left w:val="none" w:sz="0" w:space="0" w:color="auto"/>
        <w:bottom w:val="none" w:sz="0" w:space="0" w:color="auto"/>
        <w:right w:val="none" w:sz="0" w:space="0" w:color="auto"/>
      </w:divBdr>
      <w:divsChild>
        <w:div w:id="566767085">
          <w:marLeft w:val="0"/>
          <w:marRight w:val="0"/>
          <w:marTop w:val="0"/>
          <w:marBottom w:val="0"/>
          <w:divBdr>
            <w:top w:val="none" w:sz="0" w:space="0" w:color="auto"/>
            <w:left w:val="none" w:sz="0" w:space="0" w:color="auto"/>
            <w:bottom w:val="none" w:sz="0" w:space="0" w:color="auto"/>
            <w:right w:val="none" w:sz="0" w:space="0" w:color="auto"/>
          </w:divBdr>
          <w:divsChild>
            <w:div w:id="6836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0786">
      <w:bodyDiv w:val="1"/>
      <w:marLeft w:val="0"/>
      <w:marRight w:val="0"/>
      <w:marTop w:val="0"/>
      <w:marBottom w:val="0"/>
      <w:divBdr>
        <w:top w:val="none" w:sz="0" w:space="0" w:color="auto"/>
        <w:left w:val="none" w:sz="0" w:space="0" w:color="auto"/>
        <w:bottom w:val="none" w:sz="0" w:space="0" w:color="auto"/>
        <w:right w:val="none" w:sz="0" w:space="0" w:color="auto"/>
      </w:divBdr>
      <w:divsChild>
        <w:div w:id="1324773894">
          <w:marLeft w:val="0"/>
          <w:marRight w:val="0"/>
          <w:marTop w:val="0"/>
          <w:marBottom w:val="0"/>
          <w:divBdr>
            <w:top w:val="none" w:sz="0" w:space="0" w:color="auto"/>
            <w:left w:val="none" w:sz="0" w:space="0" w:color="auto"/>
            <w:bottom w:val="none" w:sz="0" w:space="0" w:color="auto"/>
            <w:right w:val="none" w:sz="0" w:space="0" w:color="auto"/>
          </w:divBdr>
          <w:divsChild>
            <w:div w:id="11389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41">
      <w:bodyDiv w:val="1"/>
      <w:marLeft w:val="0"/>
      <w:marRight w:val="0"/>
      <w:marTop w:val="0"/>
      <w:marBottom w:val="0"/>
      <w:divBdr>
        <w:top w:val="none" w:sz="0" w:space="0" w:color="auto"/>
        <w:left w:val="none" w:sz="0" w:space="0" w:color="auto"/>
        <w:bottom w:val="none" w:sz="0" w:space="0" w:color="auto"/>
        <w:right w:val="none" w:sz="0" w:space="0" w:color="auto"/>
      </w:divBdr>
      <w:divsChild>
        <w:div w:id="1567035253">
          <w:marLeft w:val="0"/>
          <w:marRight w:val="0"/>
          <w:marTop w:val="0"/>
          <w:marBottom w:val="0"/>
          <w:divBdr>
            <w:top w:val="none" w:sz="0" w:space="0" w:color="auto"/>
            <w:left w:val="none" w:sz="0" w:space="0" w:color="auto"/>
            <w:bottom w:val="none" w:sz="0" w:space="0" w:color="auto"/>
            <w:right w:val="none" w:sz="0" w:space="0" w:color="auto"/>
          </w:divBdr>
          <w:divsChild>
            <w:div w:id="1234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369">
      <w:bodyDiv w:val="1"/>
      <w:marLeft w:val="0"/>
      <w:marRight w:val="0"/>
      <w:marTop w:val="0"/>
      <w:marBottom w:val="0"/>
      <w:divBdr>
        <w:top w:val="none" w:sz="0" w:space="0" w:color="auto"/>
        <w:left w:val="none" w:sz="0" w:space="0" w:color="auto"/>
        <w:bottom w:val="none" w:sz="0" w:space="0" w:color="auto"/>
        <w:right w:val="none" w:sz="0" w:space="0" w:color="auto"/>
      </w:divBdr>
      <w:divsChild>
        <w:div w:id="1157839479">
          <w:marLeft w:val="0"/>
          <w:marRight w:val="0"/>
          <w:marTop w:val="0"/>
          <w:marBottom w:val="0"/>
          <w:divBdr>
            <w:top w:val="none" w:sz="0" w:space="0" w:color="auto"/>
            <w:left w:val="none" w:sz="0" w:space="0" w:color="auto"/>
            <w:bottom w:val="none" w:sz="0" w:space="0" w:color="auto"/>
            <w:right w:val="none" w:sz="0" w:space="0" w:color="auto"/>
          </w:divBdr>
          <w:divsChild>
            <w:div w:id="1625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98">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3">
          <w:marLeft w:val="0"/>
          <w:marRight w:val="0"/>
          <w:marTop w:val="0"/>
          <w:marBottom w:val="0"/>
          <w:divBdr>
            <w:top w:val="none" w:sz="0" w:space="0" w:color="auto"/>
            <w:left w:val="none" w:sz="0" w:space="0" w:color="auto"/>
            <w:bottom w:val="none" w:sz="0" w:space="0" w:color="auto"/>
            <w:right w:val="none" w:sz="0" w:space="0" w:color="auto"/>
          </w:divBdr>
          <w:divsChild>
            <w:div w:id="3653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2197">
      <w:bodyDiv w:val="1"/>
      <w:marLeft w:val="0"/>
      <w:marRight w:val="0"/>
      <w:marTop w:val="0"/>
      <w:marBottom w:val="0"/>
      <w:divBdr>
        <w:top w:val="none" w:sz="0" w:space="0" w:color="auto"/>
        <w:left w:val="none" w:sz="0" w:space="0" w:color="auto"/>
        <w:bottom w:val="none" w:sz="0" w:space="0" w:color="auto"/>
        <w:right w:val="none" w:sz="0" w:space="0" w:color="auto"/>
      </w:divBdr>
      <w:divsChild>
        <w:div w:id="532160367">
          <w:marLeft w:val="0"/>
          <w:marRight w:val="0"/>
          <w:marTop w:val="0"/>
          <w:marBottom w:val="0"/>
          <w:divBdr>
            <w:top w:val="none" w:sz="0" w:space="0" w:color="auto"/>
            <w:left w:val="none" w:sz="0" w:space="0" w:color="auto"/>
            <w:bottom w:val="none" w:sz="0" w:space="0" w:color="auto"/>
            <w:right w:val="none" w:sz="0" w:space="0" w:color="auto"/>
          </w:divBdr>
          <w:divsChild>
            <w:div w:id="11294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440">
      <w:bodyDiv w:val="1"/>
      <w:marLeft w:val="0"/>
      <w:marRight w:val="0"/>
      <w:marTop w:val="0"/>
      <w:marBottom w:val="0"/>
      <w:divBdr>
        <w:top w:val="none" w:sz="0" w:space="0" w:color="auto"/>
        <w:left w:val="none" w:sz="0" w:space="0" w:color="auto"/>
        <w:bottom w:val="none" w:sz="0" w:space="0" w:color="auto"/>
        <w:right w:val="none" w:sz="0" w:space="0" w:color="auto"/>
      </w:divBdr>
      <w:divsChild>
        <w:div w:id="97452606">
          <w:marLeft w:val="0"/>
          <w:marRight w:val="0"/>
          <w:marTop w:val="0"/>
          <w:marBottom w:val="0"/>
          <w:divBdr>
            <w:top w:val="none" w:sz="0" w:space="0" w:color="auto"/>
            <w:left w:val="none" w:sz="0" w:space="0" w:color="auto"/>
            <w:bottom w:val="none" w:sz="0" w:space="0" w:color="auto"/>
            <w:right w:val="none" w:sz="0" w:space="0" w:color="auto"/>
          </w:divBdr>
          <w:divsChild>
            <w:div w:id="1009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296">
      <w:bodyDiv w:val="1"/>
      <w:marLeft w:val="0"/>
      <w:marRight w:val="0"/>
      <w:marTop w:val="0"/>
      <w:marBottom w:val="0"/>
      <w:divBdr>
        <w:top w:val="none" w:sz="0" w:space="0" w:color="auto"/>
        <w:left w:val="none" w:sz="0" w:space="0" w:color="auto"/>
        <w:bottom w:val="none" w:sz="0" w:space="0" w:color="auto"/>
        <w:right w:val="none" w:sz="0" w:space="0" w:color="auto"/>
      </w:divBdr>
      <w:divsChild>
        <w:div w:id="1180118303">
          <w:marLeft w:val="0"/>
          <w:marRight w:val="0"/>
          <w:marTop w:val="0"/>
          <w:marBottom w:val="0"/>
          <w:divBdr>
            <w:top w:val="none" w:sz="0" w:space="0" w:color="auto"/>
            <w:left w:val="none" w:sz="0" w:space="0" w:color="auto"/>
            <w:bottom w:val="none" w:sz="0" w:space="0" w:color="auto"/>
            <w:right w:val="none" w:sz="0" w:space="0" w:color="auto"/>
          </w:divBdr>
          <w:divsChild>
            <w:div w:id="1759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74">
      <w:bodyDiv w:val="1"/>
      <w:marLeft w:val="0"/>
      <w:marRight w:val="0"/>
      <w:marTop w:val="0"/>
      <w:marBottom w:val="0"/>
      <w:divBdr>
        <w:top w:val="none" w:sz="0" w:space="0" w:color="auto"/>
        <w:left w:val="none" w:sz="0" w:space="0" w:color="auto"/>
        <w:bottom w:val="none" w:sz="0" w:space="0" w:color="auto"/>
        <w:right w:val="none" w:sz="0" w:space="0" w:color="auto"/>
      </w:divBdr>
      <w:divsChild>
        <w:div w:id="707796404">
          <w:marLeft w:val="0"/>
          <w:marRight w:val="0"/>
          <w:marTop w:val="0"/>
          <w:marBottom w:val="0"/>
          <w:divBdr>
            <w:top w:val="none" w:sz="0" w:space="0" w:color="auto"/>
            <w:left w:val="none" w:sz="0" w:space="0" w:color="auto"/>
            <w:bottom w:val="none" w:sz="0" w:space="0" w:color="auto"/>
            <w:right w:val="none" w:sz="0" w:space="0" w:color="auto"/>
          </w:divBdr>
          <w:divsChild>
            <w:div w:id="903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209">
      <w:bodyDiv w:val="1"/>
      <w:marLeft w:val="0"/>
      <w:marRight w:val="0"/>
      <w:marTop w:val="0"/>
      <w:marBottom w:val="0"/>
      <w:divBdr>
        <w:top w:val="none" w:sz="0" w:space="0" w:color="auto"/>
        <w:left w:val="none" w:sz="0" w:space="0" w:color="auto"/>
        <w:bottom w:val="none" w:sz="0" w:space="0" w:color="auto"/>
        <w:right w:val="none" w:sz="0" w:space="0" w:color="auto"/>
      </w:divBdr>
      <w:divsChild>
        <w:div w:id="354964813">
          <w:marLeft w:val="0"/>
          <w:marRight w:val="0"/>
          <w:marTop w:val="0"/>
          <w:marBottom w:val="0"/>
          <w:divBdr>
            <w:top w:val="none" w:sz="0" w:space="0" w:color="auto"/>
            <w:left w:val="none" w:sz="0" w:space="0" w:color="auto"/>
            <w:bottom w:val="none" w:sz="0" w:space="0" w:color="auto"/>
            <w:right w:val="none" w:sz="0" w:space="0" w:color="auto"/>
          </w:divBdr>
          <w:divsChild>
            <w:div w:id="20470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959">
      <w:bodyDiv w:val="1"/>
      <w:marLeft w:val="0"/>
      <w:marRight w:val="0"/>
      <w:marTop w:val="0"/>
      <w:marBottom w:val="0"/>
      <w:divBdr>
        <w:top w:val="none" w:sz="0" w:space="0" w:color="auto"/>
        <w:left w:val="none" w:sz="0" w:space="0" w:color="auto"/>
        <w:bottom w:val="none" w:sz="0" w:space="0" w:color="auto"/>
        <w:right w:val="none" w:sz="0" w:space="0" w:color="auto"/>
      </w:divBdr>
      <w:divsChild>
        <w:div w:id="1308318036">
          <w:marLeft w:val="0"/>
          <w:marRight w:val="0"/>
          <w:marTop w:val="0"/>
          <w:marBottom w:val="0"/>
          <w:divBdr>
            <w:top w:val="none" w:sz="0" w:space="0" w:color="auto"/>
            <w:left w:val="none" w:sz="0" w:space="0" w:color="auto"/>
            <w:bottom w:val="none" w:sz="0" w:space="0" w:color="auto"/>
            <w:right w:val="none" w:sz="0" w:space="0" w:color="auto"/>
          </w:divBdr>
          <w:divsChild>
            <w:div w:id="336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4214">
      <w:bodyDiv w:val="1"/>
      <w:marLeft w:val="0"/>
      <w:marRight w:val="0"/>
      <w:marTop w:val="0"/>
      <w:marBottom w:val="0"/>
      <w:divBdr>
        <w:top w:val="none" w:sz="0" w:space="0" w:color="auto"/>
        <w:left w:val="none" w:sz="0" w:space="0" w:color="auto"/>
        <w:bottom w:val="none" w:sz="0" w:space="0" w:color="auto"/>
        <w:right w:val="none" w:sz="0" w:space="0" w:color="auto"/>
      </w:divBdr>
      <w:divsChild>
        <w:div w:id="134226036">
          <w:marLeft w:val="0"/>
          <w:marRight w:val="0"/>
          <w:marTop w:val="0"/>
          <w:marBottom w:val="0"/>
          <w:divBdr>
            <w:top w:val="none" w:sz="0" w:space="0" w:color="auto"/>
            <w:left w:val="none" w:sz="0" w:space="0" w:color="auto"/>
            <w:bottom w:val="none" w:sz="0" w:space="0" w:color="auto"/>
            <w:right w:val="none" w:sz="0" w:space="0" w:color="auto"/>
          </w:divBdr>
          <w:divsChild>
            <w:div w:id="15090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511">
      <w:bodyDiv w:val="1"/>
      <w:marLeft w:val="0"/>
      <w:marRight w:val="0"/>
      <w:marTop w:val="0"/>
      <w:marBottom w:val="0"/>
      <w:divBdr>
        <w:top w:val="none" w:sz="0" w:space="0" w:color="auto"/>
        <w:left w:val="none" w:sz="0" w:space="0" w:color="auto"/>
        <w:bottom w:val="none" w:sz="0" w:space="0" w:color="auto"/>
        <w:right w:val="none" w:sz="0" w:space="0" w:color="auto"/>
      </w:divBdr>
      <w:divsChild>
        <w:div w:id="1664240525">
          <w:marLeft w:val="0"/>
          <w:marRight w:val="0"/>
          <w:marTop w:val="0"/>
          <w:marBottom w:val="0"/>
          <w:divBdr>
            <w:top w:val="none" w:sz="0" w:space="0" w:color="auto"/>
            <w:left w:val="none" w:sz="0" w:space="0" w:color="auto"/>
            <w:bottom w:val="none" w:sz="0" w:space="0" w:color="auto"/>
            <w:right w:val="none" w:sz="0" w:space="0" w:color="auto"/>
          </w:divBdr>
          <w:divsChild>
            <w:div w:id="90198895">
              <w:marLeft w:val="0"/>
              <w:marRight w:val="0"/>
              <w:marTop w:val="0"/>
              <w:marBottom w:val="0"/>
              <w:divBdr>
                <w:top w:val="none" w:sz="0" w:space="0" w:color="auto"/>
                <w:left w:val="none" w:sz="0" w:space="0" w:color="auto"/>
                <w:bottom w:val="none" w:sz="0" w:space="0" w:color="auto"/>
                <w:right w:val="none" w:sz="0" w:space="0" w:color="auto"/>
              </w:divBdr>
            </w:div>
            <w:div w:id="106589254">
              <w:marLeft w:val="0"/>
              <w:marRight w:val="0"/>
              <w:marTop w:val="0"/>
              <w:marBottom w:val="0"/>
              <w:divBdr>
                <w:top w:val="none" w:sz="0" w:space="0" w:color="auto"/>
                <w:left w:val="none" w:sz="0" w:space="0" w:color="auto"/>
                <w:bottom w:val="none" w:sz="0" w:space="0" w:color="auto"/>
                <w:right w:val="none" w:sz="0" w:space="0" w:color="auto"/>
              </w:divBdr>
            </w:div>
            <w:div w:id="246228732">
              <w:marLeft w:val="0"/>
              <w:marRight w:val="0"/>
              <w:marTop w:val="0"/>
              <w:marBottom w:val="0"/>
              <w:divBdr>
                <w:top w:val="none" w:sz="0" w:space="0" w:color="auto"/>
                <w:left w:val="none" w:sz="0" w:space="0" w:color="auto"/>
                <w:bottom w:val="none" w:sz="0" w:space="0" w:color="auto"/>
                <w:right w:val="none" w:sz="0" w:space="0" w:color="auto"/>
              </w:divBdr>
            </w:div>
            <w:div w:id="292102442">
              <w:marLeft w:val="0"/>
              <w:marRight w:val="0"/>
              <w:marTop w:val="0"/>
              <w:marBottom w:val="0"/>
              <w:divBdr>
                <w:top w:val="none" w:sz="0" w:space="0" w:color="auto"/>
                <w:left w:val="none" w:sz="0" w:space="0" w:color="auto"/>
                <w:bottom w:val="none" w:sz="0" w:space="0" w:color="auto"/>
                <w:right w:val="none" w:sz="0" w:space="0" w:color="auto"/>
              </w:divBdr>
            </w:div>
            <w:div w:id="304432367">
              <w:marLeft w:val="0"/>
              <w:marRight w:val="0"/>
              <w:marTop w:val="0"/>
              <w:marBottom w:val="0"/>
              <w:divBdr>
                <w:top w:val="none" w:sz="0" w:space="0" w:color="auto"/>
                <w:left w:val="none" w:sz="0" w:space="0" w:color="auto"/>
                <w:bottom w:val="none" w:sz="0" w:space="0" w:color="auto"/>
                <w:right w:val="none" w:sz="0" w:space="0" w:color="auto"/>
              </w:divBdr>
            </w:div>
            <w:div w:id="360017171">
              <w:marLeft w:val="0"/>
              <w:marRight w:val="0"/>
              <w:marTop w:val="0"/>
              <w:marBottom w:val="0"/>
              <w:divBdr>
                <w:top w:val="none" w:sz="0" w:space="0" w:color="auto"/>
                <w:left w:val="none" w:sz="0" w:space="0" w:color="auto"/>
                <w:bottom w:val="none" w:sz="0" w:space="0" w:color="auto"/>
                <w:right w:val="none" w:sz="0" w:space="0" w:color="auto"/>
              </w:divBdr>
            </w:div>
            <w:div w:id="386144744">
              <w:marLeft w:val="0"/>
              <w:marRight w:val="0"/>
              <w:marTop w:val="0"/>
              <w:marBottom w:val="0"/>
              <w:divBdr>
                <w:top w:val="none" w:sz="0" w:space="0" w:color="auto"/>
                <w:left w:val="none" w:sz="0" w:space="0" w:color="auto"/>
                <w:bottom w:val="none" w:sz="0" w:space="0" w:color="auto"/>
                <w:right w:val="none" w:sz="0" w:space="0" w:color="auto"/>
              </w:divBdr>
            </w:div>
            <w:div w:id="479811121">
              <w:marLeft w:val="0"/>
              <w:marRight w:val="0"/>
              <w:marTop w:val="0"/>
              <w:marBottom w:val="0"/>
              <w:divBdr>
                <w:top w:val="none" w:sz="0" w:space="0" w:color="auto"/>
                <w:left w:val="none" w:sz="0" w:space="0" w:color="auto"/>
                <w:bottom w:val="none" w:sz="0" w:space="0" w:color="auto"/>
                <w:right w:val="none" w:sz="0" w:space="0" w:color="auto"/>
              </w:divBdr>
            </w:div>
            <w:div w:id="516118386">
              <w:marLeft w:val="0"/>
              <w:marRight w:val="0"/>
              <w:marTop w:val="0"/>
              <w:marBottom w:val="0"/>
              <w:divBdr>
                <w:top w:val="none" w:sz="0" w:space="0" w:color="auto"/>
                <w:left w:val="none" w:sz="0" w:space="0" w:color="auto"/>
                <w:bottom w:val="none" w:sz="0" w:space="0" w:color="auto"/>
                <w:right w:val="none" w:sz="0" w:space="0" w:color="auto"/>
              </w:divBdr>
            </w:div>
            <w:div w:id="537083152">
              <w:marLeft w:val="0"/>
              <w:marRight w:val="0"/>
              <w:marTop w:val="0"/>
              <w:marBottom w:val="0"/>
              <w:divBdr>
                <w:top w:val="none" w:sz="0" w:space="0" w:color="auto"/>
                <w:left w:val="none" w:sz="0" w:space="0" w:color="auto"/>
                <w:bottom w:val="none" w:sz="0" w:space="0" w:color="auto"/>
                <w:right w:val="none" w:sz="0" w:space="0" w:color="auto"/>
              </w:divBdr>
            </w:div>
            <w:div w:id="589391167">
              <w:marLeft w:val="0"/>
              <w:marRight w:val="0"/>
              <w:marTop w:val="0"/>
              <w:marBottom w:val="0"/>
              <w:divBdr>
                <w:top w:val="none" w:sz="0" w:space="0" w:color="auto"/>
                <w:left w:val="none" w:sz="0" w:space="0" w:color="auto"/>
                <w:bottom w:val="none" w:sz="0" w:space="0" w:color="auto"/>
                <w:right w:val="none" w:sz="0" w:space="0" w:color="auto"/>
              </w:divBdr>
            </w:div>
            <w:div w:id="619267363">
              <w:marLeft w:val="0"/>
              <w:marRight w:val="0"/>
              <w:marTop w:val="0"/>
              <w:marBottom w:val="0"/>
              <w:divBdr>
                <w:top w:val="none" w:sz="0" w:space="0" w:color="auto"/>
                <w:left w:val="none" w:sz="0" w:space="0" w:color="auto"/>
                <w:bottom w:val="none" w:sz="0" w:space="0" w:color="auto"/>
                <w:right w:val="none" w:sz="0" w:space="0" w:color="auto"/>
              </w:divBdr>
            </w:div>
            <w:div w:id="661740669">
              <w:marLeft w:val="0"/>
              <w:marRight w:val="0"/>
              <w:marTop w:val="0"/>
              <w:marBottom w:val="0"/>
              <w:divBdr>
                <w:top w:val="none" w:sz="0" w:space="0" w:color="auto"/>
                <w:left w:val="none" w:sz="0" w:space="0" w:color="auto"/>
                <w:bottom w:val="none" w:sz="0" w:space="0" w:color="auto"/>
                <w:right w:val="none" w:sz="0" w:space="0" w:color="auto"/>
              </w:divBdr>
            </w:div>
            <w:div w:id="765689509">
              <w:marLeft w:val="0"/>
              <w:marRight w:val="0"/>
              <w:marTop w:val="0"/>
              <w:marBottom w:val="0"/>
              <w:divBdr>
                <w:top w:val="none" w:sz="0" w:space="0" w:color="auto"/>
                <w:left w:val="none" w:sz="0" w:space="0" w:color="auto"/>
                <w:bottom w:val="none" w:sz="0" w:space="0" w:color="auto"/>
                <w:right w:val="none" w:sz="0" w:space="0" w:color="auto"/>
              </w:divBdr>
            </w:div>
            <w:div w:id="783422524">
              <w:marLeft w:val="0"/>
              <w:marRight w:val="0"/>
              <w:marTop w:val="0"/>
              <w:marBottom w:val="0"/>
              <w:divBdr>
                <w:top w:val="none" w:sz="0" w:space="0" w:color="auto"/>
                <w:left w:val="none" w:sz="0" w:space="0" w:color="auto"/>
                <w:bottom w:val="none" w:sz="0" w:space="0" w:color="auto"/>
                <w:right w:val="none" w:sz="0" w:space="0" w:color="auto"/>
              </w:divBdr>
            </w:div>
            <w:div w:id="789057905">
              <w:marLeft w:val="0"/>
              <w:marRight w:val="0"/>
              <w:marTop w:val="0"/>
              <w:marBottom w:val="0"/>
              <w:divBdr>
                <w:top w:val="none" w:sz="0" w:space="0" w:color="auto"/>
                <w:left w:val="none" w:sz="0" w:space="0" w:color="auto"/>
                <w:bottom w:val="none" w:sz="0" w:space="0" w:color="auto"/>
                <w:right w:val="none" w:sz="0" w:space="0" w:color="auto"/>
              </w:divBdr>
            </w:div>
            <w:div w:id="854272953">
              <w:marLeft w:val="0"/>
              <w:marRight w:val="0"/>
              <w:marTop w:val="0"/>
              <w:marBottom w:val="0"/>
              <w:divBdr>
                <w:top w:val="none" w:sz="0" w:space="0" w:color="auto"/>
                <w:left w:val="none" w:sz="0" w:space="0" w:color="auto"/>
                <w:bottom w:val="none" w:sz="0" w:space="0" w:color="auto"/>
                <w:right w:val="none" w:sz="0" w:space="0" w:color="auto"/>
              </w:divBdr>
            </w:div>
            <w:div w:id="878056571">
              <w:marLeft w:val="0"/>
              <w:marRight w:val="0"/>
              <w:marTop w:val="0"/>
              <w:marBottom w:val="0"/>
              <w:divBdr>
                <w:top w:val="none" w:sz="0" w:space="0" w:color="auto"/>
                <w:left w:val="none" w:sz="0" w:space="0" w:color="auto"/>
                <w:bottom w:val="none" w:sz="0" w:space="0" w:color="auto"/>
                <w:right w:val="none" w:sz="0" w:space="0" w:color="auto"/>
              </w:divBdr>
            </w:div>
            <w:div w:id="922371006">
              <w:marLeft w:val="0"/>
              <w:marRight w:val="0"/>
              <w:marTop w:val="0"/>
              <w:marBottom w:val="0"/>
              <w:divBdr>
                <w:top w:val="none" w:sz="0" w:space="0" w:color="auto"/>
                <w:left w:val="none" w:sz="0" w:space="0" w:color="auto"/>
                <w:bottom w:val="none" w:sz="0" w:space="0" w:color="auto"/>
                <w:right w:val="none" w:sz="0" w:space="0" w:color="auto"/>
              </w:divBdr>
            </w:div>
            <w:div w:id="971669073">
              <w:marLeft w:val="0"/>
              <w:marRight w:val="0"/>
              <w:marTop w:val="0"/>
              <w:marBottom w:val="0"/>
              <w:divBdr>
                <w:top w:val="none" w:sz="0" w:space="0" w:color="auto"/>
                <w:left w:val="none" w:sz="0" w:space="0" w:color="auto"/>
                <w:bottom w:val="none" w:sz="0" w:space="0" w:color="auto"/>
                <w:right w:val="none" w:sz="0" w:space="0" w:color="auto"/>
              </w:divBdr>
            </w:div>
            <w:div w:id="1174877329">
              <w:marLeft w:val="0"/>
              <w:marRight w:val="0"/>
              <w:marTop w:val="0"/>
              <w:marBottom w:val="0"/>
              <w:divBdr>
                <w:top w:val="none" w:sz="0" w:space="0" w:color="auto"/>
                <w:left w:val="none" w:sz="0" w:space="0" w:color="auto"/>
                <w:bottom w:val="none" w:sz="0" w:space="0" w:color="auto"/>
                <w:right w:val="none" w:sz="0" w:space="0" w:color="auto"/>
              </w:divBdr>
            </w:div>
            <w:div w:id="1195460758">
              <w:marLeft w:val="0"/>
              <w:marRight w:val="0"/>
              <w:marTop w:val="0"/>
              <w:marBottom w:val="0"/>
              <w:divBdr>
                <w:top w:val="none" w:sz="0" w:space="0" w:color="auto"/>
                <w:left w:val="none" w:sz="0" w:space="0" w:color="auto"/>
                <w:bottom w:val="none" w:sz="0" w:space="0" w:color="auto"/>
                <w:right w:val="none" w:sz="0" w:space="0" w:color="auto"/>
              </w:divBdr>
            </w:div>
            <w:div w:id="1199466122">
              <w:marLeft w:val="0"/>
              <w:marRight w:val="0"/>
              <w:marTop w:val="0"/>
              <w:marBottom w:val="0"/>
              <w:divBdr>
                <w:top w:val="none" w:sz="0" w:space="0" w:color="auto"/>
                <w:left w:val="none" w:sz="0" w:space="0" w:color="auto"/>
                <w:bottom w:val="none" w:sz="0" w:space="0" w:color="auto"/>
                <w:right w:val="none" w:sz="0" w:space="0" w:color="auto"/>
              </w:divBdr>
            </w:div>
            <w:div w:id="1235700730">
              <w:marLeft w:val="0"/>
              <w:marRight w:val="0"/>
              <w:marTop w:val="0"/>
              <w:marBottom w:val="0"/>
              <w:divBdr>
                <w:top w:val="none" w:sz="0" w:space="0" w:color="auto"/>
                <w:left w:val="none" w:sz="0" w:space="0" w:color="auto"/>
                <w:bottom w:val="none" w:sz="0" w:space="0" w:color="auto"/>
                <w:right w:val="none" w:sz="0" w:space="0" w:color="auto"/>
              </w:divBdr>
            </w:div>
            <w:div w:id="1292977885">
              <w:marLeft w:val="0"/>
              <w:marRight w:val="0"/>
              <w:marTop w:val="0"/>
              <w:marBottom w:val="0"/>
              <w:divBdr>
                <w:top w:val="none" w:sz="0" w:space="0" w:color="auto"/>
                <w:left w:val="none" w:sz="0" w:space="0" w:color="auto"/>
                <w:bottom w:val="none" w:sz="0" w:space="0" w:color="auto"/>
                <w:right w:val="none" w:sz="0" w:space="0" w:color="auto"/>
              </w:divBdr>
            </w:div>
            <w:div w:id="1374619477">
              <w:marLeft w:val="0"/>
              <w:marRight w:val="0"/>
              <w:marTop w:val="0"/>
              <w:marBottom w:val="0"/>
              <w:divBdr>
                <w:top w:val="none" w:sz="0" w:space="0" w:color="auto"/>
                <w:left w:val="none" w:sz="0" w:space="0" w:color="auto"/>
                <w:bottom w:val="none" w:sz="0" w:space="0" w:color="auto"/>
                <w:right w:val="none" w:sz="0" w:space="0" w:color="auto"/>
              </w:divBdr>
            </w:div>
            <w:div w:id="1387993391">
              <w:marLeft w:val="0"/>
              <w:marRight w:val="0"/>
              <w:marTop w:val="0"/>
              <w:marBottom w:val="0"/>
              <w:divBdr>
                <w:top w:val="none" w:sz="0" w:space="0" w:color="auto"/>
                <w:left w:val="none" w:sz="0" w:space="0" w:color="auto"/>
                <w:bottom w:val="none" w:sz="0" w:space="0" w:color="auto"/>
                <w:right w:val="none" w:sz="0" w:space="0" w:color="auto"/>
              </w:divBdr>
            </w:div>
            <w:div w:id="1397699099">
              <w:marLeft w:val="0"/>
              <w:marRight w:val="0"/>
              <w:marTop w:val="0"/>
              <w:marBottom w:val="0"/>
              <w:divBdr>
                <w:top w:val="none" w:sz="0" w:space="0" w:color="auto"/>
                <w:left w:val="none" w:sz="0" w:space="0" w:color="auto"/>
                <w:bottom w:val="none" w:sz="0" w:space="0" w:color="auto"/>
                <w:right w:val="none" w:sz="0" w:space="0" w:color="auto"/>
              </w:divBdr>
            </w:div>
            <w:div w:id="1423061419">
              <w:marLeft w:val="0"/>
              <w:marRight w:val="0"/>
              <w:marTop w:val="0"/>
              <w:marBottom w:val="0"/>
              <w:divBdr>
                <w:top w:val="none" w:sz="0" w:space="0" w:color="auto"/>
                <w:left w:val="none" w:sz="0" w:space="0" w:color="auto"/>
                <w:bottom w:val="none" w:sz="0" w:space="0" w:color="auto"/>
                <w:right w:val="none" w:sz="0" w:space="0" w:color="auto"/>
              </w:divBdr>
            </w:div>
            <w:div w:id="1450928765">
              <w:marLeft w:val="0"/>
              <w:marRight w:val="0"/>
              <w:marTop w:val="0"/>
              <w:marBottom w:val="0"/>
              <w:divBdr>
                <w:top w:val="none" w:sz="0" w:space="0" w:color="auto"/>
                <w:left w:val="none" w:sz="0" w:space="0" w:color="auto"/>
                <w:bottom w:val="none" w:sz="0" w:space="0" w:color="auto"/>
                <w:right w:val="none" w:sz="0" w:space="0" w:color="auto"/>
              </w:divBdr>
            </w:div>
            <w:div w:id="1459179753">
              <w:marLeft w:val="0"/>
              <w:marRight w:val="0"/>
              <w:marTop w:val="0"/>
              <w:marBottom w:val="0"/>
              <w:divBdr>
                <w:top w:val="none" w:sz="0" w:space="0" w:color="auto"/>
                <w:left w:val="none" w:sz="0" w:space="0" w:color="auto"/>
                <w:bottom w:val="none" w:sz="0" w:space="0" w:color="auto"/>
                <w:right w:val="none" w:sz="0" w:space="0" w:color="auto"/>
              </w:divBdr>
            </w:div>
            <w:div w:id="1486774328">
              <w:marLeft w:val="0"/>
              <w:marRight w:val="0"/>
              <w:marTop w:val="0"/>
              <w:marBottom w:val="0"/>
              <w:divBdr>
                <w:top w:val="none" w:sz="0" w:space="0" w:color="auto"/>
                <w:left w:val="none" w:sz="0" w:space="0" w:color="auto"/>
                <w:bottom w:val="none" w:sz="0" w:space="0" w:color="auto"/>
                <w:right w:val="none" w:sz="0" w:space="0" w:color="auto"/>
              </w:divBdr>
            </w:div>
            <w:div w:id="1594439715">
              <w:marLeft w:val="0"/>
              <w:marRight w:val="0"/>
              <w:marTop w:val="0"/>
              <w:marBottom w:val="0"/>
              <w:divBdr>
                <w:top w:val="none" w:sz="0" w:space="0" w:color="auto"/>
                <w:left w:val="none" w:sz="0" w:space="0" w:color="auto"/>
                <w:bottom w:val="none" w:sz="0" w:space="0" w:color="auto"/>
                <w:right w:val="none" w:sz="0" w:space="0" w:color="auto"/>
              </w:divBdr>
            </w:div>
            <w:div w:id="1605647785">
              <w:marLeft w:val="0"/>
              <w:marRight w:val="0"/>
              <w:marTop w:val="0"/>
              <w:marBottom w:val="0"/>
              <w:divBdr>
                <w:top w:val="none" w:sz="0" w:space="0" w:color="auto"/>
                <w:left w:val="none" w:sz="0" w:space="0" w:color="auto"/>
                <w:bottom w:val="none" w:sz="0" w:space="0" w:color="auto"/>
                <w:right w:val="none" w:sz="0" w:space="0" w:color="auto"/>
              </w:divBdr>
            </w:div>
            <w:div w:id="1702823890">
              <w:marLeft w:val="0"/>
              <w:marRight w:val="0"/>
              <w:marTop w:val="0"/>
              <w:marBottom w:val="0"/>
              <w:divBdr>
                <w:top w:val="none" w:sz="0" w:space="0" w:color="auto"/>
                <w:left w:val="none" w:sz="0" w:space="0" w:color="auto"/>
                <w:bottom w:val="none" w:sz="0" w:space="0" w:color="auto"/>
                <w:right w:val="none" w:sz="0" w:space="0" w:color="auto"/>
              </w:divBdr>
            </w:div>
            <w:div w:id="1708869326">
              <w:marLeft w:val="0"/>
              <w:marRight w:val="0"/>
              <w:marTop w:val="0"/>
              <w:marBottom w:val="0"/>
              <w:divBdr>
                <w:top w:val="none" w:sz="0" w:space="0" w:color="auto"/>
                <w:left w:val="none" w:sz="0" w:space="0" w:color="auto"/>
                <w:bottom w:val="none" w:sz="0" w:space="0" w:color="auto"/>
                <w:right w:val="none" w:sz="0" w:space="0" w:color="auto"/>
              </w:divBdr>
            </w:div>
            <w:div w:id="1863547826">
              <w:marLeft w:val="0"/>
              <w:marRight w:val="0"/>
              <w:marTop w:val="0"/>
              <w:marBottom w:val="0"/>
              <w:divBdr>
                <w:top w:val="none" w:sz="0" w:space="0" w:color="auto"/>
                <w:left w:val="none" w:sz="0" w:space="0" w:color="auto"/>
                <w:bottom w:val="none" w:sz="0" w:space="0" w:color="auto"/>
                <w:right w:val="none" w:sz="0" w:space="0" w:color="auto"/>
              </w:divBdr>
            </w:div>
            <w:div w:id="1880849498">
              <w:marLeft w:val="0"/>
              <w:marRight w:val="0"/>
              <w:marTop w:val="0"/>
              <w:marBottom w:val="0"/>
              <w:divBdr>
                <w:top w:val="none" w:sz="0" w:space="0" w:color="auto"/>
                <w:left w:val="none" w:sz="0" w:space="0" w:color="auto"/>
                <w:bottom w:val="none" w:sz="0" w:space="0" w:color="auto"/>
                <w:right w:val="none" w:sz="0" w:space="0" w:color="auto"/>
              </w:divBdr>
            </w:div>
            <w:div w:id="1880970475">
              <w:marLeft w:val="0"/>
              <w:marRight w:val="0"/>
              <w:marTop w:val="0"/>
              <w:marBottom w:val="0"/>
              <w:divBdr>
                <w:top w:val="none" w:sz="0" w:space="0" w:color="auto"/>
                <w:left w:val="none" w:sz="0" w:space="0" w:color="auto"/>
                <w:bottom w:val="none" w:sz="0" w:space="0" w:color="auto"/>
                <w:right w:val="none" w:sz="0" w:space="0" w:color="auto"/>
              </w:divBdr>
            </w:div>
            <w:div w:id="1917781973">
              <w:marLeft w:val="0"/>
              <w:marRight w:val="0"/>
              <w:marTop w:val="0"/>
              <w:marBottom w:val="0"/>
              <w:divBdr>
                <w:top w:val="none" w:sz="0" w:space="0" w:color="auto"/>
                <w:left w:val="none" w:sz="0" w:space="0" w:color="auto"/>
                <w:bottom w:val="none" w:sz="0" w:space="0" w:color="auto"/>
                <w:right w:val="none" w:sz="0" w:space="0" w:color="auto"/>
              </w:divBdr>
            </w:div>
            <w:div w:id="19767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834">
      <w:bodyDiv w:val="1"/>
      <w:marLeft w:val="0"/>
      <w:marRight w:val="0"/>
      <w:marTop w:val="0"/>
      <w:marBottom w:val="0"/>
      <w:divBdr>
        <w:top w:val="none" w:sz="0" w:space="0" w:color="auto"/>
        <w:left w:val="none" w:sz="0" w:space="0" w:color="auto"/>
        <w:bottom w:val="none" w:sz="0" w:space="0" w:color="auto"/>
        <w:right w:val="none" w:sz="0" w:space="0" w:color="auto"/>
      </w:divBdr>
      <w:divsChild>
        <w:div w:id="316420994">
          <w:marLeft w:val="0"/>
          <w:marRight w:val="0"/>
          <w:marTop w:val="0"/>
          <w:marBottom w:val="0"/>
          <w:divBdr>
            <w:top w:val="none" w:sz="0" w:space="0" w:color="auto"/>
            <w:left w:val="none" w:sz="0" w:space="0" w:color="auto"/>
            <w:bottom w:val="none" w:sz="0" w:space="0" w:color="auto"/>
            <w:right w:val="none" w:sz="0" w:space="0" w:color="auto"/>
          </w:divBdr>
          <w:divsChild>
            <w:div w:id="18727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927">
      <w:bodyDiv w:val="1"/>
      <w:marLeft w:val="0"/>
      <w:marRight w:val="0"/>
      <w:marTop w:val="0"/>
      <w:marBottom w:val="0"/>
      <w:divBdr>
        <w:top w:val="none" w:sz="0" w:space="0" w:color="auto"/>
        <w:left w:val="none" w:sz="0" w:space="0" w:color="auto"/>
        <w:bottom w:val="none" w:sz="0" w:space="0" w:color="auto"/>
        <w:right w:val="none" w:sz="0" w:space="0" w:color="auto"/>
      </w:divBdr>
      <w:divsChild>
        <w:div w:id="792789466">
          <w:marLeft w:val="0"/>
          <w:marRight w:val="0"/>
          <w:marTop w:val="0"/>
          <w:marBottom w:val="0"/>
          <w:divBdr>
            <w:top w:val="none" w:sz="0" w:space="0" w:color="auto"/>
            <w:left w:val="none" w:sz="0" w:space="0" w:color="auto"/>
            <w:bottom w:val="none" w:sz="0" w:space="0" w:color="auto"/>
            <w:right w:val="none" w:sz="0" w:space="0" w:color="auto"/>
          </w:divBdr>
          <w:divsChild>
            <w:div w:id="3384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33">
      <w:bodyDiv w:val="1"/>
      <w:marLeft w:val="0"/>
      <w:marRight w:val="0"/>
      <w:marTop w:val="0"/>
      <w:marBottom w:val="0"/>
      <w:divBdr>
        <w:top w:val="none" w:sz="0" w:space="0" w:color="auto"/>
        <w:left w:val="none" w:sz="0" w:space="0" w:color="auto"/>
        <w:bottom w:val="none" w:sz="0" w:space="0" w:color="auto"/>
        <w:right w:val="none" w:sz="0" w:space="0" w:color="auto"/>
      </w:divBdr>
      <w:divsChild>
        <w:div w:id="482815139">
          <w:marLeft w:val="0"/>
          <w:marRight w:val="0"/>
          <w:marTop w:val="0"/>
          <w:marBottom w:val="0"/>
          <w:divBdr>
            <w:top w:val="none" w:sz="0" w:space="0" w:color="auto"/>
            <w:left w:val="none" w:sz="0" w:space="0" w:color="auto"/>
            <w:bottom w:val="none" w:sz="0" w:space="0" w:color="auto"/>
            <w:right w:val="none" w:sz="0" w:space="0" w:color="auto"/>
          </w:divBdr>
          <w:divsChild>
            <w:div w:id="36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1337">
      <w:bodyDiv w:val="1"/>
      <w:marLeft w:val="0"/>
      <w:marRight w:val="0"/>
      <w:marTop w:val="0"/>
      <w:marBottom w:val="0"/>
      <w:divBdr>
        <w:top w:val="none" w:sz="0" w:space="0" w:color="auto"/>
        <w:left w:val="none" w:sz="0" w:space="0" w:color="auto"/>
        <w:bottom w:val="none" w:sz="0" w:space="0" w:color="auto"/>
        <w:right w:val="none" w:sz="0" w:space="0" w:color="auto"/>
      </w:divBdr>
      <w:divsChild>
        <w:div w:id="794103529">
          <w:marLeft w:val="0"/>
          <w:marRight w:val="0"/>
          <w:marTop w:val="0"/>
          <w:marBottom w:val="0"/>
          <w:divBdr>
            <w:top w:val="none" w:sz="0" w:space="0" w:color="auto"/>
            <w:left w:val="none" w:sz="0" w:space="0" w:color="auto"/>
            <w:bottom w:val="none" w:sz="0" w:space="0" w:color="auto"/>
            <w:right w:val="none" w:sz="0" w:space="0" w:color="auto"/>
          </w:divBdr>
          <w:divsChild>
            <w:div w:id="873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890">
      <w:bodyDiv w:val="1"/>
      <w:marLeft w:val="0"/>
      <w:marRight w:val="0"/>
      <w:marTop w:val="0"/>
      <w:marBottom w:val="0"/>
      <w:divBdr>
        <w:top w:val="none" w:sz="0" w:space="0" w:color="auto"/>
        <w:left w:val="none" w:sz="0" w:space="0" w:color="auto"/>
        <w:bottom w:val="none" w:sz="0" w:space="0" w:color="auto"/>
        <w:right w:val="none" w:sz="0" w:space="0" w:color="auto"/>
      </w:divBdr>
      <w:divsChild>
        <w:div w:id="573734347">
          <w:marLeft w:val="0"/>
          <w:marRight w:val="0"/>
          <w:marTop w:val="0"/>
          <w:marBottom w:val="0"/>
          <w:divBdr>
            <w:top w:val="none" w:sz="0" w:space="0" w:color="auto"/>
            <w:left w:val="none" w:sz="0" w:space="0" w:color="auto"/>
            <w:bottom w:val="none" w:sz="0" w:space="0" w:color="auto"/>
            <w:right w:val="none" w:sz="0" w:space="0" w:color="auto"/>
          </w:divBdr>
          <w:divsChild>
            <w:div w:id="1441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123">
      <w:bodyDiv w:val="1"/>
      <w:marLeft w:val="0"/>
      <w:marRight w:val="0"/>
      <w:marTop w:val="0"/>
      <w:marBottom w:val="0"/>
      <w:divBdr>
        <w:top w:val="none" w:sz="0" w:space="0" w:color="auto"/>
        <w:left w:val="none" w:sz="0" w:space="0" w:color="auto"/>
        <w:bottom w:val="none" w:sz="0" w:space="0" w:color="auto"/>
        <w:right w:val="none" w:sz="0" w:space="0" w:color="auto"/>
      </w:divBdr>
      <w:divsChild>
        <w:div w:id="82921991">
          <w:marLeft w:val="0"/>
          <w:marRight w:val="0"/>
          <w:marTop w:val="0"/>
          <w:marBottom w:val="0"/>
          <w:divBdr>
            <w:top w:val="none" w:sz="0" w:space="0" w:color="auto"/>
            <w:left w:val="none" w:sz="0" w:space="0" w:color="auto"/>
            <w:bottom w:val="none" w:sz="0" w:space="0" w:color="auto"/>
            <w:right w:val="none" w:sz="0" w:space="0" w:color="auto"/>
          </w:divBdr>
          <w:divsChild>
            <w:div w:id="9449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339">
      <w:bodyDiv w:val="1"/>
      <w:marLeft w:val="0"/>
      <w:marRight w:val="0"/>
      <w:marTop w:val="0"/>
      <w:marBottom w:val="0"/>
      <w:divBdr>
        <w:top w:val="none" w:sz="0" w:space="0" w:color="auto"/>
        <w:left w:val="none" w:sz="0" w:space="0" w:color="auto"/>
        <w:bottom w:val="none" w:sz="0" w:space="0" w:color="auto"/>
        <w:right w:val="none" w:sz="0" w:space="0" w:color="auto"/>
      </w:divBdr>
    </w:div>
    <w:div w:id="132338204">
      <w:bodyDiv w:val="1"/>
      <w:marLeft w:val="0"/>
      <w:marRight w:val="0"/>
      <w:marTop w:val="0"/>
      <w:marBottom w:val="0"/>
      <w:divBdr>
        <w:top w:val="none" w:sz="0" w:space="0" w:color="auto"/>
        <w:left w:val="none" w:sz="0" w:space="0" w:color="auto"/>
        <w:bottom w:val="none" w:sz="0" w:space="0" w:color="auto"/>
        <w:right w:val="none" w:sz="0" w:space="0" w:color="auto"/>
      </w:divBdr>
      <w:divsChild>
        <w:div w:id="1704136745">
          <w:marLeft w:val="0"/>
          <w:marRight w:val="0"/>
          <w:marTop w:val="0"/>
          <w:marBottom w:val="0"/>
          <w:divBdr>
            <w:top w:val="none" w:sz="0" w:space="0" w:color="auto"/>
            <w:left w:val="none" w:sz="0" w:space="0" w:color="auto"/>
            <w:bottom w:val="none" w:sz="0" w:space="0" w:color="auto"/>
            <w:right w:val="none" w:sz="0" w:space="0" w:color="auto"/>
          </w:divBdr>
          <w:divsChild>
            <w:div w:id="6574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118">
      <w:bodyDiv w:val="1"/>
      <w:marLeft w:val="0"/>
      <w:marRight w:val="0"/>
      <w:marTop w:val="0"/>
      <w:marBottom w:val="0"/>
      <w:divBdr>
        <w:top w:val="none" w:sz="0" w:space="0" w:color="auto"/>
        <w:left w:val="none" w:sz="0" w:space="0" w:color="auto"/>
        <w:bottom w:val="none" w:sz="0" w:space="0" w:color="auto"/>
        <w:right w:val="none" w:sz="0" w:space="0" w:color="auto"/>
      </w:divBdr>
      <w:divsChild>
        <w:div w:id="572743083">
          <w:marLeft w:val="0"/>
          <w:marRight w:val="0"/>
          <w:marTop w:val="0"/>
          <w:marBottom w:val="0"/>
          <w:divBdr>
            <w:top w:val="none" w:sz="0" w:space="0" w:color="auto"/>
            <w:left w:val="none" w:sz="0" w:space="0" w:color="auto"/>
            <w:bottom w:val="none" w:sz="0" w:space="0" w:color="auto"/>
            <w:right w:val="none" w:sz="0" w:space="0" w:color="auto"/>
          </w:divBdr>
          <w:divsChild>
            <w:div w:id="14158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709">
      <w:bodyDiv w:val="1"/>
      <w:marLeft w:val="0"/>
      <w:marRight w:val="0"/>
      <w:marTop w:val="0"/>
      <w:marBottom w:val="0"/>
      <w:divBdr>
        <w:top w:val="none" w:sz="0" w:space="0" w:color="auto"/>
        <w:left w:val="none" w:sz="0" w:space="0" w:color="auto"/>
        <w:bottom w:val="none" w:sz="0" w:space="0" w:color="auto"/>
        <w:right w:val="none" w:sz="0" w:space="0" w:color="auto"/>
      </w:divBdr>
      <w:divsChild>
        <w:div w:id="727805152">
          <w:marLeft w:val="0"/>
          <w:marRight w:val="0"/>
          <w:marTop w:val="0"/>
          <w:marBottom w:val="0"/>
          <w:divBdr>
            <w:top w:val="none" w:sz="0" w:space="0" w:color="auto"/>
            <w:left w:val="none" w:sz="0" w:space="0" w:color="auto"/>
            <w:bottom w:val="none" w:sz="0" w:space="0" w:color="auto"/>
            <w:right w:val="none" w:sz="0" w:space="0" w:color="auto"/>
          </w:divBdr>
          <w:divsChild>
            <w:div w:id="5395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56">
      <w:bodyDiv w:val="1"/>
      <w:marLeft w:val="0"/>
      <w:marRight w:val="0"/>
      <w:marTop w:val="0"/>
      <w:marBottom w:val="0"/>
      <w:divBdr>
        <w:top w:val="none" w:sz="0" w:space="0" w:color="auto"/>
        <w:left w:val="none" w:sz="0" w:space="0" w:color="auto"/>
        <w:bottom w:val="none" w:sz="0" w:space="0" w:color="auto"/>
        <w:right w:val="none" w:sz="0" w:space="0" w:color="auto"/>
      </w:divBdr>
      <w:divsChild>
        <w:div w:id="1649165280">
          <w:marLeft w:val="0"/>
          <w:marRight w:val="0"/>
          <w:marTop w:val="0"/>
          <w:marBottom w:val="0"/>
          <w:divBdr>
            <w:top w:val="none" w:sz="0" w:space="0" w:color="auto"/>
            <w:left w:val="none" w:sz="0" w:space="0" w:color="auto"/>
            <w:bottom w:val="none" w:sz="0" w:space="0" w:color="auto"/>
            <w:right w:val="none" w:sz="0" w:space="0" w:color="auto"/>
          </w:divBdr>
          <w:divsChild>
            <w:div w:id="16023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669">
      <w:bodyDiv w:val="1"/>
      <w:marLeft w:val="0"/>
      <w:marRight w:val="0"/>
      <w:marTop w:val="0"/>
      <w:marBottom w:val="0"/>
      <w:divBdr>
        <w:top w:val="none" w:sz="0" w:space="0" w:color="auto"/>
        <w:left w:val="none" w:sz="0" w:space="0" w:color="auto"/>
        <w:bottom w:val="none" w:sz="0" w:space="0" w:color="auto"/>
        <w:right w:val="none" w:sz="0" w:space="0" w:color="auto"/>
      </w:divBdr>
      <w:divsChild>
        <w:div w:id="1464276193">
          <w:marLeft w:val="0"/>
          <w:marRight w:val="0"/>
          <w:marTop w:val="0"/>
          <w:marBottom w:val="0"/>
          <w:divBdr>
            <w:top w:val="none" w:sz="0" w:space="0" w:color="auto"/>
            <w:left w:val="none" w:sz="0" w:space="0" w:color="auto"/>
            <w:bottom w:val="none" w:sz="0" w:space="0" w:color="auto"/>
            <w:right w:val="none" w:sz="0" w:space="0" w:color="auto"/>
          </w:divBdr>
          <w:divsChild>
            <w:div w:id="611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729">
      <w:bodyDiv w:val="1"/>
      <w:marLeft w:val="0"/>
      <w:marRight w:val="0"/>
      <w:marTop w:val="0"/>
      <w:marBottom w:val="0"/>
      <w:divBdr>
        <w:top w:val="none" w:sz="0" w:space="0" w:color="auto"/>
        <w:left w:val="none" w:sz="0" w:space="0" w:color="auto"/>
        <w:bottom w:val="none" w:sz="0" w:space="0" w:color="auto"/>
        <w:right w:val="none" w:sz="0" w:space="0" w:color="auto"/>
      </w:divBdr>
      <w:divsChild>
        <w:div w:id="297340295">
          <w:marLeft w:val="0"/>
          <w:marRight w:val="0"/>
          <w:marTop w:val="0"/>
          <w:marBottom w:val="0"/>
          <w:divBdr>
            <w:top w:val="none" w:sz="0" w:space="0" w:color="auto"/>
            <w:left w:val="none" w:sz="0" w:space="0" w:color="auto"/>
            <w:bottom w:val="none" w:sz="0" w:space="0" w:color="auto"/>
            <w:right w:val="none" w:sz="0" w:space="0" w:color="auto"/>
          </w:divBdr>
          <w:divsChild>
            <w:div w:id="4187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458">
      <w:bodyDiv w:val="1"/>
      <w:marLeft w:val="0"/>
      <w:marRight w:val="0"/>
      <w:marTop w:val="0"/>
      <w:marBottom w:val="0"/>
      <w:divBdr>
        <w:top w:val="none" w:sz="0" w:space="0" w:color="auto"/>
        <w:left w:val="none" w:sz="0" w:space="0" w:color="auto"/>
        <w:bottom w:val="none" w:sz="0" w:space="0" w:color="auto"/>
        <w:right w:val="none" w:sz="0" w:space="0" w:color="auto"/>
      </w:divBdr>
      <w:divsChild>
        <w:div w:id="1470978992">
          <w:marLeft w:val="0"/>
          <w:marRight w:val="0"/>
          <w:marTop w:val="0"/>
          <w:marBottom w:val="0"/>
          <w:divBdr>
            <w:top w:val="none" w:sz="0" w:space="0" w:color="auto"/>
            <w:left w:val="none" w:sz="0" w:space="0" w:color="auto"/>
            <w:bottom w:val="none" w:sz="0" w:space="0" w:color="auto"/>
            <w:right w:val="none" w:sz="0" w:space="0" w:color="auto"/>
          </w:divBdr>
          <w:divsChild>
            <w:div w:id="15789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001">
      <w:bodyDiv w:val="1"/>
      <w:marLeft w:val="0"/>
      <w:marRight w:val="0"/>
      <w:marTop w:val="0"/>
      <w:marBottom w:val="0"/>
      <w:divBdr>
        <w:top w:val="none" w:sz="0" w:space="0" w:color="auto"/>
        <w:left w:val="none" w:sz="0" w:space="0" w:color="auto"/>
        <w:bottom w:val="none" w:sz="0" w:space="0" w:color="auto"/>
        <w:right w:val="none" w:sz="0" w:space="0" w:color="auto"/>
      </w:divBdr>
      <w:divsChild>
        <w:div w:id="62533158">
          <w:marLeft w:val="0"/>
          <w:marRight w:val="0"/>
          <w:marTop w:val="0"/>
          <w:marBottom w:val="0"/>
          <w:divBdr>
            <w:top w:val="none" w:sz="0" w:space="0" w:color="auto"/>
            <w:left w:val="none" w:sz="0" w:space="0" w:color="auto"/>
            <w:bottom w:val="none" w:sz="0" w:space="0" w:color="auto"/>
            <w:right w:val="none" w:sz="0" w:space="0" w:color="auto"/>
          </w:divBdr>
          <w:divsChild>
            <w:div w:id="3913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683">
      <w:bodyDiv w:val="1"/>
      <w:marLeft w:val="0"/>
      <w:marRight w:val="0"/>
      <w:marTop w:val="0"/>
      <w:marBottom w:val="0"/>
      <w:divBdr>
        <w:top w:val="none" w:sz="0" w:space="0" w:color="auto"/>
        <w:left w:val="none" w:sz="0" w:space="0" w:color="auto"/>
        <w:bottom w:val="none" w:sz="0" w:space="0" w:color="auto"/>
        <w:right w:val="none" w:sz="0" w:space="0" w:color="auto"/>
      </w:divBdr>
      <w:divsChild>
        <w:div w:id="1941598623">
          <w:marLeft w:val="0"/>
          <w:marRight w:val="0"/>
          <w:marTop w:val="0"/>
          <w:marBottom w:val="0"/>
          <w:divBdr>
            <w:top w:val="none" w:sz="0" w:space="0" w:color="auto"/>
            <w:left w:val="none" w:sz="0" w:space="0" w:color="auto"/>
            <w:bottom w:val="none" w:sz="0" w:space="0" w:color="auto"/>
            <w:right w:val="none" w:sz="0" w:space="0" w:color="auto"/>
          </w:divBdr>
          <w:divsChild>
            <w:div w:id="14705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174">
      <w:bodyDiv w:val="1"/>
      <w:marLeft w:val="0"/>
      <w:marRight w:val="0"/>
      <w:marTop w:val="0"/>
      <w:marBottom w:val="0"/>
      <w:divBdr>
        <w:top w:val="none" w:sz="0" w:space="0" w:color="auto"/>
        <w:left w:val="none" w:sz="0" w:space="0" w:color="auto"/>
        <w:bottom w:val="none" w:sz="0" w:space="0" w:color="auto"/>
        <w:right w:val="none" w:sz="0" w:space="0" w:color="auto"/>
      </w:divBdr>
      <w:divsChild>
        <w:div w:id="144277446">
          <w:marLeft w:val="0"/>
          <w:marRight w:val="0"/>
          <w:marTop w:val="0"/>
          <w:marBottom w:val="0"/>
          <w:divBdr>
            <w:top w:val="none" w:sz="0" w:space="0" w:color="auto"/>
            <w:left w:val="none" w:sz="0" w:space="0" w:color="auto"/>
            <w:bottom w:val="none" w:sz="0" w:space="0" w:color="auto"/>
            <w:right w:val="none" w:sz="0" w:space="0" w:color="auto"/>
          </w:divBdr>
          <w:divsChild>
            <w:div w:id="3419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70">
      <w:bodyDiv w:val="1"/>
      <w:marLeft w:val="0"/>
      <w:marRight w:val="0"/>
      <w:marTop w:val="0"/>
      <w:marBottom w:val="0"/>
      <w:divBdr>
        <w:top w:val="none" w:sz="0" w:space="0" w:color="auto"/>
        <w:left w:val="none" w:sz="0" w:space="0" w:color="auto"/>
        <w:bottom w:val="none" w:sz="0" w:space="0" w:color="auto"/>
        <w:right w:val="none" w:sz="0" w:space="0" w:color="auto"/>
      </w:divBdr>
      <w:divsChild>
        <w:div w:id="161773209">
          <w:marLeft w:val="0"/>
          <w:marRight w:val="0"/>
          <w:marTop w:val="0"/>
          <w:marBottom w:val="0"/>
          <w:divBdr>
            <w:top w:val="none" w:sz="0" w:space="0" w:color="auto"/>
            <w:left w:val="none" w:sz="0" w:space="0" w:color="auto"/>
            <w:bottom w:val="none" w:sz="0" w:space="0" w:color="auto"/>
            <w:right w:val="none" w:sz="0" w:space="0" w:color="auto"/>
          </w:divBdr>
          <w:divsChild>
            <w:div w:id="268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866">
      <w:bodyDiv w:val="1"/>
      <w:marLeft w:val="0"/>
      <w:marRight w:val="0"/>
      <w:marTop w:val="0"/>
      <w:marBottom w:val="0"/>
      <w:divBdr>
        <w:top w:val="none" w:sz="0" w:space="0" w:color="auto"/>
        <w:left w:val="none" w:sz="0" w:space="0" w:color="auto"/>
        <w:bottom w:val="none" w:sz="0" w:space="0" w:color="auto"/>
        <w:right w:val="none" w:sz="0" w:space="0" w:color="auto"/>
      </w:divBdr>
      <w:divsChild>
        <w:div w:id="841941940">
          <w:marLeft w:val="0"/>
          <w:marRight w:val="0"/>
          <w:marTop w:val="0"/>
          <w:marBottom w:val="0"/>
          <w:divBdr>
            <w:top w:val="none" w:sz="0" w:space="0" w:color="auto"/>
            <w:left w:val="none" w:sz="0" w:space="0" w:color="auto"/>
            <w:bottom w:val="none" w:sz="0" w:space="0" w:color="auto"/>
            <w:right w:val="none" w:sz="0" w:space="0" w:color="auto"/>
          </w:divBdr>
          <w:divsChild>
            <w:div w:id="6053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669">
      <w:bodyDiv w:val="1"/>
      <w:marLeft w:val="0"/>
      <w:marRight w:val="0"/>
      <w:marTop w:val="0"/>
      <w:marBottom w:val="0"/>
      <w:divBdr>
        <w:top w:val="none" w:sz="0" w:space="0" w:color="auto"/>
        <w:left w:val="none" w:sz="0" w:space="0" w:color="auto"/>
        <w:bottom w:val="none" w:sz="0" w:space="0" w:color="auto"/>
        <w:right w:val="none" w:sz="0" w:space="0" w:color="auto"/>
      </w:divBdr>
      <w:divsChild>
        <w:div w:id="650990024">
          <w:marLeft w:val="0"/>
          <w:marRight w:val="0"/>
          <w:marTop w:val="0"/>
          <w:marBottom w:val="0"/>
          <w:divBdr>
            <w:top w:val="none" w:sz="0" w:space="0" w:color="auto"/>
            <w:left w:val="none" w:sz="0" w:space="0" w:color="auto"/>
            <w:bottom w:val="none" w:sz="0" w:space="0" w:color="auto"/>
            <w:right w:val="none" w:sz="0" w:space="0" w:color="auto"/>
          </w:divBdr>
          <w:divsChild>
            <w:div w:id="1926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775">
      <w:bodyDiv w:val="1"/>
      <w:marLeft w:val="0"/>
      <w:marRight w:val="0"/>
      <w:marTop w:val="0"/>
      <w:marBottom w:val="0"/>
      <w:divBdr>
        <w:top w:val="none" w:sz="0" w:space="0" w:color="auto"/>
        <w:left w:val="none" w:sz="0" w:space="0" w:color="auto"/>
        <w:bottom w:val="none" w:sz="0" w:space="0" w:color="auto"/>
        <w:right w:val="none" w:sz="0" w:space="0" w:color="auto"/>
      </w:divBdr>
      <w:divsChild>
        <w:div w:id="2100634046">
          <w:marLeft w:val="0"/>
          <w:marRight w:val="0"/>
          <w:marTop w:val="0"/>
          <w:marBottom w:val="0"/>
          <w:divBdr>
            <w:top w:val="none" w:sz="0" w:space="0" w:color="auto"/>
            <w:left w:val="none" w:sz="0" w:space="0" w:color="auto"/>
            <w:bottom w:val="none" w:sz="0" w:space="0" w:color="auto"/>
            <w:right w:val="none" w:sz="0" w:space="0" w:color="auto"/>
          </w:divBdr>
          <w:divsChild>
            <w:div w:id="14618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0458">
      <w:bodyDiv w:val="1"/>
      <w:marLeft w:val="0"/>
      <w:marRight w:val="0"/>
      <w:marTop w:val="0"/>
      <w:marBottom w:val="0"/>
      <w:divBdr>
        <w:top w:val="none" w:sz="0" w:space="0" w:color="auto"/>
        <w:left w:val="none" w:sz="0" w:space="0" w:color="auto"/>
        <w:bottom w:val="none" w:sz="0" w:space="0" w:color="auto"/>
        <w:right w:val="none" w:sz="0" w:space="0" w:color="auto"/>
      </w:divBdr>
      <w:divsChild>
        <w:div w:id="1340085259">
          <w:marLeft w:val="0"/>
          <w:marRight w:val="0"/>
          <w:marTop w:val="0"/>
          <w:marBottom w:val="0"/>
          <w:divBdr>
            <w:top w:val="none" w:sz="0" w:space="0" w:color="auto"/>
            <w:left w:val="none" w:sz="0" w:space="0" w:color="auto"/>
            <w:bottom w:val="none" w:sz="0" w:space="0" w:color="auto"/>
            <w:right w:val="none" w:sz="0" w:space="0" w:color="auto"/>
          </w:divBdr>
          <w:divsChild>
            <w:div w:id="7809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7011">
      <w:bodyDiv w:val="1"/>
      <w:marLeft w:val="0"/>
      <w:marRight w:val="0"/>
      <w:marTop w:val="0"/>
      <w:marBottom w:val="0"/>
      <w:divBdr>
        <w:top w:val="none" w:sz="0" w:space="0" w:color="auto"/>
        <w:left w:val="none" w:sz="0" w:space="0" w:color="auto"/>
        <w:bottom w:val="none" w:sz="0" w:space="0" w:color="auto"/>
        <w:right w:val="none" w:sz="0" w:space="0" w:color="auto"/>
      </w:divBdr>
    </w:div>
    <w:div w:id="158548218">
      <w:bodyDiv w:val="1"/>
      <w:marLeft w:val="0"/>
      <w:marRight w:val="0"/>
      <w:marTop w:val="0"/>
      <w:marBottom w:val="0"/>
      <w:divBdr>
        <w:top w:val="none" w:sz="0" w:space="0" w:color="auto"/>
        <w:left w:val="none" w:sz="0" w:space="0" w:color="auto"/>
        <w:bottom w:val="none" w:sz="0" w:space="0" w:color="auto"/>
        <w:right w:val="none" w:sz="0" w:space="0" w:color="auto"/>
      </w:divBdr>
      <w:divsChild>
        <w:div w:id="216168697">
          <w:marLeft w:val="0"/>
          <w:marRight w:val="0"/>
          <w:marTop w:val="0"/>
          <w:marBottom w:val="0"/>
          <w:divBdr>
            <w:top w:val="none" w:sz="0" w:space="0" w:color="auto"/>
            <w:left w:val="none" w:sz="0" w:space="0" w:color="auto"/>
            <w:bottom w:val="none" w:sz="0" w:space="0" w:color="auto"/>
            <w:right w:val="none" w:sz="0" w:space="0" w:color="auto"/>
          </w:divBdr>
          <w:divsChild>
            <w:div w:id="301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7085">
      <w:bodyDiv w:val="1"/>
      <w:marLeft w:val="0"/>
      <w:marRight w:val="0"/>
      <w:marTop w:val="0"/>
      <w:marBottom w:val="0"/>
      <w:divBdr>
        <w:top w:val="none" w:sz="0" w:space="0" w:color="auto"/>
        <w:left w:val="none" w:sz="0" w:space="0" w:color="auto"/>
        <w:bottom w:val="none" w:sz="0" w:space="0" w:color="auto"/>
        <w:right w:val="none" w:sz="0" w:space="0" w:color="auto"/>
      </w:divBdr>
      <w:divsChild>
        <w:div w:id="1166281422">
          <w:marLeft w:val="0"/>
          <w:marRight w:val="0"/>
          <w:marTop w:val="0"/>
          <w:marBottom w:val="0"/>
          <w:divBdr>
            <w:top w:val="none" w:sz="0" w:space="0" w:color="auto"/>
            <w:left w:val="none" w:sz="0" w:space="0" w:color="auto"/>
            <w:bottom w:val="none" w:sz="0" w:space="0" w:color="auto"/>
            <w:right w:val="none" w:sz="0" w:space="0" w:color="auto"/>
          </w:divBdr>
          <w:divsChild>
            <w:div w:id="1122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294">
      <w:bodyDiv w:val="1"/>
      <w:marLeft w:val="0"/>
      <w:marRight w:val="0"/>
      <w:marTop w:val="0"/>
      <w:marBottom w:val="0"/>
      <w:divBdr>
        <w:top w:val="none" w:sz="0" w:space="0" w:color="auto"/>
        <w:left w:val="none" w:sz="0" w:space="0" w:color="auto"/>
        <w:bottom w:val="none" w:sz="0" w:space="0" w:color="auto"/>
        <w:right w:val="none" w:sz="0" w:space="0" w:color="auto"/>
      </w:divBdr>
      <w:divsChild>
        <w:div w:id="135415513">
          <w:marLeft w:val="0"/>
          <w:marRight w:val="0"/>
          <w:marTop w:val="0"/>
          <w:marBottom w:val="0"/>
          <w:divBdr>
            <w:top w:val="none" w:sz="0" w:space="0" w:color="auto"/>
            <w:left w:val="none" w:sz="0" w:space="0" w:color="auto"/>
            <w:bottom w:val="none" w:sz="0" w:space="0" w:color="auto"/>
            <w:right w:val="none" w:sz="0" w:space="0" w:color="auto"/>
          </w:divBdr>
          <w:divsChild>
            <w:div w:id="655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831">
      <w:bodyDiv w:val="1"/>
      <w:marLeft w:val="0"/>
      <w:marRight w:val="0"/>
      <w:marTop w:val="0"/>
      <w:marBottom w:val="0"/>
      <w:divBdr>
        <w:top w:val="none" w:sz="0" w:space="0" w:color="auto"/>
        <w:left w:val="none" w:sz="0" w:space="0" w:color="auto"/>
        <w:bottom w:val="none" w:sz="0" w:space="0" w:color="auto"/>
        <w:right w:val="none" w:sz="0" w:space="0" w:color="auto"/>
      </w:divBdr>
      <w:divsChild>
        <w:div w:id="639111463">
          <w:marLeft w:val="0"/>
          <w:marRight w:val="0"/>
          <w:marTop w:val="0"/>
          <w:marBottom w:val="0"/>
          <w:divBdr>
            <w:top w:val="none" w:sz="0" w:space="0" w:color="auto"/>
            <w:left w:val="none" w:sz="0" w:space="0" w:color="auto"/>
            <w:bottom w:val="none" w:sz="0" w:space="0" w:color="auto"/>
            <w:right w:val="none" w:sz="0" w:space="0" w:color="auto"/>
          </w:divBdr>
          <w:divsChild>
            <w:div w:id="20058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1324">
      <w:bodyDiv w:val="1"/>
      <w:marLeft w:val="0"/>
      <w:marRight w:val="0"/>
      <w:marTop w:val="0"/>
      <w:marBottom w:val="0"/>
      <w:divBdr>
        <w:top w:val="none" w:sz="0" w:space="0" w:color="auto"/>
        <w:left w:val="none" w:sz="0" w:space="0" w:color="auto"/>
        <w:bottom w:val="none" w:sz="0" w:space="0" w:color="auto"/>
        <w:right w:val="none" w:sz="0" w:space="0" w:color="auto"/>
      </w:divBdr>
      <w:divsChild>
        <w:div w:id="1724712010">
          <w:marLeft w:val="0"/>
          <w:marRight w:val="0"/>
          <w:marTop w:val="0"/>
          <w:marBottom w:val="0"/>
          <w:divBdr>
            <w:top w:val="none" w:sz="0" w:space="0" w:color="auto"/>
            <w:left w:val="none" w:sz="0" w:space="0" w:color="auto"/>
            <w:bottom w:val="none" w:sz="0" w:space="0" w:color="auto"/>
            <w:right w:val="none" w:sz="0" w:space="0" w:color="auto"/>
          </w:divBdr>
          <w:divsChild>
            <w:div w:id="14862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675">
      <w:bodyDiv w:val="1"/>
      <w:marLeft w:val="0"/>
      <w:marRight w:val="0"/>
      <w:marTop w:val="0"/>
      <w:marBottom w:val="0"/>
      <w:divBdr>
        <w:top w:val="none" w:sz="0" w:space="0" w:color="auto"/>
        <w:left w:val="none" w:sz="0" w:space="0" w:color="auto"/>
        <w:bottom w:val="none" w:sz="0" w:space="0" w:color="auto"/>
        <w:right w:val="none" w:sz="0" w:space="0" w:color="auto"/>
      </w:divBdr>
      <w:divsChild>
        <w:div w:id="322507894">
          <w:marLeft w:val="0"/>
          <w:marRight w:val="0"/>
          <w:marTop w:val="0"/>
          <w:marBottom w:val="0"/>
          <w:divBdr>
            <w:top w:val="none" w:sz="0" w:space="0" w:color="auto"/>
            <w:left w:val="none" w:sz="0" w:space="0" w:color="auto"/>
            <w:bottom w:val="none" w:sz="0" w:space="0" w:color="auto"/>
            <w:right w:val="none" w:sz="0" w:space="0" w:color="auto"/>
          </w:divBdr>
          <w:divsChild>
            <w:div w:id="15614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203">
      <w:bodyDiv w:val="1"/>
      <w:marLeft w:val="0"/>
      <w:marRight w:val="0"/>
      <w:marTop w:val="0"/>
      <w:marBottom w:val="0"/>
      <w:divBdr>
        <w:top w:val="none" w:sz="0" w:space="0" w:color="auto"/>
        <w:left w:val="none" w:sz="0" w:space="0" w:color="auto"/>
        <w:bottom w:val="none" w:sz="0" w:space="0" w:color="auto"/>
        <w:right w:val="none" w:sz="0" w:space="0" w:color="auto"/>
      </w:divBdr>
      <w:divsChild>
        <w:div w:id="613947123">
          <w:marLeft w:val="0"/>
          <w:marRight w:val="0"/>
          <w:marTop w:val="0"/>
          <w:marBottom w:val="0"/>
          <w:divBdr>
            <w:top w:val="none" w:sz="0" w:space="0" w:color="auto"/>
            <w:left w:val="none" w:sz="0" w:space="0" w:color="auto"/>
            <w:bottom w:val="none" w:sz="0" w:space="0" w:color="auto"/>
            <w:right w:val="none" w:sz="0" w:space="0" w:color="auto"/>
          </w:divBdr>
          <w:divsChild>
            <w:div w:id="13310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102">
      <w:bodyDiv w:val="1"/>
      <w:marLeft w:val="0"/>
      <w:marRight w:val="0"/>
      <w:marTop w:val="0"/>
      <w:marBottom w:val="0"/>
      <w:divBdr>
        <w:top w:val="none" w:sz="0" w:space="0" w:color="auto"/>
        <w:left w:val="none" w:sz="0" w:space="0" w:color="auto"/>
        <w:bottom w:val="none" w:sz="0" w:space="0" w:color="auto"/>
        <w:right w:val="none" w:sz="0" w:space="0" w:color="auto"/>
      </w:divBdr>
      <w:divsChild>
        <w:div w:id="1287350463">
          <w:marLeft w:val="0"/>
          <w:marRight w:val="0"/>
          <w:marTop w:val="0"/>
          <w:marBottom w:val="0"/>
          <w:divBdr>
            <w:top w:val="none" w:sz="0" w:space="0" w:color="auto"/>
            <w:left w:val="none" w:sz="0" w:space="0" w:color="auto"/>
            <w:bottom w:val="none" w:sz="0" w:space="0" w:color="auto"/>
            <w:right w:val="none" w:sz="0" w:space="0" w:color="auto"/>
          </w:divBdr>
          <w:divsChild>
            <w:div w:id="10807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1040">
      <w:bodyDiv w:val="1"/>
      <w:marLeft w:val="0"/>
      <w:marRight w:val="0"/>
      <w:marTop w:val="0"/>
      <w:marBottom w:val="0"/>
      <w:divBdr>
        <w:top w:val="none" w:sz="0" w:space="0" w:color="auto"/>
        <w:left w:val="none" w:sz="0" w:space="0" w:color="auto"/>
        <w:bottom w:val="none" w:sz="0" w:space="0" w:color="auto"/>
        <w:right w:val="none" w:sz="0" w:space="0" w:color="auto"/>
      </w:divBdr>
      <w:divsChild>
        <w:div w:id="1142965697">
          <w:marLeft w:val="0"/>
          <w:marRight w:val="0"/>
          <w:marTop w:val="0"/>
          <w:marBottom w:val="0"/>
          <w:divBdr>
            <w:top w:val="none" w:sz="0" w:space="0" w:color="auto"/>
            <w:left w:val="none" w:sz="0" w:space="0" w:color="auto"/>
            <w:bottom w:val="none" w:sz="0" w:space="0" w:color="auto"/>
            <w:right w:val="none" w:sz="0" w:space="0" w:color="auto"/>
          </w:divBdr>
          <w:divsChild>
            <w:div w:id="16806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382">
      <w:bodyDiv w:val="1"/>
      <w:marLeft w:val="0"/>
      <w:marRight w:val="0"/>
      <w:marTop w:val="0"/>
      <w:marBottom w:val="0"/>
      <w:divBdr>
        <w:top w:val="none" w:sz="0" w:space="0" w:color="auto"/>
        <w:left w:val="none" w:sz="0" w:space="0" w:color="auto"/>
        <w:bottom w:val="none" w:sz="0" w:space="0" w:color="auto"/>
        <w:right w:val="none" w:sz="0" w:space="0" w:color="auto"/>
      </w:divBdr>
      <w:divsChild>
        <w:div w:id="1650790905">
          <w:marLeft w:val="0"/>
          <w:marRight w:val="0"/>
          <w:marTop w:val="0"/>
          <w:marBottom w:val="0"/>
          <w:divBdr>
            <w:top w:val="none" w:sz="0" w:space="0" w:color="auto"/>
            <w:left w:val="none" w:sz="0" w:space="0" w:color="auto"/>
            <w:bottom w:val="none" w:sz="0" w:space="0" w:color="auto"/>
            <w:right w:val="none" w:sz="0" w:space="0" w:color="auto"/>
          </w:divBdr>
          <w:divsChild>
            <w:div w:id="740252466">
              <w:marLeft w:val="0"/>
              <w:marRight w:val="0"/>
              <w:marTop w:val="0"/>
              <w:marBottom w:val="0"/>
              <w:divBdr>
                <w:top w:val="none" w:sz="0" w:space="0" w:color="auto"/>
                <w:left w:val="none" w:sz="0" w:space="0" w:color="auto"/>
                <w:bottom w:val="none" w:sz="0" w:space="0" w:color="auto"/>
                <w:right w:val="none" w:sz="0" w:space="0" w:color="auto"/>
              </w:divBdr>
            </w:div>
            <w:div w:id="9371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90">
      <w:bodyDiv w:val="1"/>
      <w:marLeft w:val="0"/>
      <w:marRight w:val="0"/>
      <w:marTop w:val="0"/>
      <w:marBottom w:val="0"/>
      <w:divBdr>
        <w:top w:val="none" w:sz="0" w:space="0" w:color="auto"/>
        <w:left w:val="none" w:sz="0" w:space="0" w:color="auto"/>
        <w:bottom w:val="none" w:sz="0" w:space="0" w:color="auto"/>
        <w:right w:val="none" w:sz="0" w:space="0" w:color="auto"/>
      </w:divBdr>
      <w:divsChild>
        <w:div w:id="965158818">
          <w:marLeft w:val="0"/>
          <w:marRight w:val="0"/>
          <w:marTop w:val="0"/>
          <w:marBottom w:val="0"/>
          <w:divBdr>
            <w:top w:val="none" w:sz="0" w:space="0" w:color="auto"/>
            <w:left w:val="none" w:sz="0" w:space="0" w:color="auto"/>
            <w:bottom w:val="none" w:sz="0" w:space="0" w:color="auto"/>
            <w:right w:val="none" w:sz="0" w:space="0" w:color="auto"/>
          </w:divBdr>
          <w:divsChild>
            <w:div w:id="11808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1676">
      <w:bodyDiv w:val="1"/>
      <w:marLeft w:val="0"/>
      <w:marRight w:val="0"/>
      <w:marTop w:val="0"/>
      <w:marBottom w:val="0"/>
      <w:divBdr>
        <w:top w:val="none" w:sz="0" w:space="0" w:color="auto"/>
        <w:left w:val="none" w:sz="0" w:space="0" w:color="auto"/>
        <w:bottom w:val="none" w:sz="0" w:space="0" w:color="auto"/>
        <w:right w:val="none" w:sz="0" w:space="0" w:color="auto"/>
      </w:divBdr>
      <w:divsChild>
        <w:div w:id="877165737">
          <w:marLeft w:val="0"/>
          <w:marRight w:val="0"/>
          <w:marTop w:val="0"/>
          <w:marBottom w:val="0"/>
          <w:divBdr>
            <w:top w:val="none" w:sz="0" w:space="0" w:color="auto"/>
            <w:left w:val="none" w:sz="0" w:space="0" w:color="auto"/>
            <w:bottom w:val="none" w:sz="0" w:space="0" w:color="auto"/>
            <w:right w:val="none" w:sz="0" w:space="0" w:color="auto"/>
          </w:divBdr>
          <w:divsChild>
            <w:div w:id="18046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2046">
      <w:bodyDiv w:val="1"/>
      <w:marLeft w:val="0"/>
      <w:marRight w:val="0"/>
      <w:marTop w:val="0"/>
      <w:marBottom w:val="0"/>
      <w:divBdr>
        <w:top w:val="none" w:sz="0" w:space="0" w:color="auto"/>
        <w:left w:val="none" w:sz="0" w:space="0" w:color="auto"/>
        <w:bottom w:val="none" w:sz="0" w:space="0" w:color="auto"/>
        <w:right w:val="none" w:sz="0" w:space="0" w:color="auto"/>
      </w:divBdr>
      <w:divsChild>
        <w:div w:id="915551196">
          <w:marLeft w:val="0"/>
          <w:marRight w:val="0"/>
          <w:marTop w:val="0"/>
          <w:marBottom w:val="0"/>
          <w:divBdr>
            <w:top w:val="none" w:sz="0" w:space="0" w:color="auto"/>
            <w:left w:val="none" w:sz="0" w:space="0" w:color="auto"/>
            <w:bottom w:val="none" w:sz="0" w:space="0" w:color="auto"/>
            <w:right w:val="none" w:sz="0" w:space="0" w:color="auto"/>
          </w:divBdr>
          <w:divsChild>
            <w:div w:id="791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7206">
      <w:bodyDiv w:val="1"/>
      <w:marLeft w:val="0"/>
      <w:marRight w:val="0"/>
      <w:marTop w:val="0"/>
      <w:marBottom w:val="0"/>
      <w:divBdr>
        <w:top w:val="none" w:sz="0" w:space="0" w:color="auto"/>
        <w:left w:val="none" w:sz="0" w:space="0" w:color="auto"/>
        <w:bottom w:val="none" w:sz="0" w:space="0" w:color="auto"/>
        <w:right w:val="none" w:sz="0" w:space="0" w:color="auto"/>
      </w:divBdr>
      <w:divsChild>
        <w:div w:id="209222094">
          <w:marLeft w:val="0"/>
          <w:marRight w:val="0"/>
          <w:marTop w:val="0"/>
          <w:marBottom w:val="0"/>
          <w:divBdr>
            <w:top w:val="none" w:sz="0" w:space="0" w:color="auto"/>
            <w:left w:val="none" w:sz="0" w:space="0" w:color="auto"/>
            <w:bottom w:val="none" w:sz="0" w:space="0" w:color="auto"/>
            <w:right w:val="none" w:sz="0" w:space="0" w:color="auto"/>
          </w:divBdr>
          <w:divsChild>
            <w:div w:id="1701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140">
      <w:bodyDiv w:val="1"/>
      <w:marLeft w:val="0"/>
      <w:marRight w:val="0"/>
      <w:marTop w:val="0"/>
      <w:marBottom w:val="0"/>
      <w:divBdr>
        <w:top w:val="none" w:sz="0" w:space="0" w:color="auto"/>
        <w:left w:val="none" w:sz="0" w:space="0" w:color="auto"/>
        <w:bottom w:val="none" w:sz="0" w:space="0" w:color="auto"/>
        <w:right w:val="none" w:sz="0" w:space="0" w:color="auto"/>
      </w:divBdr>
      <w:divsChild>
        <w:div w:id="512452836">
          <w:marLeft w:val="0"/>
          <w:marRight w:val="0"/>
          <w:marTop w:val="0"/>
          <w:marBottom w:val="0"/>
          <w:divBdr>
            <w:top w:val="none" w:sz="0" w:space="0" w:color="auto"/>
            <w:left w:val="none" w:sz="0" w:space="0" w:color="auto"/>
            <w:bottom w:val="none" w:sz="0" w:space="0" w:color="auto"/>
            <w:right w:val="none" w:sz="0" w:space="0" w:color="auto"/>
          </w:divBdr>
          <w:divsChild>
            <w:div w:id="175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92">
      <w:bodyDiv w:val="1"/>
      <w:marLeft w:val="0"/>
      <w:marRight w:val="0"/>
      <w:marTop w:val="0"/>
      <w:marBottom w:val="0"/>
      <w:divBdr>
        <w:top w:val="none" w:sz="0" w:space="0" w:color="auto"/>
        <w:left w:val="none" w:sz="0" w:space="0" w:color="auto"/>
        <w:bottom w:val="none" w:sz="0" w:space="0" w:color="auto"/>
        <w:right w:val="none" w:sz="0" w:space="0" w:color="auto"/>
      </w:divBdr>
    </w:div>
    <w:div w:id="178550522">
      <w:bodyDiv w:val="1"/>
      <w:marLeft w:val="0"/>
      <w:marRight w:val="0"/>
      <w:marTop w:val="0"/>
      <w:marBottom w:val="0"/>
      <w:divBdr>
        <w:top w:val="none" w:sz="0" w:space="0" w:color="auto"/>
        <w:left w:val="none" w:sz="0" w:space="0" w:color="auto"/>
        <w:bottom w:val="none" w:sz="0" w:space="0" w:color="auto"/>
        <w:right w:val="none" w:sz="0" w:space="0" w:color="auto"/>
      </w:divBdr>
      <w:divsChild>
        <w:div w:id="2068065156">
          <w:marLeft w:val="0"/>
          <w:marRight w:val="0"/>
          <w:marTop w:val="0"/>
          <w:marBottom w:val="0"/>
          <w:divBdr>
            <w:top w:val="none" w:sz="0" w:space="0" w:color="auto"/>
            <w:left w:val="none" w:sz="0" w:space="0" w:color="auto"/>
            <w:bottom w:val="none" w:sz="0" w:space="0" w:color="auto"/>
            <w:right w:val="none" w:sz="0" w:space="0" w:color="auto"/>
          </w:divBdr>
          <w:divsChild>
            <w:div w:id="20643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53">
      <w:bodyDiv w:val="1"/>
      <w:marLeft w:val="0"/>
      <w:marRight w:val="0"/>
      <w:marTop w:val="0"/>
      <w:marBottom w:val="0"/>
      <w:divBdr>
        <w:top w:val="none" w:sz="0" w:space="0" w:color="auto"/>
        <w:left w:val="none" w:sz="0" w:space="0" w:color="auto"/>
        <w:bottom w:val="none" w:sz="0" w:space="0" w:color="auto"/>
        <w:right w:val="none" w:sz="0" w:space="0" w:color="auto"/>
      </w:divBdr>
      <w:divsChild>
        <w:div w:id="380596325">
          <w:marLeft w:val="0"/>
          <w:marRight w:val="0"/>
          <w:marTop w:val="0"/>
          <w:marBottom w:val="0"/>
          <w:divBdr>
            <w:top w:val="none" w:sz="0" w:space="0" w:color="auto"/>
            <w:left w:val="none" w:sz="0" w:space="0" w:color="auto"/>
            <w:bottom w:val="none" w:sz="0" w:space="0" w:color="auto"/>
            <w:right w:val="none" w:sz="0" w:space="0" w:color="auto"/>
          </w:divBdr>
          <w:divsChild>
            <w:div w:id="1488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7614">
      <w:bodyDiv w:val="1"/>
      <w:marLeft w:val="0"/>
      <w:marRight w:val="0"/>
      <w:marTop w:val="0"/>
      <w:marBottom w:val="0"/>
      <w:divBdr>
        <w:top w:val="none" w:sz="0" w:space="0" w:color="auto"/>
        <w:left w:val="none" w:sz="0" w:space="0" w:color="auto"/>
        <w:bottom w:val="none" w:sz="0" w:space="0" w:color="auto"/>
        <w:right w:val="none" w:sz="0" w:space="0" w:color="auto"/>
      </w:divBdr>
      <w:divsChild>
        <w:div w:id="1300842454">
          <w:marLeft w:val="0"/>
          <w:marRight w:val="0"/>
          <w:marTop w:val="0"/>
          <w:marBottom w:val="0"/>
          <w:divBdr>
            <w:top w:val="none" w:sz="0" w:space="0" w:color="auto"/>
            <w:left w:val="none" w:sz="0" w:space="0" w:color="auto"/>
            <w:bottom w:val="none" w:sz="0" w:space="0" w:color="auto"/>
            <w:right w:val="none" w:sz="0" w:space="0" w:color="auto"/>
          </w:divBdr>
          <w:divsChild>
            <w:div w:id="578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9914">
      <w:bodyDiv w:val="1"/>
      <w:marLeft w:val="0"/>
      <w:marRight w:val="0"/>
      <w:marTop w:val="0"/>
      <w:marBottom w:val="0"/>
      <w:divBdr>
        <w:top w:val="none" w:sz="0" w:space="0" w:color="auto"/>
        <w:left w:val="none" w:sz="0" w:space="0" w:color="auto"/>
        <w:bottom w:val="none" w:sz="0" w:space="0" w:color="auto"/>
        <w:right w:val="none" w:sz="0" w:space="0" w:color="auto"/>
      </w:divBdr>
      <w:divsChild>
        <w:div w:id="1005521000">
          <w:marLeft w:val="0"/>
          <w:marRight w:val="0"/>
          <w:marTop w:val="0"/>
          <w:marBottom w:val="0"/>
          <w:divBdr>
            <w:top w:val="none" w:sz="0" w:space="0" w:color="auto"/>
            <w:left w:val="none" w:sz="0" w:space="0" w:color="auto"/>
            <w:bottom w:val="none" w:sz="0" w:space="0" w:color="auto"/>
            <w:right w:val="none" w:sz="0" w:space="0" w:color="auto"/>
          </w:divBdr>
          <w:divsChild>
            <w:div w:id="2099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222">
      <w:bodyDiv w:val="1"/>
      <w:marLeft w:val="0"/>
      <w:marRight w:val="0"/>
      <w:marTop w:val="0"/>
      <w:marBottom w:val="0"/>
      <w:divBdr>
        <w:top w:val="none" w:sz="0" w:space="0" w:color="auto"/>
        <w:left w:val="none" w:sz="0" w:space="0" w:color="auto"/>
        <w:bottom w:val="none" w:sz="0" w:space="0" w:color="auto"/>
        <w:right w:val="none" w:sz="0" w:space="0" w:color="auto"/>
      </w:divBdr>
      <w:divsChild>
        <w:div w:id="1484010423">
          <w:marLeft w:val="0"/>
          <w:marRight w:val="0"/>
          <w:marTop w:val="0"/>
          <w:marBottom w:val="0"/>
          <w:divBdr>
            <w:top w:val="none" w:sz="0" w:space="0" w:color="auto"/>
            <w:left w:val="none" w:sz="0" w:space="0" w:color="auto"/>
            <w:bottom w:val="none" w:sz="0" w:space="0" w:color="auto"/>
            <w:right w:val="none" w:sz="0" w:space="0" w:color="auto"/>
          </w:divBdr>
          <w:divsChild>
            <w:div w:id="12400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908">
      <w:bodyDiv w:val="1"/>
      <w:marLeft w:val="0"/>
      <w:marRight w:val="0"/>
      <w:marTop w:val="0"/>
      <w:marBottom w:val="0"/>
      <w:divBdr>
        <w:top w:val="none" w:sz="0" w:space="0" w:color="auto"/>
        <w:left w:val="none" w:sz="0" w:space="0" w:color="auto"/>
        <w:bottom w:val="none" w:sz="0" w:space="0" w:color="auto"/>
        <w:right w:val="none" w:sz="0" w:space="0" w:color="auto"/>
      </w:divBdr>
      <w:divsChild>
        <w:div w:id="2062903884">
          <w:marLeft w:val="0"/>
          <w:marRight w:val="0"/>
          <w:marTop w:val="0"/>
          <w:marBottom w:val="0"/>
          <w:divBdr>
            <w:top w:val="none" w:sz="0" w:space="0" w:color="auto"/>
            <w:left w:val="none" w:sz="0" w:space="0" w:color="auto"/>
            <w:bottom w:val="none" w:sz="0" w:space="0" w:color="auto"/>
            <w:right w:val="none" w:sz="0" w:space="0" w:color="auto"/>
          </w:divBdr>
          <w:divsChild>
            <w:div w:id="803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0831">
      <w:bodyDiv w:val="1"/>
      <w:marLeft w:val="0"/>
      <w:marRight w:val="0"/>
      <w:marTop w:val="0"/>
      <w:marBottom w:val="0"/>
      <w:divBdr>
        <w:top w:val="none" w:sz="0" w:space="0" w:color="auto"/>
        <w:left w:val="none" w:sz="0" w:space="0" w:color="auto"/>
        <w:bottom w:val="none" w:sz="0" w:space="0" w:color="auto"/>
        <w:right w:val="none" w:sz="0" w:space="0" w:color="auto"/>
      </w:divBdr>
      <w:divsChild>
        <w:div w:id="1868785688">
          <w:marLeft w:val="0"/>
          <w:marRight w:val="0"/>
          <w:marTop w:val="0"/>
          <w:marBottom w:val="0"/>
          <w:divBdr>
            <w:top w:val="none" w:sz="0" w:space="0" w:color="auto"/>
            <w:left w:val="none" w:sz="0" w:space="0" w:color="auto"/>
            <w:bottom w:val="none" w:sz="0" w:space="0" w:color="auto"/>
            <w:right w:val="none" w:sz="0" w:space="0" w:color="auto"/>
          </w:divBdr>
          <w:divsChild>
            <w:div w:id="170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118">
      <w:bodyDiv w:val="1"/>
      <w:marLeft w:val="0"/>
      <w:marRight w:val="0"/>
      <w:marTop w:val="0"/>
      <w:marBottom w:val="0"/>
      <w:divBdr>
        <w:top w:val="none" w:sz="0" w:space="0" w:color="auto"/>
        <w:left w:val="none" w:sz="0" w:space="0" w:color="auto"/>
        <w:bottom w:val="none" w:sz="0" w:space="0" w:color="auto"/>
        <w:right w:val="none" w:sz="0" w:space="0" w:color="auto"/>
      </w:divBdr>
      <w:divsChild>
        <w:div w:id="229197976">
          <w:marLeft w:val="0"/>
          <w:marRight w:val="0"/>
          <w:marTop w:val="0"/>
          <w:marBottom w:val="0"/>
          <w:divBdr>
            <w:top w:val="none" w:sz="0" w:space="0" w:color="auto"/>
            <w:left w:val="none" w:sz="0" w:space="0" w:color="auto"/>
            <w:bottom w:val="none" w:sz="0" w:space="0" w:color="auto"/>
            <w:right w:val="none" w:sz="0" w:space="0" w:color="auto"/>
          </w:divBdr>
          <w:divsChild>
            <w:div w:id="3422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672">
      <w:bodyDiv w:val="1"/>
      <w:marLeft w:val="0"/>
      <w:marRight w:val="0"/>
      <w:marTop w:val="0"/>
      <w:marBottom w:val="0"/>
      <w:divBdr>
        <w:top w:val="none" w:sz="0" w:space="0" w:color="auto"/>
        <w:left w:val="none" w:sz="0" w:space="0" w:color="auto"/>
        <w:bottom w:val="none" w:sz="0" w:space="0" w:color="auto"/>
        <w:right w:val="none" w:sz="0" w:space="0" w:color="auto"/>
      </w:divBdr>
      <w:divsChild>
        <w:div w:id="554243654">
          <w:marLeft w:val="0"/>
          <w:marRight w:val="0"/>
          <w:marTop w:val="0"/>
          <w:marBottom w:val="0"/>
          <w:divBdr>
            <w:top w:val="none" w:sz="0" w:space="0" w:color="auto"/>
            <w:left w:val="none" w:sz="0" w:space="0" w:color="auto"/>
            <w:bottom w:val="none" w:sz="0" w:space="0" w:color="auto"/>
            <w:right w:val="none" w:sz="0" w:space="0" w:color="auto"/>
          </w:divBdr>
          <w:divsChild>
            <w:div w:id="1915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263">
      <w:bodyDiv w:val="1"/>
      <w:marLeft w:val="0"/>
      <w:marRight w:val="0"/>
      <w:marTop w:val="0"/>
      <w:marBottom w:val="0"/>
      <w:divBdr>
        <w:top w:val="none" w:sz="0" w:space="0" w:color="auto"/>
        <w:left w:val="none" w:sz="0" w:space="0" w:color="auto"/>
        <w:bottom w:val="none" w:sz="0" w:space="0" w:color="auto"/>
        <w:right w:val="none" w:sz="0" w:space="0" w:color="auto"/>
      </w:divBdr>
      <w:divsChild>
        <w:div w:id="264070652">
          <w:marLeft w:val="0"/>
          <w:marRight w:val="0"/>
          <w:marTop w:val="0"/>
          <w:marBottom w:val="0"/>
          <w:divBdr>
            <w:top w:val="none" w:sz="0" w:space="0" w:color="auto"/>
            <w:left w:val="none" w:sz="0" w:space="0" w:color="auto"/>
            <w:bottom w:val="none" w:sz="0" w:space="0" w:color="auto"/>
            <w:right w:val="none" w:sz="0" w:space="0" w:color="auto"/>
          </w:divBdr>
          <w:divsChild>
            <w:div w:id="13180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1331">
      <w:bodyDiv w:val="1"/>
      <w:marLeft w:val="0"/>
      <w:marRight w:val="0"/>
      <w:marTop w:val="0"/>
      <w:marBottom w:val="0"/>
      <w:divBdr>
        <w:top w:val="none" w:sz="0" w:space="0" w:color="auto"/>
        <w:left w:val="none" w:sz="0" w:space="0" w:color="auto"/>
        <w:bottom w:val="none" w:sz="0" w:space="0" w:color="auto"/>
        <w:right w:val="none" w:sz="0" w:space="0" w:color="auto"/>
      </w:divBdr>
      <w:divsChild>
        <w:div w:id="166212505">
          <w:marLeft w:val="0"/>
          <w:marRight w:val="0"/>
          <w:marTop w:val="0"/>
          <w:marBottom w:val="0"/>
          <w:divBdr>
            <w:top w:val="none" w:sz="0" w:space="0" w:color="auto"/>
            <w:left w:val="none" w:sz="0" w:space="0" w:color="auto"/>
            <w:bottom w:val="none" w:sz="0" w:space="0" w:color="auto"/>
            <w:right w:val="none" w:sz="0" w:space="0" w:color="auto"/>
          </w:divBdr>
          <w:divsChild>
            <w:div w:id="323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536">
      <w:bodyDiv w:val="1"/>
      <w:marLeft w:val="0"/>
      <w:marRight w:val="0"/>
      <w:marTop w:val="0"/>
      <w:marBottom w:val="0"/>
      <w:divBdr>
        <w:top w:val="none" w:sz="0" w:space="0" w:color="auto"/>
        <w:left w:val="none" w:sz="0" w:space="0" w:color="auto"/>
        <w:bottom w:val="none" w:sz="0" w:space="0" w:color="auto"/>
        <w:right w:val="none" w:sz="0" w:space="0" w:color="auto"/>
      </w:divBdr>
      <w:divsChild>
        <w:div w:id="860047969">
          <w:marLeft w:val="0"/>
          <w:marRight w:val="0"/>
          <w:marTop w:val="0"/>
          <w:marBottom w:val="0"/>
          <w:divBdr>
            <w:top w:val="none" w:sz="0" w:space="0" w:color="auto"/>
            <w:left w:val="none" w:sz="0" w:space="0" w:color="auto"/>
            <w:bottom w:val="none" w:sz="0" w:space="0" w:color="auto"/>
            <w:right w:val="none" w:sz="0" w:space="0" w:color="auto"/>
          </w:divBdr>
          <w:divsChild>
            <w:div w:id="21182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173">
      <w:bodyDiv w:val="1"/>
      <w:marLeft w:val="0"/>
      <w:marRight w:val="0"/>
      <w:marTop w:val="0"/>
      <w:marBottom w:val="0"/>
      <w:divBdr>
        <w:top w:val="none" w:sz="0" w:space="0" w:color="auto"/>
        <w:left w:val="none" w:sz="0" w:space="0" w:color="auto"/>
        <w:bottom w:val="none" w:sz="0" w:space="0" w:color="auto"/>
        <w:right w:val="none" w:sz="0" w:space="0" w:color="auto"/>
      </w:divBdr>
      <w:divsChild>
        <w:div w:id="481433932">
          <w:marLeft w:val="0"/>
          <w:marRight w:val="0"/>
          <w:marTop w:val="0"/>
          <w:marBottom w:val="0"/>
          <w:divBdr>
            <w:top w:val="none" w:sz="0" w:space="0" w:color="auto"/>
            <w:left w:val="none" w:sz="0" w:space="0" w:color="auto"/>
            <w:bottom w:val="none" w:sz="0" w:space="0" w:color="auto"/>
            <w:right w:val="none" w:sz="0" w:space="0" w:color="auto"/>
          </w:divBdr>
          <w:divsChild>
            <w:div w:id="19015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1452">
      <w:bodyDiv w:val="1"/>
      <w:marLeft w:val="0"/>
      <w:marRight w:val="0"/>
      <w:marTop w:val="0"/>
      <w:marBottom w:val="0"/>
      <w:divBdr>
        <w:top w:val="none" w:sz="0" w:space="0" w:color="auto"/>
        <w:left w:val="none" w:sz="0" w:space="0" w:color="auto"/>
        <w:bottom w:val="none" w:sz="0" w:space="0" w:color="auto"/>
        <w:right w:val="none" w:sz="0" w:space="0" w:color="auto"/>
      </w:divBdr>
      <w:divsChild>
        <w:div w:id="1518231639">
          <w:marLeft w:val="0"/>
          <w:marRight w:val="0"/>
          <w:marTop w:val="0"/>
          <w:marBottom w:val="0"/>
          <w:divBdr>
            <w:top w:val="none" w:sz="0" w:space="0" w:color="auto"/>
            <w:left w:val="none" w:sz="0" w:space="0" w:color="auto"/>
            <w:bottom w:val="none" w:sz="0" w:space="0" w:color="auto"/>
            <w:right w:val="none" w:sz="0" w:space="0" w:color="auto"/>
          </w:divBdr>
          <w:divsChild>
            <w:div w:id="1881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525">
      <w:bodyDiv w:val="1"/>
      <w:marLeft w:val="0"/>
      <w:marRight w:val="0"/>
      <w:marTop w:val="0"/>
      <w:marBottom w:val="0"/>
      <w:divBdr>
        <w:top w:val="none" w:sz="0" w:space="0" w:color="auto"/>
        <w:left w:val="none" w:sz="0" w:space="0" w:color="auto"/>
        <w:bottom w:val="none" w:sz="0" w:space="0" w:color="auto"/>
        <w:right w:val="none" w:sz="0" w:space="0" w:color="auto"/>
      </w:divBdr>
      <w:divsChild>
        <w:div w:id="300354678">
          <w:marLeft w:val="0"/>
          <w:marRight w:val="0"/>
          <w:marTop w:val="0"/>
          <w:marBottom w:val="0"/>
          <w:divBdr>
            <w:top w:val="none" w:sz="0" w:space="0" w:color="auto"/>
            <w:left w:val="none" w:sz="0" w:space="0" w:color="auto"/>
            <w:bottom w:val="none" w:sz="0" w:space="0" w:color="auto"/>
            <w:right w:val="none" w:sz="0" w:space="0" w:color="auto"/>
          </w:divBdr>
          <w:divsChild>
            <w:div w:id="19555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0952">
      <w:bodyDiv w:val="1"/>
      <w:marLeft w:val="0"/>
      <w:marRight w:val="0"/>
      <w:marTop w:val="0"/>
      <w:marBottom w:val="0"/>
      <w:divBdr>
        <w:top w:val="none" w:sz="0" w:space="0" w:color="auto"/>
        <w:left w:val="none" w:sz="0" w:space="0" w:color="auto"/>
        <w:bottom w:val="none" w:sz="0" w:space="0" w:color="auto"/>
        <w:right w:val="none" w:sz="0" w:space="0" w:color="auto"/>
      </w:divBdr>
      <w:divsChild>
        <w:div w:id="1665620238">
          <w:marLeft w:val="0"/>
          <w:marRight w:val="0"/>
          <w:marTop w:val="0"/>
          <w:marBottom w:val="0"/>
          <w:divBdr>
            <w:top w:val="none" w:sz="0" w:space="0" w:color="auto"/>
            <w:left w:val="none" w:sz="0" w:space="0" w:color="auto"/>
            <w:bottom w:val="none" w:sz="0" w:space="0" w:color="auto"/>
            <w:right w:val="none" w:sz="0" w:space="0" w:color="auto"/>
          </w:divBdr>
          <w:divsChild>
            <w:div w:id="76365308">
              <w:marLeft w:val="0"/>
              <w:marRight w:val="0"/>
              <w:marTop w:val="0"/>
              <w:marBottom w:val="0"/>
              <w:divBdr>
                <w:top w:val="none" w:sz="0" w:space="0" w:color="auto"/>
                <w:left w:val="none" w:sz="0" w:space="0" w:color="auto"/>
                <w:bottom w:val="none" w:sz="0" w:space="0" w:color="auto"/>
                <w:right w:val="none" w:sz="0" w:space="0" w:color="auto"/>
              </w:divBdr>
            </w:div>
            <w:div w:id="120928372">
              <w:marLeft w:val="0"/>
              <w:marRight w:val="0"/>
              <w:marTop w:val="0"/>
              <w:marBottom w:val="0"/>
              <w:divBdr>
                <w:top w:val="none" w:sz="0" w:space="0" w:color="auto"/>
                <w:left w:val="none" w:sz="0" w:space="0" w:color="auto"/>
                <w:bottom w:val="none" w:sz="0" w:space="0" w:color="auto"/>
                <w:right w:val="none" w:sz="0" w:space="0" w:color="auto"/>
              </w:divBdr>
            </w:div>
            <w:div w:id="258609869">
              <w:marLeft w:val="0"/>
              <w:marRight w:val="0"/>
              <w:marTop w:val="0"/>
              <w:marBottom w:val="0"/>
              <w:divBdr>
                <w:top w:val="none" w:sz="0" w:space="0" w:color="auto"/>
                <w:left w:val="none" w:sz="0" w:space="0" w:color="auto"/>
                <w:bottom w:val="none" w:sz="0" w:space="0" w:color="auto"/>
                <w:right w:val="none" w:sz="0" w:space="0" w:color="auto"/>
              </w:divBdr>
            </w:div>
            <w:div w:id="398090827">
              <w:marLeft w:val="0"/>
              <w:marRight w:val="0"/>
              <w:marTop w:val="0"/>
              <w:marBottom w:val="0"/>
              <w:divBdr>
                <w:top w:val="none" w:sz="0" w:space="0" w:color="auto"/>
                <w:left w:val="none" w:sz="0" w:space="0" w:color="auto"/>
                <w:bottom w:val="none" w:sz="0" w:space="0" w:color="auto"/>
                <w:right w:val="none" w:sz="0" w:space="0" w:color="auto"/>
              </w:divBdr>
            </w:div>
            <w:div w:id="705444366">
              <w:marLeft w:val="0"/>
              <w:marRight w:val="0"/>
              <w:marTop w:val="0"/>
              <w:marBottom w:val="0"/>
              <w:divBdr>
                <w:top w:val="none" w:sz="0" w:space="0" w:color="auto"/>
                <w:left w:val="none" w:sz="0" w:space="0" w:color="auto"/>
                <w:bottom w:val="none" w:sz="0" w:space="0" w:color="auto"/>
                <w:right w:val="none" w:sz="0" w:space="0" w:color="auto"/>
              </w:divBdr>
            </w:div>
            <w:div w:id="850946154">
              <w:marLeft w:val="0"/>
              <w:marRight w:val="0"/>
              <w:marTop w:val="0"/>
              <w:marBottom w:val="0"/>
              <w:divBdr>
                <w:top w:val="none" w:sz="0" w:space="0" w:color="auto"/>
                <w:left w:val="none" w:sz="0" w:space="0" w:color="auto"/>
                <w:bottom w:val="none" w:sz="0" w:space="0" w:color="auto"/>
                <w:right w:val="none" w:sz="0" w:space="0" w:color="auto"/>
              </w:divBdr>
            </w:div>
            <w:div w:id="919411408">
              <w:marLeft w:val="0"/>
              <w:marRight w:val="0"/>
              <w:marTop w:val="0"/>
              <w:marBottom w:val="0"/>
              <w:divBdr>
                <w:top w:val="none" w:sz="0" w:space="0" w:color="auto"/>
                <w:left w:val="none" w:sz="0" w:space="0" w:color="auto"/>
                <w:bottom w:val="none" w:sz="0" w:space="0" w:color="auto"/>
                <w:right w:val="none" w:sz="0" w:space="0" w:color="auto"/>
              </w:divBdr>
            </w:div>
            <w:div w:id="937715515">
              <w:marLeft w:val="0"/>
              <w:marRight w:val="0"/>
              <w:marTop w:val="0"/>
              <w:marBottom w:val="0"/>
              <w:divBdr>
                <w:top w:val="none" w:sz="0" w:space="0" w:color="auto"/>
                <w:left w:val="none" w:sz="0" w:space="0" w:color="auto"/>
                <w:bottom w:val="none" w:sz="0" w:space="0" w:color="auto"/>
                <w:right w:val="none" w:sz="0" w:space="0" w:color="auto"/>
              </w:divBdr>
            </w:div>
            <w:div w:id="982656742">
              <w:marLeft w:val="0"/>
              <w:marRight w:val="0"/>
              <w:marTop w:val="0"/>
              <w:marBottom w:val="0"/>
              <w:divBdr>
                <w:top w:val="none" w:sz="0" w:space="0" w:color="auto"/>
                <w:left w:val="none" w:sz="0" w:space="0" w:color="auto"/>
                <w:bottom w:val="none" w:sz="0" w:space="0" w:color="auto"/>
                <w:right w:val="none" w:sz="0" w:space="0" w:color="auto"/>
              </w:divBdr>
            </w:div>
            <w:div w:id="1044523424">
              <w:marLeft w:val="0"/>
              <w:marRight w:val="0"/>
              <w:marTop w:val="0"/>
              <w:marBottom w:val="0"/>
              <w:divBdr>
                <w:top w:val="none" w:sz="0" w:space="0" w:color="auto"/>
                <w:left w:val="none" w:sz="0" w:space="0" w:color="auto"/>
                <w:bottom w:val="none" w:sz="0" w:space="0" w:color="auto"/>
                <w:right w:val="none" w:sz="0" w:space="0" w:color="auto"/>
              </w:divBdr>
            </w:div>
            <w:div w:id="1108542307">
              <w:marLeft w:val="0"/>
              <w:marRight w:val="0"/>
              <w:marTop w:val="0"/>
              <w:marBottom w:val="0"/>
              <w:divBdr>
                <w:top w:val="none" w:sz="0" w:space="0" w:color="auto"/>
                <w:left w:val="none" w:sz="0" w:space="0" w:color="auto"/>
                <w:bottom w:val="none" w:sz="0" w:space="0" w:color="auto"/>
                <w:right w:val="none" w:sz="0" w:space="0" w:color="auto"/>
              </w:divBdr>
            </w:div>
            <w:div w:id="1122770435">
              <w:marLeft w:val="0"/>
              <w:marRight w:val="0"/>
              <w:marTop w:val="0"/>
              <w:marBottom w:val="0"/>
              <w:divBdr>
                <w:top w:val="none" w:sz="0" w:space="0" w:color="auto"/>
                <w:left w:val="none" w:sz="0" w:space="0" w:color="auto"/>
                <w:bottom w:val="none" w:sz="0" w:space="0" w:color="auto"/>
                <w:right w:val="none" w:sz="0" w:space="0" w:color="auto"/>
              </w:divBdr>
            </w:div>
            <w:div w:id="1154375371">
              <w:marLeft w:val="0"/>
              <w:marRight w:val="0"/>
              <w:marTop w:val="0"/>
              <w:marBottom w:val="0"/>
              <w:divBdr>
                <w:top w:val="none" w:sz="0" w:space="0" w:color="auto"/>
                <w:left w:val="none" w:sz="0" w:space="0" w:color="auto"/>
                <w:bottom w:val="none" w:sz="0" w:space="0" w:color="auto"/>
                <w:right w:val="none" w:sz="0" w:space="0" w:color="auto"/>
              </w:divBdr>
            </w:div>
            <w:div w:id="1165974219">
              <w:marLeft w:val="0"/>
              <w:marRight w:val="0"/>
              <w:marTop w:val="0"/>
              <w:marBottom w:val="0"/>
              <w:divBdr>
                <w:top w:val="none" w:sz="0" w:space="0" w:color="auto"/>
                <w:left w:val="none" w:sz="0" w:space="0" w:color="auto"/>
                <w:bottom w:val="none" w:sz="0" w:space="0" w:color="auto"/>
                <w:right w:val="none" w:sz="0" w:space="0" w:color="auto"/>
              </w:divBdr>
            </w:div>
            <w:div w:id="1240097752">
              <w:marLeft w:val="0"/>
              <w:marRight w:val="0"/>
              <w:marTop w:val="0"/>
              <w:marBottom w:val="0"/>
              <w:divBdr>
                <w:top w:val="none" w:sz="0" w:space="0" w:color="auto"/>
                <w:left w:val="none" w:sz="0" w:space="0" w:color="auto"/>
                <w:bottom w:val="none" w:sz="0" w:space="0" w:color="auto"/>
                <w:right w:val="none" w:sz="0" w:space="0" w:color="auto"/>
              </w:divBdr>
            </w:div>
            <w:div w:id="1279413391">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1814104376">
              <w:marLeft w:val="0"/>
              <w:marRight w:val="0"/>
              <w:marTop w:val="0"/>
              <w:marBottom w:val="0"/>
              <w:divBdr>
                <w:top w:val="none" w:sz="0" w:space="0" w:color="auto"/>
                <w:left w:val="none" w:sz="0" w:space="0" w:color="auto"/>
                <w:bottom w:val="none" w:sz="0" w:space="0" w:color="auto"/>
                <w:right w:val="none" w:sz="0" w:space="0" w:color="auto"/>
              </w:divBdr>
            </w:div>
            <w:div w:id="1824344832">
              <w:marLeft w:val="0"/>
              <w:marRight w:val="0"/>
              <w:marTop w:val="0"/>
              <w:marBottom w:val="0"/>
              <w:divBdr>
                <w:top w:val="none" w:sz="0" w:space="0" w:color="auto"/>
                <w:left w:val="none" w:sz="0" w:space="0" w:color="auto"/>
                <w:bottom w:val="none" w:sz="0" w:space="0" w:color="auto"/>
                <w:right w:val="none" w:sz="0" w:space="0" w:color="auto"/>
              </w:divBdr>
            </w:div>
            <w:div w:id="1855722514">
              <w:marLeft w:val="0"/>
              <w:marRight w:val="0"/>
              <w:marTop w:val="0"/>
              <w:marBottom w:val="0"/>
              <w:divBdr>
                <w:top w:val="none" w:sz="0" w:space="0" w:color="auto"/>
                <w:left w:val="none" w:sz="0" w:space="0" w:color="auto"/>
                <w:bottom w:val="none" w:sz="0" w:space="0" w:color="auto"/>
                <w:right w:val="none" w:sz="0" w:space="0" w:color="auto"/>
              </w:divBdr>
            </w:div>
            <w:div w:id="1946189064">
              <w:marLeft w:val="0"/>
              <w:marRight w:val="0"/>
              <w:marTop w:val="0"/>
              <w:marBottom w:val="0"/>
              <w:divBdr>
                <w:top w:val="none" w:sz="0" w:space="0" w:color="auto"/>
                <w:left w:val="none" w:sz="0" w:space="0" w:color="auto"/>
                <w:bottom w:val="none" w:sz="0" w:space="0" w:color="auto"/>
                <w:right w:val="none" w:sz="0" w:space="0" w:color="auto"/>
              </w:divBdr>
            </w:div>
            <w:div w:id="1994680191">
              <w:marLeft w:val="0"/>
              <w:marRight w:val="0"/>
              <w:marTop w:val="0"/>
              <w:marBottom w:val="0"/>
              <w:divBdr>
                <w:top w:val="none" w:sz="0" w:space="0" w:color="auto"/>
                <w:left w:val="none" w:sz="0" w:space="0" w:color="auto"/>
                <w:bottom w:val="none" w:sz="0" w:space="0" w:color="auto"/>
                <w:right w:val="none" w:sz="0" w:space="0" w:color="auto"/>
              </w:divBdr>
            </w:div>
            <w:div w:id="2021858000">
              <w:marLeft w:val="0"/>
              <w:marRight w:val="0"/>
              <w:marTop w:val="0"/>
              <w:marBottom w:val="0"/>
              <w:divBdr>
                <w:top w:val="none" w:sz="0" w:space="0" w:color="auto"/>
                <w:left w:val="none" w:sz="0" w:space="0" w:color="auto"/>
                <w:bottom w:val="none" w:sz="0" w:space="0" w:color="auto"/>
                <w:right w:val="none" w:sz="0" w:space="0" w:color="auto"/>
              </w:divBdr>
            </w:div>
            <w:div w:id="2073768183">
              <w:marLeft w:val="0"/>
              <w:marRight w:val="0"/>
              <w:marTop w:val="0"/>
              <w:marBottom w:val="0"/>
              <w:divBdr>
                <w:top w:val="none" w:sz="0" w:space="0" w:color="auto"/>
                <w:left w:val="none" w:sz="0" w:space="0" w:color="auto"/>
                <w:bottom w:val="none" w:sz="0" w:space="0" w:color="auto"/>
                <w:right w:val="none" w:sz="0" w:space="0" w:color="auto"/>
              </w:divBdr>
            </w:div>
            <w:div w:id="2132279626">
              <w:marLeft w:val="0"/>
              <w:marRight w:val="0"/>
              <w:marTop w:val="0"/>
              <w:marBottom w:val="0"/>
              <w:divBdr>
                <w:top w:val="none" w:sz="0" w:space="0" w:color="auto"/>
                <w:left w:val="none" w:sz="0" w:space="0" w:color="auto"/>
                <w:bottom w:val="none" w:sz="0" w:space="0" w:color="auto"/>
                <w:right w:val="none" w:sz="0" w:space="0" w:color="auto"/>
              </w:divBdr>
            </w:div>
            <w:div w:id="2140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525">
      <w:bodyDiv w:val="1"/>
      <w:marLeft w:val="0"/>
      <w:marRight w:val="0"/>
      <w:marTop w:val="0"/>
      <w:marBottom w:val="0"/>
      <w:divBdr>
        <w:top w:val="none" w:sz="0" w:space="0" w:color="auto"/>
        <w:left w:val="none" w:sz="0" w:space="0" w:color="auto"/>
        <w:bottom w:val="none" w:sz="0" w:space="0" w:color="auto"/>
        <w:right w:val="none" w:sz="0" w:space="0" w:color="auto"/>
      </w:divBdr>
      <w:divsChild>
        <w:div w:id="1134757905">
          <w:marLeft w:val="0"/>
          <w:marRight w:val="0"/>
          <w:marTop w:val="0"/>
          <w:marBottom w:val="0"/>
          <w:divBdr>
            <w:top w:val="none" w:sz="0" w:space="0" w:color="auto"/>
            <w:left w:val="none" w:sz="0" w:space="0" w:color="auto"/>
            <w:bottom w:val="none" w:sz="0" w:space="0" w:color="auto"/>
            <w:right w:val="none" w:sz="0" w:space="0" w:color="auto"/>
          </w:divBdr>
          <w:divsChild>
            <w:div w:id="1769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744">
      <w:bodyDiv w:val="1"/>
      <w:marLeft w:val="0"/>
      <w:marRight w:val="0"/>
      <w:marTop w:val="0"/>
      <w:marBottom w:val="0"/>
      <w:divBdr>
        <w:top w:val="none" w:sz="0" w:space="0" w:color="auto"/>
        <w:left w:val="none" w:sz="0" w:space="0" w:color="auto"/>
        <w:bottom w:val="none" w:sz="0" w:space="0" w:color="auto"/>
        <w:right w:val="none" w:sz="0" w:space="0" w:color="auto"/>
      </w:divBdr>
      <w:divsChild>
        <w:div w:id="954673462">
          <w:marLeft w:val="0"/>
          <w:marRight w:val="0"/>
          <w:marTop w:val="0"/>
          <w:marBottom w:val="0"/>
          <w:divBdr>
            <w:top w:val="none" w:sz="0" w:space="0" w:color="auto"/>
            <w:left w:val="none" w:sz="0" w:space="0" w:color="auto"/>
            <w:bottom w:val="none" w:sz="0" w:space="0" w:color="auto"/>
            <w:right w:val="none" w:sz="0" w:space="0" w:color="auto"/>
          </w:divBdr>
          <w:divsChild>
            <w:div w:id="21351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422">
      <w:bodyDiv w:val="1"/>
      <w:marLeft w:val="0"/>
      <w:marRight w:val="0"/>
      <w:marTop w:val="0"/>
      <w:marBottom w:val="0"/>
      <w:divBdr>
        <w:top w:val="none" w:sz="0" w:space="0" w:color="auto"/>
        <w:left w:val="none" w:sz="0" w:space="0" w:color="auto"/>
        <w:bottom w:val="none" w:sz="0" w:space="0" w:color="auto"/>
        <w:right w:val="none" w:sz="0" w:space="0" w:color="auto"/>
      </w:divBdr>
      <w:divsChild>
        <w:div w:id="2092575794">
          <w:marLeft w:val="0"/>
          <w:marRight w:val="0"/>
          <w:marTop w:val="0"/>
          <w:marBottom w:val="0"/>
          <w:divBdr>
            <w:top w:val="none" w:sz="0" w:space="0" w:color="auto"/>
            <w:left w:val="none" w:sz="0" w:space="0" w:color="auto"/>
            <w:bottom w:val="none" w:sz="0" w:space="0" w:color="auto"/>
            <w:right w:val="none" w:sz="0" w:space="0" w:color="auto"/>
          </w:divBdr>
          <w:divsChild>
            <w:div w:id="6362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588">
      <w:bodyDiv w:val="1"/>
      <w:marLeft w:val="0"/>
      <w:marRight w:val="0"/>
      <w:marTop w:val="0"/>
      <w:marBottom w:val="0"/>
      <w:divBdr>
        <w:top w:val="none" w:sz="0" w:space="0" w:color="auto"/>
        <w:left w:val="none" w:sz="0" w:space="0" w:color="auto"/>
        <w:bottom w:val="none" w:sz="0" w:space="0" w:color="auto"/>
        <w:right w:val="none" w:sz="0" w:space="0" w:color="auto"/>
      </w:divBdr>
      <w:divsChild>
        <w:div w:id="218906422">
          <w:marLeft w:val="0"/>
          <w:marRight w:val="0"/>
          <w:marTop w:val="0"/>
          <w:marBottom w:val="0"/>
          <w:divBdr>
            <w:top w:val="none" w:sz="0" w:space="0" w:color="auto"/>
            <w:left w:val="none" w:sz="0" w:space="0" w:color="auto"/>
            <w:bottom w:val="none" w:sz="0" w:space="0" w:color="auto"/>
            <w:right w:val="none" w:sz="0" w:space="0" w:color="auto"/>
          </w:divBdr>
          <w:divsChild>
            <w:div w:id="12606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79">
      <w:bodyDiv w:val="1"/>
      <w:marLeft w:val="0"/>
      <w:marRight w:val="0"/>
      <w:marTop w:val="0"/>
      <w:marBottom w:val="0"/>
      <w:divBdr>
        <w:top w:val="none" w:sz="0" w:space="0" w:color="auto"/>
        <w:left w:val="none" w:sz="0" w:space="0" w:color="auto"/>
        <w:bottom w:val="none" w:sz="0" w:space="0" w:color="auto"/>
        <w:right w:val="none" w:sz="0" w:space="0" w:color="auto"/>
      </w:divBdr>
      <w:divsChild>
        <w:div w:id="486214670">
          <w:marLeft w:val="0"/>
          <w:marRight w:val="0"/>
          <w:marTop w:val="0"/>
          <w:marBottom w:val="0"/>
          <w:divBdr>
            <w:top w:val="none" w:sz="0" w:space="0" w:color="auto"/>
            <w:left w:val="none" w:sz="0" w:space="0" w:color="auto"/>
            <w:bottom w:val="none" w:sz="0" w:space="0" w:color="auto"/>
            <w:right w:val="none" w:sz="0" w:space="0" w:color="auto"/>
          </w:divBdr>
          <w:divsChild>
            <w:div w:id="725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034">
      <w:bodyDiv w:val="1"/>
      <w:marLeft w:val="0"/>
      <w:marRight w:val="0"/>
      <w:marTop w:val="0"/>
      <w:marBottom w:val="0"/>
      <w:divBdr>
        <w:top w:val="none" w:sz="0" w:space="0" w:color="auto"/>
        <w:left w:val="none" w:sz="0" w:space="0" w:color="auto"/>
        <w:bottom w:val="none" w:sz="0" w:space="0" w:color="auto"/>
        <w:right w:val="none" w:sz="0" w:space="0" w:color="auto"/>
      </w:divBdr>
      <w:divsChild>
        <w:div w:id="1771510152">
          <w:marLeft w:val="0"/>
          <w:marRight w:val="0"/>
          <w:marTop w:val="0"/>
          <w:marBottom w:val="0"/>
          <w:divBdr>
            <w:top w:val="none" w:sz="0" w:space="0" w:color="auto"/>
            <w:left w:val="none" w:sz="0" w:space="0" w:color="auto"/>
            <w:bottom w:val="none" w:sz="0" w:space="0" w:color="auto"/>
            <w:right w:val="none" w:sz="0" w:space="0" w:color="auto"/>
          </w:divBdr>
          <w:divsChild>
            <w:div w:id="20113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916">
      <w:bodyDiv w:val="1"/>
      <w:marLeft w:val="0"/>
      <w:marRight w:val="0"/>
      <w:marTop w:val="0"/>
      <w:marBottom w:val="0"/>
      <w:divBdr>
        <w:top w:val="none" w:sz="0" w:space="0" w:color="auto"/>
        <w:left w:val="none" w:sz="0" w:space="0" w:color="auto"/>
        <w:bottom w:val="none" w:sz="0" w:space="0" w:color="auto"/>
        <w:right w:val="none" w:sz="0" w:space="0" w:color="auto"/>
      </w:divBdr>
      <w:divsChild>
        <w:div w:id="1026061380">
          <w:marLeft w:val="0"/>
          <w:marRight w:val="0"/>
          <w:marTop w:val="0"/>
          <w:marBottom w:val="0"/>
          <w:divBdr>
            <w:top w:val="none" w:sz="0" w:space="0" w:color="auto"/>
            <w:left w:val="none" w:sz="0" w:space="0" w:color="auto"/>
            <w:bottom w:val="none" w:sz="0" w:space="0" w:color="auto"/>
            <w:right w:val="none" w:sz="0" w:space="0" w:color="auto"/>
          </w:divBdr>
          <w:divsChild>
            <w:div w:id="2040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721">
      <w:bodyDiv w:val="1"/>
      <w:marLeft w:val="0"/>
      <w:marRight w:val="0"/>
      <w:marTop w:val="0"/>
      <w:marBottom w:val="0"/>
      <w:divBdr>
        <w:top w:val="none" w:sz="0" w:space="0" w:color="auto"/>
        <w:left w:val="none" w:sz="0" w:space="0" w:color="auto"/>
        <w:bottom w:val="none" w:sz="0" w:space="0" w:color="auto"/>
        <w:right w:val="none" w:sz="0" w:space="0" w:color="auto"/>
      </w:divBdr>
      <w:divsChild>
        <w:div w:id="645889303">
          <w:marLeft w:val="0"/>
          <w:marRight w:val="0"/>
          <w:marTop w:val="0"/>
          <w:marBottom w:val="0"/>
          <w:divBdr>
            <w:top w:val="none" w:sz="0" w:space="0" w:color="auto"/>
            <w:left w:val="none" w:sz="0" w:space="0" w:color="auto"/>
            <w:bottom w:val="none" w:sz="0" w:space="0" w:color="auto"/>
            <w:right w:val="none" w:sz="0" w:space="0" w:color="auto"/>
          </w:divBdr>
          <w:divsChild>
            <w:div w:id="7682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667">
      <w:bodyDiv w:val="1"/>
      <w:marLeft w:val="0"/>
      <w:marRight w:val="0"/>
      <w:marTop w:val="0"/>
      <w:marBottom w:val="0"/>
      <w:divBdr>
        <w:top w:val="none" w:sz="0" w:space="0" w:color="auto"/>
        <w:left w:val="none" w:sz="0" w:space="0" w:color="auto"/>
        <w:bottom w:val="none" w:sz="0" w:space="0" w:color="auto"/>
        <w:right w:val="none" w:sz="0" w:space="0" w:color="auto"/>
      </w:divBdr>
      <w:divsChild>
        <w:div w:id="827087622">
          <w:marLeft w:val="0"/>
          <w:marRight w:val="0"/>
          <w:marTop w:val="0"/>
          <w:marBottom w:val="0"/>
          <w:divBdr>
            <w:top w:val="none" w:sz="0" w:space="0" w:color="auto"/>
            <w:left w:val="none" w:sz="0" w:space="0" w:color="auto"/>
            <w:bottom w:val="none" w:sz="0" w:space="0" w:color="auto"/>
            <w:right w:val="none" w:sz="0" w:space="0" w:color="auto"/>
          </w:divBdr>
          <w:divsChild>
            <w:div w:id="928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417">
      <w:bodyDiv w:val="1"/>
      <w:marLeft w:val="0"/>
      <w:marRight w:val="0"/>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sChild>
            <w:div w:id="18611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108">
      <w:bodyDiv w:val="1"/>
      <w:marLeft w:val="0"/>
      <w:marRight w:val="0"/>
      <w:marTop w:val="0"/>
      <w:marBottom w:val="0"/>
      <w:divBdr>
        <w:top w:val="none" w:sz="0" w:space="0" w:color="auto"/>
        <w:left w:val="none" w:sz="0" w:space="0" w:color="auto"/>
        <w:bottom w:val="none" w:sz="0" w:space="0" w:color="auto"/>
        <w:right w:val="none" w:sz="0" w:space="0" w:color="auto"/>
      </w:divBdr>
      <w:divsChild>
        <w:div w:id="20250821">
          <w:marLeft w:val="0"/>
          <w:marRight w:val="0"/>
          <w:marTop w:val="0"/>
          <w:marBottom w:val="0"/>
          <w:divBdr>
            <w:top w:val="none" w:sz="0" w:space="0" w:color="auto"/>
            <w:left w:val="none" w:sz="0" w:space="0" w:color="auto"/>
            <w:bottom w:val="none" w:sz="0" w:space="0" w:color="auto"/>
            <w:right w:val="none" w:sz="0" w:space="0" w:color="auto"/>
          </w:divBdr>
          <w:divsChild>
            <w:div w:id="2003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343">
      <w:bodyDiv w:val="1"/>
      <w:marLeft w:val="0"/>
      <w:marRight w:val="0"/>
      <w:marTop w:val="0"/>
      <w:marBottom w:val="0"/>
      <w:divBdr>
        <w:top w:val="none" w:sz="0" w:space="0" w:color="auto"/>
        <w:left w:val="none" w:sz="0" w:space="0" w:color="auto"/>
        <w:bottom w:val="none" w:sz="0" w:space="0" w:color="auto"/>
        <w:right w:val="none" w:sz="0" w:space="0" w:color="auto"/>
      </w:divBdr>
      <w:divsChild>
        <w:div w:id="1323311827">
          <w:marLeft w:val="0"/>
          <w:marRight w:val="0"/>
          <w:marTop w:val="0"/>
          <w:marBottom w:val="0"/>
          <w:divBdr>
            <w:top w:val="none" w:sz="0" w:space="0" w:color="auto"/>
            <w:left w:val="none" w:sz="0" w:space="0" w:color="auto"/>
            <w:bottom w:val="none" w:sz="0" w:space="0" w:color="auto"/>
            <w:right w:val="none" w:sz="0" w:space="0" w:color="auto"/>
          </w:divBdr>
          <w:divsChild>
            <w:div w:id="1197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786">
      <w:bodyDiv w:val="1"/>
      <w:marLeft w:val="0"/>
      <w:marRight w:val="0"/>
      <w:marTop w:val="0"/>
      <w:marBottom w:val="0"/>
      <w:divBdr>
        <w:top w:val="none" w:sz="0" w:space="0" w:color="auto"/>
        <w:left w:val="none" w:sz="0" w:space="0" w:color="auto"/>
        <w:bottom w:val="none" w:sz="0" w:space="0" w:color="auto"/>
        <w:right w:val="none" w:sz="0" w:space="0" w:color="auto"/>
      </w:divBdr>
      <w:divsChild>
        <w:div w:id="1165780032">
          <w:marLeft w:val="0"/>
          <w:marRight w:val="0"/>
          <w:marTop w:val="0"/>
          <w:marBottom w:val="0"/>
          <w:divBdr>
            <w:top w:val="none" w:sz="0" w:space="0" w:color="auto"/>
            <w:left w:val="none" w:sz="0" w:space="0" w:color="auto"/>
            <w:bottom w:val="none" w:sz="0" w:space="0" w:color="auto"/>
            <w:right w:val="none" w:sz="0" w:space="0" w:color="auto"/>
          </w:divBdr>
          <w:divsChild>
            <w:div w:id="15045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981">
      <w:bodyDiv w:val="1"/>
      <w:marLeft w:val="0"/>
      <w:marRight w:val="0"/>
      <w:marTop w:val="0"/>
      <w:marBottom w:val="0"/>
      <w:divBdr>
        <w:top w:val="none" w:sz="0" w:space="0" w:color="auto"/>
        <w:left w:val="none" w:sz="0" w:space="0" w:color="auto"/>
        <w:bottom w:val="none" w:sz="0" w:space="0" w:color="auto"/>
        <w:right w:val="none" w:sz="0" w:space="0" w:color="auto"/>
      </w:divBdr>
      <w:divsChild>
        <w:div w:id="1817338110">
          <w:marLeft w:val="0"/>
          <w:marRight w:val="0"/>
          <w:marTop w:val="0"/>
          <w:marBottom w:val="0"/>
          <w:divBdr>
            <w:top w:val="none" w:sz="0" w:space="0" w:color="auto"/>
            <w:left w:val="none" w:sz="0" w:space="0" w:color="auto"/>
            <w:bottom w:val="none" w:sz="0" w:space="0" w:color="auto"/>
            <w:right w:val="none" w:sz="0" w:space="0" w:color="auto"/>
          </w:divBdr>
          <w:divsChild>
            <w:div w:id="2067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0013">
      <w:bodyDiv w:val="1"/>
      <w:marLeft w:val="0"/>
      <w:marRight w:val="0"/>
      <w:marTop w:val="0"/>
      <w:marBottom w:val="0"/>
      <w:divBdr>
        <w:top w:val="none" w:sz="0" w:space="0" w:color="auto"/>
        <w:left w:val="none" w:sz="0" w:space="0" w:color="auto"/>
        <w:bottom w:val="none" w:sz="0" w:space="0" w:color="auto"/>
        <w:right w:val="none" w:sz="0" w:space="0" w:color="auto"/>
      </w:divBdr>
      <w:divsChild>
        <w:div w:id="976495455">
          <w:marLeft w:val="0"/>
          <w:marRight w:val="0"/>
          <w:marTop w:val="0"/>
          <w:marBottom w:val="0"/>
          <w:divBdr>
            <w:top w:val="none" w:sz="0" w:space="0" w:color="auto"/>
            <w:left w:val="none" w:sz="0" w:space="0" w:color="auto"/>
            <w:bottom w:val="none" w:sz="0" w:space="0" w:color="auto"/>
            <w:right w:val="none" w:sz="0" w:space="0" w:color="auto"/>
          </w:divBdr>
          <w:divsChild>
            <w:div w:id="18723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6976">
      <w:bodyDiv w:val="1"/>
      <w:marLeft w:val="0"/>
      <w:marRight w:val="0"/>
      <w:marTop w:val="0"/>
      <w:marBottom w:val="0"/>
      <w:divBdr>
        <w:top w:val="none" w:sz="0" w:space="0" w:color="auto"/>
        <w:left w:val="none" w:sz="0" w:space="0" w:color="auto"/>
        <w:bottom w:val="none" w:sz="0" w:space="0" w:color="auto"/>
        <w:right w:val="none" w:sz="0" w:space="0" w:color="auto"/>
      </w:divBdr>
      <w:divsChild>
        <w:div w:id="125978773">
          <w:marLeft w:val="0"/>
          <w:marRight w:val="0"/>
          <w:marTop w:val="0"/>
          <w:marBottom w:val="0"/>
          <w:divBdr>
            <w:top w:val="none" w:sz="0" w:space="0" w:color="auto"/>
            <w:left w:val="none" w:sz="0" w:space="0" w:color="auto"/>
            <w:bottom w:val="none" w:sz="0" w:space="0" w:color="auto"/>
            <w:right w:val="none" w:sz="0" w:space="0" w:color="auto"/>
          </w:divBdr>
          <w:divsChild>
            <w:div w:id="1616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6375">
      <w:bodyDiv w:val="1"/>
      <w:marLeft w:val="0"/>
      <w:marRight w:val="0"/>
      <w:marTop w:val="0"/>
      <w:marBottom w:val="0"/>
      <w:divBdr>
        <w:top w:val="none" w:sz="0" w:space="0" w:color="auto"/>
        <w:left w:val="none" w:sz="0" w:space="0" w:color="auto"/>
        <w:bottom w:val="none" w:sz="0" w:space="0" w:color="auto"/>
        <w:right w:val="none" w:sz="0" w:space="0" w:color="auto"/>
      </w:divBdr>
      <w:divsChild>
        <w:div w:id="1812135963">
          <w:marLeft w:val="0"/>
          <w:marRight w:val="0"/>
          <w:marTop w:val="0"/>
          <w:marBottom w:val="0"/>
          <w:divBdr>
            <w:top w:val="none" w:sz="0" w:space="0" w:color="auto"/>
            <w:left w:val="none" w:sz="0" w:space="0" w:color="auto"/>
            <w:bottom w:val="none" w:sz="0" w:space="0" w:color="auto"/>
            <w:right w:val="none" w:sz="0" w:space="0" w:color="auto"/>
          </w:divBdr>
          <w:divsChild>
            <w:div w:id="14773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7329">
      <w:bodyDiv w:val="1"/>
      <w:marLeft w:val="0"/>
      <w:marRight w:val="0"/>
      <w:marTop w:val="0"/>
      <w:marBottom w:val="0"/>
      <w:divBdr>
        <w:top w:val="none" w:sz="0" w:space="0" w:color="auto"/>
        <w:left w:val="none" w:sz="0" w:space="0" w:color="auto"/>
        <w:bottom w:val="none" w:sz="0" w:space="0" w:color="auto"/>
        <w:right w:val="none" w:sz="0" w:space="0" w:color="auto"/>
      </w:divBdr>
      <w:divsChild>
        <w:div w:id="680860791">
          <w:marLeft w:val="0"/>
          <w:marRight w:val="0"/>
          <w:marTop w:val="0"/>
          <w:marBottom w:val="0"/>
          <w:divBdr>
            <w:top w:val="none" w:sz="0" w:space="0" w:color="auto"/>
            <w:left w:val="none" w:sz="0" w:space="0" w:color="auto"/>
            <w:bottom w:val="none" w:sz="0" w:space="0" w:color="auto"/>
            <w:right w:val="none" w:sz="0" w:space="0" w:color="auto"/>
          </w:divBdr>
          <w:divsChild>
            <w:div w:id="43599724">
              <w:marLeft w:val="0"/>
              <w:marRight w:val="0"/>
              <w:marTop w:val="0"/>
              <w:marBottom w:val="0"/>
              <w:divBdr>
                <w:top w:val="none" w:sz="0" w:space="0" w:color="auto"/>
                <w:left w:val="none" w:sz="0" w:space="0" w:color="auto"/>
                <w:bottom w:val="none" w:sz="0" w:space="0" w:color="auto"/>
                <w:right w:val="none" w:sz="0" w:space="0" w:color="auto"/>
              </w:divBdr>
            </w:div>
            <w:div w:id="259224141">
              <w:marLeft w:val="0"/>
              <w:marRight w:val="0"/>
              <w:marTop w:val="0"/>
              <w:marBottom w:val="0"/>
              <w:divBdr>
                <w:top w:val="none" w:sz="0" w:space="0" w:color="auto"/>
                <w:left w:val="none" w:sz="0" w:space="0" w:color="auto"/>
                <w:bottom w:val="none" w:sz="0" w:space="0" w:color="auto"/>
                <w:right w:val="none" w:sz="0" w:space="0" w:color="auto"/>
              </w:divBdr>
            </w:div>
            <w:div w:id="505480964">
              <w:marLeft w:val="0"/>
              <w:marRight w:val="0"/>
              <w:marTop w:val="0"/>
              <w:marBottom w:val="0"/>
              <w:divBdr>
                <w:top w:val="none" w:sz="0" w:space="0" w:color="auto"/>
                <w:left w:val="none" w:sz="0" w:space="0" w:color="auto"/>
                <w:bottom w:val="none" w:sz="0" w:space="0" w:color="auto"/>
                <w:right w:val="none" w:sz="0" w:space="0" w:color="auto"/>
              </w:divBdr>
            </w:div>
            <w:div w:id="1091467655">
              <w:marLeft w:val="0"/>
              <w:marRight w:val="0"/>
              <w:marTop w:val="0"/>
              <w:marBottom w:val="0"/>
              <w:divBdr>
                <w:top w:val="none" w:sz="0" w:space="0" w:color="auto"/>
                <w:left w:val="none" w:sz="0" w:space="0" w:color="auto"/>
                <w:bottom w:val="none" w:sz="0" w:space="0" w:color="auto"/>
                <w:right w:val="none" w:sz="0" w:space="0" w:color="auto"/>
              </w:divBdr>
            </w:div>
            <w:div w:id="1109817670">
              <w:marLeft w:val="0"/>
              <w:marRight w:val="0"/>
              <w:marTop w:val="0"/>
              <w:marBottom w:val="0"/>
              <w:divBdr>
                <w:top w:val="none" w:sz="0" w:space="0" w:color="auto"/>
                <w:left w:val="none" w:sz="0" w:space="0" w:color="auto"/>
                <w:bottom w:val="none" w:sz="0" w:space="0" w:color="auto"/>
                <w:right w:val="none" w:sz="0" w:space="0" w:color="auto"/>
              </w:divBdr>
            </w:div>
            <w:div w:id="15497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805">
      <w:bodyDiv w:val="1"/>
      <w:marLeft w:val="0"/>
      <w:marRight w:val="0"/>
      <w:marTop w:val="0"/>
      <w:marBottom w:val="0"/>
      <w:divBdr>
        <w:top w:val="none" w:sz="0" w:space="0" w:color="auto"/>
        <w:left w:val="none" w:sz="0" w:space="0" w:color="auto"/>
        <w:bottom w:val="none" w:sz="0" w:space="0" w:color="auto"/>
        <w:right w:val="none" w:sz="0" w:space="0" w:color="auto"/>
      </w:divBdr>
      <w:divsChild>
        <w:div w:id="2047410456">
          <w:marLeft w:val="0"/>
          <w:marRight w:val="0"/>
          <w:marTop w:val="0"/>
          <w:marBottom w:val="0"/>
          <w:divBdr>
            <w:top w:val="none" w:sz="0" w:space="0" w:color="auto"/>
            <w:left w:val="none" w:sz="0" w:space="0" w:color="auto"/>
            <w:bottom w:val="none" w:sz="0" w:space="0" w:color="auto"/>
            <w:right w:val="none" w:sz="0" w:space="0" w:color="auto"/>
          </w:divBdr>
          <w:divsChild>
            <w:div w:id="1540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2403">
      <w:bodyDiv w:val="1"/>
      <w:marLeft w:val="0"/>
      <w:marRight w:val="0"/>
      <w:marTop w:val="0"/>
      <w:marBottom w:val="0"/>
      <w:divBdr>
        <w:top w:val="none" w:sz="0" w:space="0" w:color="auto"/>
        <w:left w:val="none" w:sz="0" w:space="0" w:color="auto"/>
        <w:bottom w:val="none" w:sz="0" w:space="0" w:color="auto"/>
        <w:right w:val="none" w:sz="0" w:space="0" w:color="auto"/>
      </w:divBdr>
      <w:divsChild>
        <w:div w:id="1003699218">
          <w:marLeft w:val="0"/>
          <w:marRight w:val="0"/>
          <w:marTop w:val="0"/>
          <w:marBottom w:val="0"/>
          <w:divBdr>
            <w:top w:val="none" w:sz="0" w:space="0" w:color="auto"/>
            <w:left w:val="none" w:sz="0" w:space="0" w:color="auto"/>
            <w:bottom w:val="none" w:sz="0" w:space="0" w:color="auto"/>
            <w:right w:val="none" w:sz="0" w:space="0" w:color="auto"/>
          </w:divBdr>
          <w:divsChild>
            <w:div w:id="2030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072">
      <w:bodyDiv w:val="1"/>
      <w:marLeft w:val="0"/>
      <w:marRight w:val="0"/>
      <w:marTop w:val="0"/>
      <w:marBottom w:val="0"/>
      <w:divBdr>
        <w:top w:val="none" w:sz="0" w:space="0" w:color="auto"/>
        <w:left w:val="none" w:sz="0" w:space="0" w:color="auto"/>
        <w:bottom w:val="none" w:sz="0" w:space="0" w:color="auto"/>
        <w:right w:val="none" w:sz="0" w:space="0" w:color="auto"/>
      </w:divBdr>
      <w:divsChild>
        <w:div w:id="1697849266">
          <w:marLeft w:val="0"/>
          <w:marRight w:val="0"/>
          <w:marTop w:val="0"/>
          <w:marBottom w:val="0"/>
          <w:divBdr>
            <w:top w:val="none" w:sz="0" w:space="0" w:color="auto"/>
            <w:left w:val="none" w:sz="0" w:space="0" w:color="auto"/>
            <w:bottom w:val="none" w:sz="0" w:space="0" w:color="auto"/>
            <w:right w:val="none" w:sz="0" w:space="0" w:color="auto"/>
          </w:divBdr>
          <w:divsChild>
            <w:div w:id="3911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6476">
      <w:bodyDiv w:val="1"/>
      <w:marLeft w:val="0"/>
      <w:marRight w:val="0"/>
      <w:marTop w:val="0"/>
      <w:marBottom w:val="0"/>
      <w:divBdr>
        <w:top w:val="none" w:sz="0" w:space="0" w:color="auto"/>
        <w:left w:val="none" w:sz="0" w:space="0" w:color="auto"/>
        <w:bottom w:val="none" w:sz="0" w:space="0" w:color="auto"/>
        <w:right w:val="none" w:sz="0" w:space="0" w:color="auto"/>
      </w:divBdr>
      <w:divsChild>
        <w:div w:id="703873185">
          <w:marLeft w:val="0"/>
          <w:marRight w:val="0"/>
          <w:marTop w:val="0"/>
          <w:marBottom w:val="0"/>
          <w:divBdr>
            <w:top w:val="none" w:sz="0" w:space="0" w:color="auto"/>
            <w:left w:val="none" w:sz="0" w:space="0" w:color="auto"/>
            <w:bottom w:val="none" w:sz="0" w:space="0" w:color="auto"/>
            <w:right w:val="none" w:sz="0" w:space="0" w:color="auto"/>
          </w:divBdr>
          <w:divsChild>
            <w:div w:id="1846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6572">
      <w:bodyDiv w:val="1"/>
      <w:marLeft w:val="0"/>
      <w:marRight w:val="0"/>
      <w:marTop w:val="0"/>
      <w:marBottom w:val="0"/>
      <w:divBdr>
        <w:top w:val="none" w:sz="0" w:space="0" w:color="auto"/>
        <w:left w:val="none" w:sz="0" w:space="0" w:color="auto"/>
        <w:bottom w:val="none" w:sz="0" w:space="0" w:color="auto"/>
        <w:right w:val="none" w:sz="0" w:space="0" w:color="auto"/>
      </w:divBdr>
      <w:divsChild>
        <w:div w:id="1676766032">
          <w:marLeft w:val="0"/>
          <w:marRight w:val="0"/>
          <w:marTop w:val="0"/>
          <w:marBottom w:val="0"/>
          <w:divBdr>
            <w:top w:val="none" w:sz="0" w:space="0" w:color="auto"/>
            <w:left w:val="none" w:sz="0" w:space="0" w:color="auto"/>
            <w:bottom w:val="none" w:sz="0" w:space="0" w:color="auto"/>
            <w:right w:val="none" w:sz="0" w:space="0" w:color="auto"/>
          </w:divBdr>
          <w:divsChild>
            <w:div w:id="5474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537">
      <w:bodyDiv w:val="1"/>
      <w:marLeft w:val="0"/>
      <w:marRight w:val="0"/>
      <w:marTop w:val="0"/>
      <w:marBottom w:val="0"/>
      <w:divBdr>
        <w:top w:val="none" w:sz="0" w:space="0" w:color="auto"/>
        <w:left w:val="none" w:sz="0" w:space="0" w:color="auto"/>
        <w:bottom w:val="none" w:sz="0" w:space="0" w:color="auto"/>
        <w:right w:val="none" w:sz="0" w:space="0" w:color="auto"/>
      </w:divBdr>
      <w:divsChild>
        <w:div w:id="995188830">
          <w:marLeft w:val="0"/>
          <w:marRight w:val="0"/>
          <w:marTop w:val="0"/>
          <w:marBottom w:val="0"/>
          <w:divBdr>
            <w:top w:val="none" w:sz="0" w:space="0" w:color="auto"/>
            <w:left w:val="none" w:sz="0" w:space="0" w:color="auto"/>
            <w:bottom w:val="none" w:sz="0" w:space="0" w:color="auto"/>
            <w:right w:val="none" w:sz="0" w:space="0" w:color="auto"/>
          </w:divBdr>
          <w:divsChild>
            <w:div w:id="11676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6990">
      <w:bodyDiv w:val="1"/>
      <w:marLeft w:val="0"/>
      <w:marRight w:val="0"/>
      <w:marTop w:val="0"/>
      <w:marBottom w:val="0"/>
      <w:divBdr>
        <w:top w:val="none" w:sz="0" w:space="0" w:color="auto"/>
        <w:left w:val="none" w:sz="0" w:space="0" w:color="auto"/>
        <w:bottom w:val="none" w:sz="0" w:space="0" w:color="auto"/>
        <w:right w:val="none" w:sz="0" w:space="0" w:color="auto"/>
      </w:divBdr>
      <w:divsChild>
        <w:div w:id="1081945385">
          <w:marLeft w:val="0"/>
          <w:marRight w:val="0"/>
          <w:marTop w:val="0"/>
          <w:marBottom w:val="0"/>
          <w:divBdr>
            <w:top w:val="none" w:sz="0" w:space="0" w:color="auto"/>
            <w:left w:val="none" w:sz="0" w:space="0" w:color="auto"/>
            <w:bottom w:val="none" w:sz="0" w:space="0" w:color="auto"/>
            <w:right w:val="none" w:sz="0" w:space="0" w:color="auto"/>
          </w:divBdr>
          <w:divsChild>
            <w:div w:id="7668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779">
      <w:bodyDiv w:val="1"/>
      <w:marLeft w:val="0"/>
      <w:marRight w:val="0"/>
      <w:marTop w:val="0"/>
      <w:marBottom w:val="0"/>
      <w:divBdr>
        <w:top w:val="none" w:sz="0" w:space="0" w:color="auto"/>
        <w:left w:val="none" w:sz="0" w:space="0" w:color="auto"/>
        <w:bottom w:val="none" w:sz="0" w:space="0" w:color="auto"/>
        <w:right w:val="none" w:sz="0" w:space="0" w:color="auto"/>
      </w:divBdr>
      <w:divsChild>
        <w:div w:id="42945225">
          <w:marLeft w:val="0"/>
          <w:marRight w:val="0"/>
          <w:marTop w:val="0"/>
          <w:marBottom w:val="0"/>
          <w:divBdr>
            <w:top w:val="none" w:sz="0" w:space="0" w:color="auto"/>
            <w:left w:val="none" w:sz="0" w:space="0" w:color="auto"/>
            <w:bottom w:val="none" w:sz="0" w:space="0" w:color="auto"/>
            <w:right w:val="none" w:sz="0" w:space="0" w:color="auto"/>
          </w:divBdr>
          <w:divsChild>
            <w:div w:id="1469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143">
      <w:bodyDiv w:val="1"/>
      <w:marLeft w:val="0"/>
      <w:marRight w:val="0"/>
      <w:marTop w:val="0"/>
      <w:marBottom w:val="0"/>
      <w:divBdr>
        <w:top w:val="none" w:sz="0" w:space="0" w:color="auto"/>
        <w:left w:val="none" w:sz="0" w:space="0" w:color="auto"/>
        <w:bottom w:val="none" w:sz="0" w:space="0" w:color="auto"/>
        <w:right w:val="none" w:sz="0" w:space="0" w:color="auto"/>
      </w:divBdr>
      <w:divsChild>
        <w:div w:id="1489907906">
          <w:marLeft w:val="0"/>
          <w:marRight w:val="0"/>
          <w:marTop w:val="0"/>
          <w:marBottom w:val="0"/>
          <w:divBdr>
            <w:top w:val="none" w:sz="0" w:space="0" w:color="auto"/>
            <w:left w:val="none" w:sz="0" w:space="0" w:color="auto"/>
            <w:bottom w:val="none" w:sz="0" w:space="0" w:color="auto"/>
            <w:right w:val="none" w:sz="0" w:space="0" w:color="auto"/>
          </w:divBdr>
          <w:divsChild>
            <w:div w:id="9666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1441">
      <w:bodyDiv w:val="1"/>
      <w:marLeft w:val="0"/>
      <w:marRight w:val="0"/>
      <w:marTop w:val="0"/>
      <w:marBottom w:val="0"/>
      <w:divBdr>
        <w:top w:val="none" w:sz="0" w:space="0" w:color="auto"/>
        <w:left w:val="none" w:sz="0" w:space="0" w:color="auto"/>
        <w:bottom w:val="none" w:sz="0" w:space="0" w:color="auto"/>
        <w:right w:val="none" w:sz="0" w:space="0" w:color="auto"/>
      </w:divBdr>
      <w:divsChild>
        <w:div w:id="728964672">
          <w:marLeft w:val="0"/>
          <w:marRight w:val="0"/>
          <w:marTop w:val="0"/>
          <w:marBottom w:val="0"/>
          <w:divBdr>
            <w:top w:val="none" w:sz="0" w:space="0" w:color="auto"/>
            <w:left w:val="none" w:sz="0" w:space="0" w:color="auto"/>
            <w:bottom w:val="none" w:sz="0" w:space="0" w:color="auto"/>
            <w:right w:val="none" w:sz="0" w:space="0" w:color="auto"/>
          </w:divBdr>
          <w:divsChild>
            <w:div w:id="18860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706">
      <w:bodyDiv w:val="1"/>
      <w:marLeft w:val="0"/>
      <w:marRight w:val="0"/>
      <w:marTop w:val="0"/>
      <w:marBottom w:val="0"/>
      <w:divBdr>
        <w:top w:val="none" w:sz="0" w:space="0" w:color="auto"/>
        <w:left w:val="none" w:sz="0" w:space="0" w:color="auto"/>
        <w:bottom w:val="none" w:sz="0" w:space="0" w:color="auto"/>
        <w:right w:val="none" w:sz="0" w:space="0" w:color="auto"/>
      </w:divBdr>
      <w:divsChild>
        <w:div w:id="1500004250">
          <w:marLeft w:val="0"/>
          <w:marRight w:val="0"/>
          <w:marTop w:val="0"/>
          <w:marBottom w:val="0"/>
          <w:divBdr>
            <w:top w:val="none" w:sz="0" w:space="0" w:color="auto"/>
            <w:left w:val="none" w:sz="0" w:space="0" w:color="auto"/>
            <w:bottom w:val="none" w:sz="0" w:space="0" w:color="auto"/>
            <w:right w:val="none" w:sz="0" w:space="0" w:color="auto"/>
          </w:divBdr>
          <w:divsChild>
            <w:div w:id="2981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7282">
      <w:bodyDiv w:val="1"/>
      <w:marLeft w:val="0"/>
      <w:marRight w:val="0"/>
      <w:marTop w:val="0"/>
      <w:marBottom w:val="0"/>
      <w:divBdr>
        <w:top w:val="none" w:sz="0" w:space="0" w:color="auto"/>
        <w:left w:val="none" w:sz="0" w:space="0" w:color="auto"/>
        <w:bottom w:val="none" w:sz="0" w:space="0" w:color="auto"/>
        <w:right w:val="none" w:sz="0" w:space="0" w:color="auto"/>
      </w:divBdr>
      <w:divsChild>
        <w:div w:id="1653218980">
          <w:marLeft w:val="0"/>
          <w:marRight w:val="0"/>
          <w:marTop w:val="0"/>
          <w:marBottom w:val="0"/>
          <w:divBdr>
            <w:top w:val="none" w:sz="0" w:space="0" w:color="auto"/>
            <w:left w:val="none" w:sz="0" w:space="0" w:color="auto"/>
            <w:bottom w:val="none" w:sz="0" w:space="0" w:color="auto"/>
            <w:right w:val="none" w:sz="0" w:space="0" w:color="auto"/>
          </w:divBdr>
          <w:divsChild>
            <w:div w:id="14717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755">
      <w:bodyDiv w:val="1"/>
      <w:marLeft w:val="0"/>
      <w:marRight w:val="0"/>
      <w:marTop w:val="0"/>
      <w:marBottom w:val="0"/>
      <w:divBdr>
        <w:top w:val="none" w:sz="0" w:space="0" w:color="auto"/>
        <w:left w:val="none" w:sz="0" w:space="0" w:color="auto"/>
        <w:bottom w:val="none" w:sz="0" w:space="0" w:color="auto"/>
        <w:right w:val="none" w:sz="0" w:space="0" w:color="auto"/>
      </w:divBdr>
      <w:divsChild>
        <w:div w:id="1570529877">
          <w:marLeft w:val="0"/>
          <w:marRight w:val="0"/>
          <w:marTop w:val="0"/>
          <w:marBottom w:val="0"/>
          <w:divBdr>
            <w:top w:val="none" w:sz="0" w:space="0" w:color="auto"/>
            <w:left w:val="none" w:sz="0" w:space="0" w:color="auto"/>
            <w:bottom w:val="none" w:sz="0" w:space="0" w:color="auto"/>
            <w:right w:val="none" w:sz="0" w:space="0" w:color="auto"/>
          </w:divBdr>
          <w:divsChild>
            <w:div w:id="1501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571">
      <w:bodyDiv w:val="1"/>
      <w:marLeft w:val="0"/>
      <w:marRight w:val="0"/>
      <w:marTop w:val="0"/>
      <w:marBottom w:val="0"/>
      <w:divBdr>
        <w:top w:val="none" w:sz="0" w:space="0" w:color="auto"/>
        <w:left w:val="none" w:sz="0" w:space="0" w:color="auto"/>
        <w:bottom w:val="none" w:sz="0" w:space="0" w:color="auto"/>
        <w:right w:val="none" w:sz="0" w:space="0" w:color="auto"/>
      </w:divBdr>
      <w:divsChild>
        <w:div w:id="272594365">
          <w:marLeft w:val="0"/>
          <w:marRight w:val="0"/>
          <w:marTop w:val="0"/>
          <w:marBottom w:val="0"/>
          <w:divBdr>
            <w:top w:val="none" w:sz="0" w:space="0" w:color="auto"/>
            <w:left w:val="none" w:sz="0" w:space="0" w:color="auto"/>
            <w:bottom w:val="none" w:sz="0" w:space="0" w:color="auto"/>
            <w:right w:val="none" w:sz="0" w:space="0" w:color="auto"/>
          </w:divBdr>
          <w:divsChild>
            <w:div w:id="398752786">
              <w:marLeft w:val="0"/>
              <w:marRight w:val="0"/>
              <w:marTop w:val="0"/>
              <w:marBottom w:val="0"/>
              <w:divBdr>
                <w:top w:val="none" w:sz="0" w:space="0" w:color="auto"/>
                <w:left w:val="none" w:sz="0" w:space="0" w:color="auto"/>
                <w:bottom w:val="none" w:sz="0" w:space="0" w:color="auto"/>
                <w:right w:val="none" w:sz="0" w:space="0" w:color="auto"/>
              </w:divBdr>
            </w:div>
            <w:div w:id="18957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8876">
      <w:bodyDiv w:val="1"/>
      <w:marLeft w:val="0"/>
      <w:marRight w:val="0"/>
      <w:marTop w:val="0"/>
      <w:marBottom w:val="0"/>
      <w:divBdr>
        <w:top w:val="none" w:sz="0" w:space="0" w:color="auto"/>
        <w:left w:val="none" w:sz="0" w:space="0" w:color="auto"/>
        <w:bottom w:val="none" w:sz="0" w:space="0" w:color="auto"/>
        <w:right w:val="none" w:sz="0" w:space="0" w:color="auto"/>
      </w:divBdr>
      <w:divsChild>
        <w:div w:id="1134643749">
          <w:marLeft w:val="0"/>
          <w:marRight w:val="0"/>
          <w:marTop w:val="0"/>
          <w:marBottom w:val="0"/>
          <w:divBdr>
            <w:top w:val="none" w:sz="0" w:space="0" w:color="auto"/>
            <w:left w:val="none" w:sz="0" w:space="0" w:color="auto"/>
            <w:bottom w:val="none" w:sz="0" w:space="0" w:color="auto"/>
            <w:right w:val="none" w:sz="0" w:space="0" w:color="auto"/>
          </w:divBdr>
          <w:divsChild>
            <w:div w:id="1790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647">
      <w:bodyDiv w:val="1"/>
      <w:marLeft w:val="0"/>
      <w:marRight w:val="0"/>
      <w:marTop w:val="0"/>
      <w:marBottom w:val="0"/>
      <w:divBdr>
        <w:top w:val="none" w:sz="0" w:space="0" w:color="auto"/>
        <w:left w:val="none" w:sz="0" w:space="0" w:color="auto"/>
        <w:bottom w:val="none" w:sz="0" w:space="0" w:color="auto"/>
        <w:right w:val="none" w:sz="0" w:space="0" w:color="auto"/>
      </w:divBdr>
      <w:divsChild>
        <w:div w:id="1117599952">
          <w:marLeft w:val="0"/>
          <w:marRight w:val="0"/>
          <w:marTop w:val="0"/>
          <w:marBottom w:val="0"/>
          <w:divBdr>
            <w:top w:val="none" w:sz="0" w:space="0" w:color="auto"/>
            <w:left w:val="none" w:sz="0" w:space="0" w:color="auto"/>
            <w:bottom w:val="none" w:sz="0" w:space="0" w:color="auto"/>
            <w:right w:val="none" w:sz="0" w:space="0" w:color="auto"/>
          </w:divBdr>
          <w:divsChild>
            <w:div w:id="15771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9134">
      <w:bodyDiv w:val="1"/>
      <w:marLeft w:val="0"/>
      <w:marRight w:val="0"/>
      <w:marTop w:val="0"/>
      <w:marBottom w:val="0"/>
      <w:divBdr>
        <w:top w:val="none" w:sz="0" w:space="0" w:color="auto"/>
        <w:left w:val="none" w:sz="0" w:space="0" w:color="auto"/>
        <w:bottom w:val="none" w:sz="0" w:space="0" w:color="auto"/>
        <w:right w:val="none" w:sz="0" w:space="0" w:color="auto"/>
      </w:divBdr>
      <w:divsChild>
        <w:div w:id="1447847283">
          <w:marLeft w:val="0"/>
          <w:marRight w:val="0"/>
          <w:marTop w:val="0"/>
          <w:marBottom w:val="0"/>
          <w:divBdr>
            <w:top w:val="none" w:sz="0" w:space="0" w:color="auto"/>
            <w:left w:val="none" w:sz="0" w:space="0" w:color="auto"/>
            <w:bottom w:val="none" w:sz="0" w:space="0" w:color="auto"/>
            <w:right w:val="none" w:sz="0" w:space="0" w:color="auto"/>
          </w:divBdr>
          <w:divsChild>
            <w:div w:id="13413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420">
      <w:bodyDiv w:val="1"/>
      <w:marLeft w:val="0"/>
      <w:marRight w:val="0"/>
      <w:marTop w:val="0"/>
      <w:marBottom w:val="0"/>
      <w:divBdr>
        <w:top w:val="none" w:sz="0" w:space="0" w:color="auto"/>
        <w:left w:val="none" w:sz="0" w:space="0" w:color="auto"/>
        <w:bottom w:val="none" w:sz="0" w:space="0" w:color="auto"/>
        <w:right w:val="none" w:sz="0" w:space="0" w:color="auto"/>
      </w:divBdr>
      <w:divsChild>
        <w:div w:id="945893687">
          <w:marLeft w:val="0"/>
          <w:marRight w:val="0"/>
          <w:marTop w:val="0"/>
          <w:marBottom w:val="0"/>
          <w:divBdr>
            <w:top w:val="none" w:sz="0" w:space="0" w:color="auto"/>
            <w:left w:val="none" w:sz="0" w:space="0" w:color="auto"/>
            <w:bottom w:val="none" w:sz="0" w:space="0" w:color="auto"/>
            <w:right w:val="none" w:sz="0" w:space="0" w:color="auto"/>
          </w:divBdr>
          <w:divsChild>
            <w:div w:id="15029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095">
      <w:bodyDiv w:val="1"/>
      <w:marLeft w:val="0"/>
      <w:marRight w:val="0"/>
      <w:marTop w:val="0"/>
      <w:marBottom w:val="0"/>
      <w:divBdr>
        <w:top w:val="none" w:sz="0" w:space="0" w:color="auto"/>
        <w:left w:val="none" w:sz="0" w:space="0" w:color="auto"/>
        <w:bottom w:val="none" w:sz="0" w:space="0" w:color="auto"/>
        <w:right w:val="none" w:sz="0" w:space="0" w:color="auto"/>
      </w:divBdr>
      <w:divsChild>
        <w:div w:id="1275483432">
          <w:marLeft w:val="0"/>
          <w:marRight w:val="0"/>
          <w:marTop w:val="0"/>
          <w:marBottom w:val="0"/>
          <w:divBdr>
            <w:top w:val="none" w:sz="0" w:space="0" w:color="auto"/>
            <w:left w:val="none" w:sz="0" w:space="0" w:color="auto"/>
            <w:bottom w:val="none" w:sz="0" w:space="0" w:color="auto"/>
            <w:right w:val="none" w:sz="0" w:space="0" w:color="auto"/>
          </w:divBdr>
          <w:divsChild>
            <w:div w:id="1953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997">
      <w:bodyDiv w:val="1"/>
      <w:marLeft w:val="0"/>
      <w:marRight w:val="0"/>
      <w:marTop w:val="0"/>
      <w:marBottom w:val="0"/>
      <w:divBdr>
        <w:top w:val="none" w:sz="0" w:space="0" w:color="auto"/>
        <w:left w:val="none" w:sz="0" w:space="0" w:color="auto"/>
        <w:bottom w:val="none" w:sz="0" w:space="0" w:color="auto"/>
        <w:right w:val="none" w:sz="0" w:space="0" w:color="auto"/>
      </w:divBdr>
      <w:divsChild>
        <w:div w:id="885147386">
          <w:marLeft w:val="0"/>
          <w:marRight w:val="0"/>
          <w:marTop w:val="0"/>
          <w:marBottom w:val="0"/>
          <w:divBdr>
            <w:top w:val="none" w:sz="0" w:space="0" w:color="auto"/>
            <w:left w:val="none" w:sz="0" w:space="0" w:color="auto"/>
            <w:bottom w:val="none" w:sz="0" w:space="0" w:color="auto"/>
            <w:right w:val="none" w:sz="0" w:space="0" w:color="auto"/>
          </w:divBdr>
          <w:divsChild>
            <w:div w:id="17601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905">
      <w:bodyDiv w:val="1"/>
      <w:marLeft w:val="0"/>
      <w:marRight w:val="0"/>
      <w:marTop w:val="0"/>
      <w:marBottom w:val="0"/>
      <w:divBdr>
        <w:top w:val="none" w:sz="0" w:space="0" w:color="auto"/>
        <w:left w:val="none" w:sz="0" w:space="0" w:color="auto"/>
        <w:bottom w:val="none" w:sz="0" w:space="0" w:color="auto"/>
        <w:right w:val="none" w:sz="0" w:space="0" w:color="auto"/>
      </w:divBdr>
      <w:divsChild>
        <w:div w:id="554125557">
          <w:marLeft w:val="0"/>
          <w:marRight w:val="0"/>
          <w:marTop w:val="0"/>
          <w:marBottom w:val="0"/>
          <w:divBdr>
            <w:top w:val="none" w:sz="0" w:space="0" w:color="auto"/>
            <w:left w:val="none" w:sz="0" w:space="0" w:color="auto"/>
            <w:bottom w:val="none" w:sz="0" w:space="0" w:color="auto"/>
            <w:right w:val="none" w:sz="0" w:space="0" w:color="auto"/>
          </w:divBdr>
          <w:divsChild>
            <w:div w:id="20322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6427">
      <w:bodyDiv w:val="1"/>
      <w:marLeft w:val="0"/>
      <w:marRight w:val="0"/>
      <w:marTop w:val="0"/>
      <w:marBottom w:val="0"/>
      <w:divBdr>
        <w:top w:val="none" w:sz="0" w:space="0" w:color="auto"/>
        <w:left w:val="none" w:sz="0" w:space="0" w:color="auto"/>
        <w:bottom w:val="none" w:sz="0" w:space="0" w:color="auto"/>
        <w:right w:val="none" w:sz="0" w:space="0" w:color="auto"/>
      </w:divBdr>
      <w:divsChild>
        <w:div w:id="2028631135">
          <w:marLeft w:val="0"/>
          <w:marRight w:val="0"/>
          <w:marTop w:val="0"/>
          <w:marBottom w:val="0"/>
          <w:divBdr>
            <w:top w:val="none" w:sz="0" w:space="0" w:color="auto"/>
            <w:left w:val="none" w:sz="0" w:space="0" w:color="auto"/>
            <w:bottom w:val="none" w:sz="0" w:space="0" w:color="auto"/>
            <w:right w:val="none" w:sz="0" w:space="0" w:color="auto"/>
          </w:divBdr>
          <w:divsChild>
            <w:div w:id="2049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4377">
      <w:bodyDiv w:val="1"/>
      <w:marLeft w:val="0"/>
      <w:marRight w:val="0"/>
      <w:marTop w:val="0"/>
      <w:marBottom w:val="0"/>
      <w:divBdr>
        <w:top w:val="none" w:sz="0" w:space="0" w:color="auto"/>
        <w:left w:val="none" w:sz="0" w:space="0" w:color="auto"/>
        <w:bottom w:val="none" w:sz="0" w:space="0" w:color="auto"/>
        <w:right w:val="none" w:sz="0" w:space="0" w:color="auto"/>
      </w:divBdr>
      <w:divsChild>
        <w:div w:id="2083208754">
          <w:marLeft w:val="0"/>
          <w:marRight w:val="0"/>
          <w:marTop w:val="0"/>
          <w:marBottom w:val="0"/>
          <w:divBdr>
            <w:top w:val="none" w:sz="0" w:space="0" w:color="auto"/>
            <w:left w:val="none" w:sz="0" w:space="0" w:color="auto"/>
            <w:bottom w:val="none" w:sz="0" w:space="0" w:color="auto"/>
            <w:right w:val="none" w:sz="0" w:space="0" w:color="auto"/>
          </w:divBdr>
          <w:divsChild>
            <w:div w:id="9053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082">
      <w:bodyDiv w:val="1"/>
      <w:marLeft w:val="0"/>
      <w:marRight w:val="0"/>
      <w:marTop w:val="0"/>
      <w:marBottom w:val="0"/>
      <w:divBdr>
        <w:top w:val="none" w:sz="0" w:space="0" w:color="auto"/>
        <w:left w:val="none" w:sz="0" w:space="0" w:color="auto"/>
        <w:bottom w:val="none" w:sz="0" w:space="0" w:color="auto"/>
        <w:right w:val="none" w:sz="0" w:space="0" w:color="auto"/>
      </w:divBdr>
      <w:divsChild>
        <w:div w:id="1006051854">
          <w:marLeft w:val="0"/>
          <w:marRight w:val="0"/>
          <w:marTop w:val="0"/>
          <w:marBottom w:val="0"/>
          <w:divBdr>
            <w:top w:val="none" w:sz="0" w:space="0" w:color="auto"/>
            <w:left w:val="none" w:sz="0" w:space="0" w:color="auto"/>
            <w:bottom w:val="none" w:sz="0" w:space="0" w:color="auto"/>
            <w:right w:val="none" w:sz="0" w:space="0" w:color="auto"/>
          </w:divBdr>
          <w:divsChild>
            <w:div w:id="6371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4752">
      <w:bodyDiv w:val="1"/>
      <w:marLeft w:val="0"/>
      <w:marRight w:val="0"/>
      <w:marTop w:val="0"/>
      <w:marBottom w:val="0"/>
      <w:divBdr>
        <w:top w:val="none" w:sz="0" w:space="0" w:color="auto"/>
        <w:left w:val="none" w:sz="0" w:space="0" w:color="auto"/>
        <w:bottom w:val="none" w:sz="0" w:space="0" w:color="auto"/>
        <w:right w:val="none" w:sz="0" w:space="0" w:color="auto"/>
      </w:divBdr>
      <w:divsChild>
        <w:div w:id="1521240253">
          <w:marLeft w:val="0"/>
          <w:marRight w:val="0"/>
          <w:marTop w:val="0"/>
          <w:marBottom w:val="0"/>
          <w:divBdr>
            <w:top w:val="none" w:sz="0" w:space="0" w:color="auto"/>
            <w:left w:val="none" w:sz="0" w:space="0" w:color="auto"/>
            <w:bottom w:val="none" w:sz="0" w:space="0" w:color="auto"/>
            <w:right w:val="none" w:sz="0" w:space="0" w:color="auto"/>
          </w:divBdr>
          <w:divsChild>
            <w:div w:id="8935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8930">
      <w:bodyDiv w:val="1"/>
      <w:marLeft w:val="0"/>
      <w:marRight w:val="0"/>
      <w:marTop w:val="0"/>
      <w:marBottom w:val="0"/>
      <w:divBdr>
        <w:top w:val="none" w:sz="0" w:space="0" w:color="auto"/>
        <w:left w:val="none" w:sz="0" w:space="0" w:color="auto"/>
        <w:bottom w:val="none" w:sz="0" w:space="0" w:color="auto"/>
        <w:right w:val="none" w:sz="0" w:space="0" w:color="auto"/>
      </w:divBdr>
      <w:divsChild>
        <w:div w:id="754742654">
          <w:marLeft w:val="0"/>
          <w:marRight w:val="0"/>
          <w:marTop w:val="0"/>
          <w:marBottom w:val="0"/>
          <w:divBdr>
            <w:top w:val="none" w:sz="0" w:space="0" w:color="auto"/>
            <w:left w:val="none" w:sz="0" w:space="0" w:color="auto"/>
            <w:bottom w:val="none" w:sz="0" w:space="0" w:color="auto"/>
            <w:right w:val="none" w:sz="0" w:space="0" w:color="auto"/>
          </w:divBdr>
          <w:divsChild>
            <w:div w:id="13145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359">
      <w:bodyDiv w:val="1"/>
      <w:marLeft w:val="0"/>
      <w:marRight w:val="0"/>
      <w:marTop w:val="0"/>
      <w:marBottom w:val="0"/>
      <w:divBdr>
        <w:top w:val="none" w:sz="0" w:space="0" w:color="auto"/>
        <w:left w:val="none" w:sz="0" w:space="0" w:color="auto"/>
        <w:bottom w:val="none" w:sz="0" w:space="0" w:color="auto"/>
        <w:right w:val="none" w:sz="0" w:space="0" w:color="auto"/>
      </w:divBdr>
      <w:divsChild>
        <w:div w:id="838884896">
          <w:marLeft w:val="0"/>
          <w:marRight w:val="0"/>
          <w:marTop w:val="0"/>
          <w:marBottom w:val="0"/>
          <w:divBdr>
            <w:top w:val="none" w:sz="0" w:space="0" w:color="auto"/>
            <w:left w:val="none" w:sz="0" w:space="0" w:color="auto"/>
            <w:bottom w:val="none" w:sz="0" w:space="0" w:color="auto"/>
            <w:right w:val="none" w:sz="0" w:space="0" w:color="auto"/>
          </w:divBdr>
          <w:divsChild>
            <w:div w:id="12808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524">
      <w:bodyDiv w:val="1"/>
      <w:marLeft w:val="0"/>
      <w:marRight w:val="0"/>
      <w:marTop w:val="0"/>
      <w:marBottom w:val="0"/>
      <w:divBdr>
        <w:top w:val="none" w:sz="0" w:space="0" w:color="auto"/>
        <w:left w:val="none" w:sz="0" w:space="0" w:color="auto"/>
        <w:bottom w:val="none" w:sz="0" w:space="0" w:color="auto"/>
        <w:right w:val="none" w:sz="0" w:space="0" w:color="auto"/>
      </w:divBdr>
      <w:divsChild>
        <w:div w:id="1274903845">
          <w:marLeft w:val="0"/>
          <w:marRight w:val="0"/>
          <w:marTop w:val="0"/>
          <w:marBottom w:val="0"/>
          <w:divBdr>
            <w:top w:val="none" w:sz="0" w:space="0" w:color="auto"/>
            <w:left w:val="none" w:sz="0" w:space="0" w:color="auto"/>
            <w:bottom w:val="none" w:sz="0" w:space="0" w:color="auto"/>
            <w:right w:val="none" w:sz="0" w:space="0" w:color="auto"/>
          </w:divBdr>
          <w:divsChild>
            <w:div w:id="2072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200">
      <w:bodyDiv w:val="1"/>
      <w:marLeft w:val="0"/>
      <w:marRight w:val="0"/>
      <w:marTop w:val="0"/>
      <w:marBottom w:val="0"/>
      <w:divBdr>
        <w:top w:val="none" w:sz="0" w:space="0" w:color="auto"/>
        <w:left w:val="none" w:sz="0" w:space="0" w:color="auto"/>
        <w:bottom w:val="none" w:sz="0" w:space="0" w:color="auto"/>
        <w:right w:val="none" w:sz="0" w:space="0" w:color="auto"/>
      </w:divBdr>
      <w:divsChild>
        <w:div w:id="2972635">
          <w:marLeft w:val="0"/>
          <w:marRight w:val="0"/>
          <w:marTop w:val="0"/>
          <w:marBottom w:val="0"/>
          <w:divBdr>
            <w:top w:val="none" w:sz="0" w:space="0" w:color="auto"/>
            <w:left w:val="none" w:sz="0" w:space="0" w:color="auto"/>
            <w:bottom w:val="none" w:sz="0" w:space="0" w:color="auto"/>
            <w:right w:val="none" w:sz="0" w:space="0" w:color="auto"/>
          </w:divBdr>
          <w:divsChild>
            <w:div w:id="1583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325">
      <w:bodyDiv w:val="1"/>
      <w:marLeft w:val="0"/>
      <w:marRight w:val="0"/>
      <w:marTop w:val="0"/>
      <w:marBottom w:val="0"/>
      <w:divBdr>
        <w:top w:val="none" w:sz="0" w:space="0" w:color="auto"/>
        <w:left w:val="none" w:sz="0" w:space="0" w:color="auto"/>
        <w:bottom w:val="none" w:sz="0" w:space="0" w:color="auto"/>
        <w:right w:val="none" w:sz="0" w:space="0" w:color="auto"/>
      </w:divBdr>
      <w:divsChild>
        <w:div w:id="1045956422">
          <w:marLeft w:val="0"/>
          <w:marRight w:val="0"/>
          <w:marTop w:val="0"/>
          <w:marBottom w:val="0"/>
          <w:divBdr>
            <w:top w:val="none" w:sz="0" w:space="0" w:color="auto"/>
            <w:left w:val="none" w:sz="0" w:space="0" w:color="auto"/>
            <w:bottom w:val="none" w:sz="0" w:space="0" w:color="auto"/>
            <w:right w:val="none" w:sz="0" w:space="0" w:color="auto"/>
          </w:divBdr>
          <w:divsChild>
            <w:div w:id="5539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5634">
      <w:bodyDiv w:val="1"/>
      <w:marLeft w:val="0"/>
      <w:marRight w:val="0"/>
      <w:marTop w:val="0"/>
      <w:marBottom w:val="0"/>
      <w:divBdr>
        <w:top w:val="none" w:sz="0" w:space="0" w:color="auto"/>
        <w:left w:val="none" w:sz="0" w:space="0" w:color="auto"/>
        <w:bottom w:val="none" w:sz="0" w:space="0" w:color="auto"/>
        <w:right w:val="none" w:sz="0" w:space="0" w:color="auto"/>
      </w:divBdr>
      <w:divsChild>
        <w:div w:id="1271937639">
          <w:marLeft w:val="0"/>
          <w:marRight w:val="0"/>
          <w:marTop w:val="0"/>
          <w:marBottom w:val="0"/>
          <w:divBdr>
            <w:top w:val="none" w:sz="0" w:space="0" w:color="auto"/>
            <w:left w:val="none" w:sz="0" w:space="0" w:color="auto"/>
            <w:bottom w:val="none" w:sz="0" w:space="0" w:color="auto"/>
            <w:right w:val="none" w:sz="0" w:space="0" w:color="auto"/>
          </w:divBdr>
          <w:divsChild>
            <w:div w:id="14359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2429">
      <w:bodyDiv w:val="1"/>
      <w:marLeft w:val="0"/>
      <w:marRight w:val="0"/>
      <w:marTop w:val="0"/>
      <w:marBottom w:val="0"/>
      <w:divBdr>
        <w:top w:val="none" w:sz="0" w:space="0" w:color="auto"/>
        <w:left w:val="none" w:sz="0" w:space="0" w:color="auto"/>
        <w:bottom w:val="none" w:sz="0" w:space="0" w:color="auto"/>
        <w:right w:val="none" w:sz="0" w:space="0" w:color="auto"/>
      </w:divBdr>
      <w:divsChild>
        <w:div w:id="20127630">
          <w:marLeft w:val="0"/>
          <w:marRight w:val="0"/>
          <w:marTop w:val="0"/>
          <w:marBottom w:val="0"/>
          <w:divBdr>
            <w:top w:val="none" w:sz="0" w:space="0" w:color="auto"/>
            <w:left w:val="none" w:sz="0" w:space="0" w:color="auto"/>
            <w:bottom w:val="none" w:sz="0" w:space="0" w:color="auto"/>
            <w:right w:val="none" w:sz="0" w:space="0" w:color="auto"/>
          </w:divBdr>
          <w:divsChild>
            <w:div w:id="15443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475">
      <w:bodyDiv w:val="1"/>
      <w:marLeft w:val="0"/>
      <w:marRight w:val="0"/>
      <w:marTop w:val="0"/>
      <w:marBottom w:val="0"/>
      <w:divBdr>
        <w:top w:val="none" w:sz="0" w:space="0" w:color="auto"/>
        <w:left w:val="none" w:sz="0" w:space="0" w:color="auto"/>
        <w:bottom w:val="none" w:sz="0" w:space="0" w:color="auto"/>
        <w:right w:val="none" w:sz="0" w:space="0" w:color="auto"/>
      </w:divBdr>
      <w:divsChild>
        <w:div w:id="1755860514">
          <w:marLeft w:val="0"/>
          <w:marRight w:val="0"/>
          <w:marTop w:val="0"/>
          <w:marBottom w:val="0"/>
          <w:divBdr>
            <w:top w:val="none" w:sz="0" w:space="0" w:color="auto"/>
            <w:left w:val="none" w:sz="0" w:space="0" w:color="auto"/>
            <w:bottom w:val="none" w:sz="0" w:space="0" w:color="auto"/>
            <w:right w:val="none" w:sz="0" w:space="0" w:color="auto"/>
          </w:divBdr>
          <w:divsChild>
            <w:div w:id="7738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383">
      <w:bodyDiv w:val="1"/>
      <w:marLeft w:val="0"/>
      <w:marRight w:val="0"/>
      <w:marTop w:val="0"/>
      <w:marBottom w:val="0"/>
      <w:divBdr>
        <w:top w:val="none" w:sz="0" w:space="0" w:color="auto"/>
        <w:left w:val="none" w:sz="0" w:space="0" w:color="auto"/>
        <w:bottom w:val="none" w:sz="0" w:space="0" w:color="auto"/>
        <w:right w:val="none" w:sz="0" w:space="0" w:color="auto"/>
      </w:divBdr>
      <w:divsChild>
        <w:div w:id="652218136">
          <w:marLeft w:val="0"/>
          <w:marRight w:val="0"/>
          <w:marTop w:val="0"/>
          <w:marBottom w:val="0"/>
          <w:divBdr>
            <w:top w:val="none" w:sz="0" w:space="0" w:color="auto"/>
            <w:left w:val="none" w:sz="0" w:space="0" w:color="auto"/>
            <w:bottom w:val="none" w:sz="0" w:space="0" w:color="auto"/>
            <w:right w:val="none" w:sz="0" w:space="0" w:color="auto"/>
          </w:divBdr>
          <w:divsChild>
            <w:div w:id="4075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258">
      <w:bodyDiv w:val="1"/>
      <w:marLeft w:val="0"/>
      <w:marRight w:val="0"/>
      <w:marTop w:val="0"/>
      <w:marBottom w:val="0"/>
      <w:divBdr>
        <w:top w:val="none" w:sz="0" w:space="0" w:color="auto"/>
        <w:left w:val="none" w:sz="0" w:space="0" w:color="auto"/>
        <w:bottom w:val="none" w:sz="0" w:space="0" w:color="auto"/>
        <w:right w:val="none" w:sz="0" w:space="0" w:color="auto"/>
      </w:divBdr>
      <w:divsChild>
        <w:div w:id="1844084195">
          <w:marLeft w:val="0"/>
          <w:marRight w:val="0"/>
          <w:marTop w:val="0"/>
          <w:marBottom w:val="0"/>
          <w:divBdr>
            <w:top w:val="none" w:sz="0" w:space="0" w:color="auto"/>
            <w:left w:val="none" w:sz="0" w:space="0" w:color="auto"/>
            <w:bottom w:val="none" w:sz="0" w:space="0" w:color="auto"/>
            <w:right w:val="none" w:sz="0" w:space="0" w:color="auto"/>
          </w:divBdr>
          <w:divsChild>
            <w:div w:id="244611835">
              <w:marLeft w:val="0"/>
              <w:marRight w:val="0"/>
              <w:marTop w:val="0"/>
              <w:marBottom w:val="0"/>
              <w:divBdr>
                <w:top w:val="none" w:sz="0" w:space="0" w:color="auto"/>
                <w:left w:val="none" w:sz="0" w:space="0" w:color="auto"/>
                <w:bottom w:val="none" w:sz="0" w:space="0" w:color="auto"/>
                <w:right w:val="none" w:sz="0" w:space="0" w:color="auto"/>
              </w:divBdr>
            </w:div>
            <w:div w:id="342364364">
              <w:marLeft w:val="0"/>
              <w:marRight w:val="0"/>
              <w:marTop w:val="0"/>
              <w:marBottom w:val="0"/>
              <w:divBdr>
                <w:top w:val="none" w:sz="0" w:space="0" w:color="auto"/>
                <w:left w:val="none" w:sz="0" w:space="0" w:color="auto"/>
                <w:bottom w:val="none" w:sz="0" w:space="0" w:color="auto"/>
                <w:right w:val="none" w:sz="0" w:space="0" w:color="auto"/>
              </w:divBdr>
            </w:div>
            <w:div w:id="646671208">
              <w:marLeft w:val="0"/>
              <w:marRight w:val="0"/>
              <w:marTop w:val="0"/>
              <w:marBottom w:val="0"/>
              <w:divBdr>
                <w:top w:val="none" w:sz="0" w:space="0" w:color="auto"/>
                <w:left w:val="none" w:sz="0" w:space="0" w:color="auto"/>
                <w:bottom w:val="none" w:sz="0" w:space="0" w:color="auto"/>
                <w:right w:val="none" w:sz="0" w:space="0" w:color="auto"/>
              </w:divBdr>
            </w:div>
            <w:div w:id="784076904">
              <w:marLeft w:val="0"/>
              <w:marRight w:val="0"/>
              <w:marTop w:val="0"/>
              <w:marBottom w:val="0"/>
              <w:divBdr>
                <w:top w:val="none" w:sz="0" w:space="0" w:color="auto"/>
                <w:left w:val="none" w:sz="0" w:space="0" w:color="auto"/>
                <w:bottom w:val="none" w:sz="0" w:space="0" w:color="auto"/>
                <w:right w:val="none" w:sz="0" w:space="0" w:color="auto"/>
              </w:divBdr>
            </w:div>
            <w:div w:id="918252324">
              <w:marLeft w:val="0"/>
              <w:marRight w:val="0"/>
              <w:marTop w:val="0"/>
              <w:marBottom w:val="0"/>
              <w:divBdr>
                <w:top w:val="none" w:sz="0" w:space="0" w:color="auto"/>
                <w:left w:val="none" w:sz="0" w:space="0" w:color="auto"/>
                <w:bottom w:val="none" w:sz="0" w:space="0" w:color="auto"/>
                <w:right w:val="none" w:sz="0" w:space="0" w:color="auto"/>
              </w:divBdr>
            </w:div>
            <w:div w:id="1449087330">
              <w:marLeft w:val="0"/>
              <w:marRight w:val="0"/>
              <w:marTop w:val="0"/>
              <w:marBottom w:val="0"/>
              <w:divBdr>
                <w:top w:val="none" w:sz="0" w:space="0" w:color="auto"/>
                <w:left w:val="none" w:sz="0" w:space="0" w:color="auto"/>
                <w:bottom w:val="none" w:sz="0" w:space="0" w:color="auto"/>
                <w:right w:val="none" w:sz="0" w:space="0" w:color="auto"/>
              </w:divBdr>
            </w:div>
            <w:div w:id="1576281852">
              <w:marLeft w:val="0"/>
              <w:marRight w:val="0"/>
              <w:marTop w:val="0"/>
              <w:marBottom w:val="0"/>
              <w:divBdr>
                <w:top w:val="none" w:sz="0" w:space="0" w:color="auto"/>
                <w:left w:val="none" w:sz="0" w:space="0" w:color="auto"/>
                <w:bottom w:val="none" w:sz="0" w:space="0" w:color="auto"/>
                <w:right w:val="none" w:sz="0" w:space="0" w:color="auto"/>
              </w:divBdr>
            </w:div>
            <w:div w:id="1758557261">
              <w:marLeft w:val="0"/>
              <w:marRight w:val="0"/>
              <w:marTop w:val="0"/>
              <w:marBottom w:val="0"/>
              <w:divBdr>
                <w:top w:val="none" w:sz="0" w:space="0" w:color="auto"/>
                <w:left w:val="none" w:sz="0" w:space="0" w:color="auto"/>
                <w:bottom w:val="none" w:sz="0" w:space="0" w:color="auto"/>
                <w:right w:val="none" w:sz="0" w:space="0" w:color="auto"/>
              </w:divBdr>
            </w:div>
            <w:div w:id="1770587396">
              <w:marLeft w:val="0"/>
              <w:marRight w:val="0"/>
              <w:marTop w:val="0"/>
              <w:marBottom w:val="0"/>
              <w:divBdr>
                <w:top w:val="none" w:sz="0" w:space="0" w:color="auto"/>
                <w:left w:val="none" w:sz="0" w:space="0" w:color="auto"/>
                <w:bottom w:val="none" w:sz="0" w:space="0" w:color="auto"/>
                <w:right w:val="none" w:sz="0" w:space="0" w:color="auto"/>
              </w:divBdr>
            </w:div>
            <w:div w:id="1970085019">
              <w:marLeft w:val="0"/>
              <w:marRight w:val="0"/>
              <w:marTop w:val="0"/>
              <w:marBottom w:val="0"/>
              <w:divBdr>
                <w:top w:val="none" w:sz="0" w:space="0" w:color="auto"/>
                <w:left w:val="none" w:sz="0" w:space="0" w:color="auto"/>
                <w:bottom w:val="none" w:sz="0" w:space="0" w:color="auto"/>
                <w:right w:val="none" w:sz="0" w:space="0" w:color="auto"/>
              </w:divBdr>
            </w:div>
            <w:div w:id="20650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8586">
      <w:bodyDiv w:val="1"/>
      <w:marLeft w:val="0"/>
      <w:marRight w:val="0"/>
      <w:marTop w:val="0"/>
      <w:marBottom w:val="0"/>
      <w:divBdr>
        <w:top w:val="none" w:sz="0" w:space="0" w:color="auto"/>
        <w:left w:val="none" w:sz="0" w:space="0" w:color="auto"/>
        <w:bottom w:val="none" w:sz="0" w:space="0" w:color="auto"/>
        <w:right w:val="none" w:sz="0" w:space="0" w:color="auto"/>
      </w:divBdr>
      <w:divsChild>
        <w:div w:id="186216917">
          <w:marLeft w:val="0"/>
          <w:marRight w:val="0"/>
          <w:marTop w:val="0"/>
          <w:marBottom w:val="0"/>
          <w:divBdr>
            <w:top w:val="none" w:sz="0" w:space="0" w:color="auto"/>
            <w:left w:val="none" w:sz="0" w:space="0" w:color="auto"/>
            <w:bottom w:val="none" w:sz="0" w:space="0" w:color="auto"/>
            <w:right w:val="none" w:sz="0" w:space="0" w:color="auto"/>
          </w:divBdr>
          <w:divsChild>
            <w:div w:id="933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775">
      <w:bodyDiv w:val="1"/>
      <w:marLeft w:val="0"/>
      <w:marRight w:val="0"/>
      <w:marTop w:val="0"/>
      <w:marBottom w:val="0"/>
      <w:divBdr>
        <w:top w:val="none" w:sz="0" w:space="0" w:color="auto"/>
        <w:left w:val="none" w:sz="0" w:space="0" w:color="auto"/>
        <w:bottom w:val="none" w:sz="0" w:space="0" w:color="auto"/>
        <w:right w:val="none" w:sz="0" w:space="0" w:color="auto"/>
      </w:divBdr>
      <w:divsChild>
        <w:div w:id="1363675587">
          <w:marLeft w:val="0"/>
          <w:marRight w:val="0"/>
          <w:marTop w:val="0"/>
          <w:marBottom w:val="0"/>
          <w:divBdr>
            <w:top w:val="none" w:sz="0" w:space="0" w:color="auto"/>
            <w:left w:val="none" w:sz="0" w:space="0" w:color="auto"/>
            <w:bottom w:val="none" w:sz="0" w:space="0" w:color="auto"/>
            <w:right w:val="none" w:sz="0" w:space="0" w:color="auto"/>
          </w:divBdr>
          <w:divsChild>
            <w:div w:id="11691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2896">
      <w:bodyDiv w:val="1"/>
      <w:marLeft w:val="0"/>
      <w:marRight w:val="0"/>
      <w:marTop w:val="0"/>
      <w:marBottom w:val="0"/>
      <w:divBdr>
        <w:top w:val="none" w:sz="0" w:space="0" w:color="auto"/>
        <w:left w:val="none" w:sz="0" w:space="0" w:color="auto"/>
        <w:bottom w:val="none" w:sz="0" w:space="0" w:color="auto"/>
        <w:right w:val="none" w:sz="0" w:space="0" w:color="auto"/>
      </w:divBdr>
      <w:divsChild>
        <w:div w:id="1339771656">
          <w:marLeft w:val="0"/>
          <w:marRight w:val="0"/>
          <w:marTop w:val="0"/>
          <w:marBottom w:val="0"/>
          <w:divBdr>
            <w:top w:val="none" w:sz="0" w:space="0" w:color="auto"/>
            <w:left w:val="none" w:sz="0" w:space="0" w:color="auto"/>
            <w:bottom w:val="none" w:sz="0" w:space="0" w:color="auto"/>
            <w:right w:val="none" w:sz="0" w:space="0" w:color="auto"/>
          </w:divBdr>
          <w:divsChild>
            <w:div w:id="1300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7459">
      <w:bodyDiv w:val="1"/>
      <w:marLeft w:val="0"/>
      <w:marRight w:val="0"/>
      <w:marTop w:val="0"/>
      <w:marBottom w:val="0"/>
      <w:divBdr>
        <w:top w:val="none" w:sz="0" w:space="0" w:color="auto"/>
        <w:left w:val="none" w:sz="0" w:space="0" w:color="auto"/>
        <w:bottom w:val="none" w:sz="0" w:space="0" w:color="auto"/>
        <w:right w:val="none" w:sz="0" w:space="0" w:color="auto"/>
      </w:divBdr>
    </w:div>
    <w:div w:id="287396702">
      <w:bodyDiv w:val="1"/>
      <w:marLeft w:val="0"/>
      <w:marRight w:val="0"/>
      <w:marTop w:val="0"/>
      <w:marBottom w:val="0"/>
      <w:divBdr>
        <w:top w:val="none" w:sz="0" w:space="0" w:color="auto"/>
        <w:left w:val="none" w:sz="0" w:space="0" w:color="auto"/>
        <w:bottom w:val="none" w:sz="0" w:space="0" w:color="auto"/>
        <w:right w:val="none" w:sz="0" w:space="0" w:color="auto"/>
      </w:divBdr>
      <w:divsChild>
        <w:div w:id="870797882">
          <w:marLeft w:val="0"/>
          <w:marRight w:val="0"/>
          <w:marTop w:val="0"/>
          <w:marBottom w:val="0"/>
          <w:divBdr>
            <w:top w:val="none" w:sz="0" w:space="0" w:color="auto"/>
            <w:left w:val="none" w:sz="0" w:space="0" w:color="auto"/>
            <w:bottom w:val="none" w:sz="0" w:space="0" w:color="auto"/>
            <w:right w:val="none" w:sz="0" w:space="0" w:color="auto"/>
          </w:divBdr>
          <w:divsChild>
            <w:div w:id="19421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8077">
      <w:bodyDiv w:val="1"/>
      <w:marLeft w:val="0"/>
      <w:marRight w:val="0"/>
      <w:marTop w:val="0"/>
      <w:marBottom w:val="0"/>
      <w:divBdr>
        <w:top w:val="none" w:sz="0" w:space="0" w:color="auto"/>
        <w:left w:val="none" w:sz="0" w:space="0" w:color="auto"/>
        <w:bottom w:val="none" w:sz="0" w:space="0" w:color="auto"/>
        <w:right w:val="none" w:sz="0" w:space="0" w:color="auto"/>
      </w:divBdr>
      <w:divsChild>
        <w:div w:id="1639215683">
          <w:marLeft w:val="0"/>
          <w:marRight w:val="0"/>
          <w:marTop w:val="0"/>
          <w:marBottom w:val="0"/>
          <w:divBdr>
            <w:top w:val="none" w:sz="0" w:space="0" w:color="auto"/>
            <w:left w:val="none" w:sz="0" w:space="0" w:color="auto"/>
            <w:bottom w:val="none" w:sz="0" w:space="0" w:color="auto"/>
            <w:right w:val="none" w:sz="0" w:space="0" w:color="auto"/>
          </w:divBdr>
          <w:divsChild>
            <w:div w:id="1849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3031">
      <w:bodyDiv w:val="1"/>
      <w:marLeft w:val="0"/>
      <w:marRight w:val="0"/>
      <w:marTop w:val="0"/>
      <w:marBottom w:val="0"/>
      <w:divBdr>
        <w:top w:val="none" w:sz="0" w:space="0" w:color="auto"/>
        <w:left w:val="none" w:sz="0" w:space="0" w:color="auto"/>
        <w:bottom w:val="none" w:sz="0" w:space="0" w:color="auto"/>
        <w:right w:val="none" w:sz="0" w:space="0" w:color="auto"/>
      </w:divBdr>
      <w:divsChild>
        <w:div w:id="185097046">
          <w:marLeft w:val="0"/>
          <w:marRight w:val="0"/>
          <w:marTop w:val="0"/>
          <w:marBottom w:val="0"/>
          <w:divBdr>
            <w:top w:val="none" w:sz="0" w:space="0" w:color="auto"/>
            <w:left w:val="none" w:sz="0" w:space="0" w:color="auto"/>
            <w:bottom w:val="none" w:sz="0" w:space="0" w:color="auto"/>
            <w:right w:val="none" w:sz="0" w:space="0" w:color="auto"/>
          </w:divBdr>
          <w:divsChild>
            <w:div w:id="5208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6396">
      <w:bodyDiv w:val="1"/>
      <w:marLeft w:val="0"/>
      <w:marRight w:val="0"/>
      <w:marTop w:val="0"/>
      <w:marBottom w:val="0"/>
      <w:divBdr>
        <w:top w:val="none" w:sz="0" w:space="0" w:color="auto"/>
        <w:left w:val="none" w:sz="0" w:space="0" w:color="auto"/>
        <w:bottom w:val="none" w:sz="0" w:space="0" w:color="auto"/>
        <w:right w:val="none" w:sz="0" w:space="0" w:color="auto"/>
      </w:divBdr>
      <w:divsChild>
        <w:div w:id="250310414">
          <w:marLeft w:val="0"/>
          <w:marRight w:val="0"/>
          <w:marTop w:val="0"/>
          <w:marBottom w:val="0"/>
          <w:divBdr>
            <w:top w:val="none" w:sz="0" w:space="0" w:color="auto"/>
            <w:left w:val="none" w:sz="0" w:space="0" w:color="auto"/>
            <w:bottom w:val="none" w:sz="0" w:space="0" w:color="auto"/>
            <w:right w:val="none" w:sz="0" w:space="0" w:color="auto"/>
          </w:divBdr>
          <w:divsChild>
            <w:div w:id="128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215">
      <w:bodyDiv w:val="1"/>
      <w:marLeft w:val="0"/>
      <w:marRight w:val="0"/>
      <w:marTop w:val="0"/>
      <w:marBottom w:val="0"/>
      <w:divBdr>
        <w:top w:val="none" w:sz="0" w:space="0" w:color="auto"/>
        <w:left w:val="none" w:sz="0" w:space="0" w:color="auto"/>
        <w:bottom w:val="none" w:sz="0" w:space="0" w:color="auto"/>
        <w:right w:val="none" w:sz="0" w:space="0" w:color="auto"/>
      </w:divBdr>
      <w:divsChild>
        <w:div w:id="1499150400">
          <w:marLeft w:val="0"/>
          <w:marRight w:val="0"/>
          <w:marTop w:val="0"/>
          <w:marBottom w:val="0"/>
          <w:divBdr>
            <w:top w:val="none" w:sz="0" w:space="0" w:color="auto"/>
            <w:left w:val="none" w:sz="0" w:space="0" w:color="auto"/>
            <w:bottom w:val="none" w:sz="0" w:space="0" w:color="auto"/>
            <w:right w:val="none" w:sz="0" w:space="0" w:color="auto"/>
          </w:divBdr>
          <w:divsChild>
            <w:div w:id="4746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985">
      <w:bodyDiv w:val="1"/>
      <w:marLeft w:val="0"/>
      <w:marRight w:val="0"/>
      <w:marTop w:val="0"/>
      <w:marBottom w:val="0"/>
      <w:divBdr>
        <w:top w:val="none" w:sz="0" w:space="0" w:color="auto"/>
        <w:left w:val="none" w:sz="0" w:space="0" w:color="auto"/>
        <w:bottom w:val="none" w:sz="0" w:space="0" w:color="auto"/>
        <w:right w:val="none" w:sz="0" w:space="0" w:color="auto"/>
      </w:divBdr>
      <w:divsChild>
        <w:div w:id="925460738">
          <w:marLeft w:val="0"/>
          <w:marRight w:val="0"/>
          <w:marTop w:val="0"/>
          <w:marBottom w:val="0"/>
          <w:divBdr>
            <w:top w:val="none" w:sz="0" w:space="0" w:color="auto"/>
            <w:left w:val="none" w:sz="0" w:space="0" w:color="auto"/>
            <w:bottom w:val="none" w:sz="0" w:space="0" w:color="auto"/>
            <w:right w:val="none" w:sz="0" w:space="0" w:color="auto"/>
          </w:divBdr>
          <w:divsChild>
            <w:div w:id="569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797">
      <w:bodyDiv w:val="1"/>
      <w:marLeft w:val="0"/>
      <w:marRight w:val="0"/>
      <w:marTop w:val="0"/>
      <w:marBottom w:val="0"/>
      <w:divBdr>
        <w:top w:val="none" w:sz="0" w:space="0" w:color="auto"/>
        <w:left w:val="none" w:sz="0" w:space="0" w:color="auto"/>
        <w:bottom w:val="none" w:sz="0" w:space="0" w:color="auto"/>
        <w:right w:val="none" w:sz="0" w:space="0" w:color="auto"/>
      </w:divBdr>
      <w:divsChild>
        <w:div w:id="427041274">
          <w:marLeft w:val="0"/>
          <w:marRight w:val="0"/>
          <w:marTop w:val="0"/>
          <w:marBottom w:val="0"/>
          <w:divBdr>
            <w:top w:val="none" w:sz="0" w:space="0" w:color="auto"/>
            <w:left w:val="none" w:sz="0" w:space="0" w:color="auto"/>
            <w:bottom w:val="none" w:sz="0" w:space="0" w:color="auto"/>
            <w:right w:val="none" w:sz="0" w:space="0" w:color="auto"/>
          </w:divBdr>
          <w:divsChild>
            <w:div w:id="2114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867">
      <w:bodyDiv w:val="1"/>
      <w:marLeft w:val="0"/>
      <w:marRight w:val="0"/>
      <w:marTop w:val="0"/>
      <w:marBottom w:val="0"/>
      <w:divBdr>
        <w:top w:val="none" w:sz="0" w:space="0" w:color="auto"/>
        <w:left w:val="none" w:sz="0" w:space="0" w:color="auto"/>
        <w:bottom w:val="none" w:sz="0" w:space="0" w:color="auto"/>
        <w:right w:val="none" w:sz="0" w:space="0" w:color="auto"/>
      </w:divBdr>
      <w:divsChild>
        <w:div w:id="165094623">
          <w:marLeft w:val="0"/>
          <w:marRight w:val="0"/>
          <w:marTop w:val="0"/>
          <w:marBottom w:val="0"/>
          <w:divBdr>
            <w:top w:val="none" w:sz="0" w:space="0" w:color="auto"/>
            <w:left w:val="none" w:sz="0" w:space="0" w:color="auto"/>
            <w:bottom w:val="none" w:sz="0" w:space="0" w:color="auto"/>
            <w:right w:val="none" w:sz="0" w:space="0" w:color="auto"/>
          </w:divBdr>
          <w:divsChild>
            <w:div w:id="13730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1516">
      <w:bodyDiv w:val="1"/>
      <w:marLeft w:val="0"/>
      <w:marRight w:val="0"/>
      <w:marTop w:val="0"/>
      <w:marBottom w:val="0"/>
      <w:divBdr>
        <w:top w:val="none" w:sz="0" w:space="0" w:color="auto"/>
        <w:left w:val="none" w:sz="0" w:space="0" w:color="auto"/>
        <w:bottom w:val="none" w:sz="0" w:space="0" w:color="auto"/>
        <w:right w:val="none" w:sz="0" w:space="0" w:color="auto"/>
      </w:divBdr>
      <w:divsChild>
        <w:div w:id="1955479310">
          <w:marLeft w:val="0"/>
          <w:marRight w:val="0"/>
          <w:marTop w:val="0"/>
          <w:marBottom w:val="0"/>
          <w:divBdr>
            <w:top w:val="none" w:sz="0" w:space="0" w:color="auto"/>
            <w:left w:val="none" w:sz="0" w:space="0" w:color="auto"/>
            <w:bottom w:val="none" w:sz="0" w:space="0" w:color="auto"/>
            <w:right w:val="none" w:sz="0" w:space="0" w:color="auto"/>
          </w:divBdr>
          <w:divsChild>
            <w:div w:id="16396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588">
      <w:bodyDiv w:val="1"/>
      <w:marLeft w:val="0"/>
      <w:marRight w:val="0"/>
      <w:marTop w:val="0"/>
      <w:marBottom w:val="0"/>
      <w:divBdr>
        <w:top w:val="none" w:sz="0" w:space="0" w:color="auto"/>
        <w:left w:val="none" w:sz="0" w:space="0" w:color="auto"/>
        <w:bottom w:val="none" w:sz="0" w:space="0" w:color="auto"/>
        <w:right w:val="none" w:sz="0" w:space="0" w:color="auto"/>
      </w:divBdr>
      <w:divsChild>
        <w:div w:id="306714856">
          <w:marLeft w:val="0"/>
          <w:marRight w:val="0"/>
          <w:marTop w:val="0"/>
          <w:marBottom w:val="0"/>
          <w:divBdr>
            <w:top w:val="none" w:sz="0" w:space="0" w:color="auto"/>
            <w:left w:val="none" w:sz="0" w:space="0" w:color="auto"/>
            <w:bottom w:val="none" w:sz="0" w:space="0" w:color="auto"/>
            <w:right w:val="none" w:sz="0" w:space="0" w:color="auto"/>
          </w:divBdr>
          <w:divsChild>
            <w:div w:id="12947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8974">
      <w:bodyDiv w:val="1"/>
      <w:marLeft w:val="0"/>
      <w:marRight w:val="0"/>
      <w:marTop w:val="0"/>
      <w:marBottom w:val="0"/>
      <w:divBdr>
        <w:top w:val="none" w:sz="0" w:space="0" w:color="auto"/>
        <w:left w:val="none" w:sz="0" w:space="0" w:color="auto"/>
        <w:bottom w:val="none" w:sz="0" w:space="0" w:color="auto"/>
        <w:right w:val="none" w:sz="0" w:space="0" w:color="auto"/>
      </w:divBdr>
      <w:divsChild>
        <w:div w:id="1391417621">
          <w:marLeft w:val="0"/>
          <w:marRight w:val="0"/>
          <w:marTop w:val="0"/>
          <w:marBottom w:val="0"/>
          <w:divBdr>
            <w:top w:val="none" w:sz="0" w:space="0" w:color="auto"/>
            <w:left w:val="none" w:sz="0" w:space="0" w:color="auto"/>
            <w:bottom w:val="none" w:sz="0" w:space="0" w:color="auto"/>
            <w:right w:val="none" w:sz="0" w:space="0" w:color="auto"/>
          </w:divBdr>
          <w:divsChild>
            <w:div w:id="11667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2440">
      <w:bodyDiv w:val="1"/>
      <w:marLeft w:val="0"/>
      <w:marRight w:val="0"/>
      <w:marTop w:val="0"/>
      <w:marBottom w:val="0"/>
      <w:divBdr>
        <w:top w:val="none" w:sz="0" w:space="0" w:color="auto"/>
        <w:left w:val="none" w:sz="0" w:space="0" w:color="auto"/>
        <w:bottom w:val="none" w:sz="0" w:space="0" w:color="auto"/>
        <w:right w:val="none" w:sz="0" w:space="0" w:color="auto"/>
      </w:divBdr>
      <w:divsChild>
        <w:div w:id="306135465">
          <w:marLeft w:val="0"/>
          <w:marRight w:val="0"/>
          <w:marTop w:val="0"/>
          <w:marBottom w:val="0"/>
          <w:divBdr>
            <w:top w:val="none" w:sz="0" w:space="0" w:color="auto"/>
            <w:left w:val="none" w:sz="0" w:space="0" w:color="auto"/>
            <w:bottom w:val="none" w:sz="0" w:space="0" w:color="auto"/>
            <w:right w:val="none" w:sz="0" w:space="0" w:color="auto"/>
          </w:divBdr>
          <w:divsChild>
            <w:div w:id="9141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449">
      <w:bodyDiv w:val="1"/>
      <w:marLeft w:val="0"/>
      <w:marRight w:val="0"/>
      <w:marTop w:val="0"/>
      <w:marBottom w:val="0"/>
      <w:divBdr>
        <w:top w:val="none" w:sz="0" w:space="0" w:color="auto"/>
        <w:left w:val="none" w:sz="0" w:space="0" w:color="auto"/>
        <w:bottom w:val="none" w:sz="0" w:space="0" w:color="auto"/>
        <w:right w:val="none" w:sz="0" w:space="0" w:color="auto"/>
      </w:divBdr>
      <w:divsChild>
        <w:div w:id="693111255">
          <w:marLeft w:val="0"/>
          <w:marRight w:val="0"/>
          <w:marTop w:val="0"/>
          <w:marBottom w:val="0"/>
          <w:divBdr>
            <w:top w:val="none" w:sz="0" w:space="0" w:color="auto"/>
            <w:left w:val="none" w:sz="0" w:space="0" w:color="auto"/>
            <w:bottom w:val="none" w:sz="0" w:space="0" w:color="auto"/>
            <w:right w:val="none" w:sz="0" w:space="0" w:color="auto"/>
          </w:divBdr>
          <w:divsChild>
            <w:div w:id="38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544">
      <w:bodyDiv w:val="1"/>
      <w:marLeft w:val="0"/>
      <w:marRight w:val="0"/>
      <w:marTop w:val="0"/>
      <w:marBottom w:val="0"/>
      <w:divBdr>
        <w:top w:val="none" w:sz="0" w:space="0" w:color="auto"/>
        <w:left w:val="none" w:sz="0" w:space="0" w:color="auto"/>
        <w:bottom w:val="none" w:sz="0" w:space="0" w:color="auto"/>
        <w:right w:val="none" w:sz="0" w:space="0" w:color="auto"/>
      </w:divBdr>
      <w:divsChild>
        <w:div w:id="1667394645">
          <w:marLeft w:val="0"/>
          <w:marRight w:val="0"/>
          <w:marTop w:val="0"/>
          <w:marBottom w:val="0"/>
          <w:divBdr>
            <w:top w:val="none" w:sz="0" w:space="0" w:color="auto"/>
            <w:left w:val="none" w:sz="0" w:space="0" w:color="auto"/>
            <w:bottom w:val="none" w:sz="0" w:space="0" w:color="auto"/>
            <w:right w:val="none" w:sz="0" w:space="0" w:color="auto"/>
          </w:divBdr>
          <w:divsChild>
            <w:div w:id="231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8553">
      <w:bodyDiv w:val="1"/>
      <w:marLeft w:val="0"/>
      <w:marRight w:val="0"/>
      <w:marTop w:val="0"/>
      <w:marBottom w:val="0"/>
      <w:divBdr>
        <w:top w:val="none" w:sz="0" w:space="0" w:color="auto"/>
        <w:left w:val="none" w:sz="0" w:space="0" w:color="auto"/>
        <w:bottom w:val="none" w:sz="0" w:space="0" w:color="auto"/>
        <w:right w:val="none" w:sz="0" w:space="0" w:color="auto"/>
      </w:divBdr>
      <w:divsChild>
        <w:div w:id="546533818">
          <w:marLeft w:val="0"/>
          <w:marRight w:val="0"/>
          <w:marTop w:val="0"/>
          <w:marBottom w:val="0"/>
          <w:divBdr>
            <w:top w:val="none" w:sz="0" w:space="0" w:color="auto"/>
            <w:left w:val="none" w:sz="0" w:space="0" w:color="auto"/>
            <w:bottom w:val="none" w:sz="0" w:space="0" w:color="auto"/>
            <w:right w:val="none" w:sz="0" w:space="0" w:color="auto"/>
          </w:divBdr>
          <w:divsChild>
            <w:div w:id="2224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0663">
      <w:bodyDiv w:val="1"/>
      <w:marLeft w:val="0"/>
      <w:marRight w:val="0"/>
      <w:marTop w:val="0"/>
      <w:marBottom w:val="0"/>
      <w:divBdr>
        <w:top w:val="none" w:sz="0" w:space="0" w:color="auto"/>
        <w:left w:val="none" w:sz="0" w:space="0" w:color="auto"/>
        <w:bottom w:val="none" w:sz="0" w:space="0" w:color="auto"/>
        <w:right w:val="none" w:sz="0" w:space="0" w:color="auto"/>
      </w:divBdr>
      <w:divsChild>
        <w:div w:id="1974284312">
          <w:marLeft w:val="0"/>
          <w:marRight w:val="0"/>
          <w:marTop w:val="0"/>
          <w:marBottom w:val="0"/>
          <w:divBdr>
            <w:top w:val="none" w:sz="0" w:space="0" w:color="auto"/>
            <w:left w:val="none" w:sz="0" w:space="0" w:color="auto"/>
            <w:bottom w:val="none" w:sz="0" w:space="0" w:color="auto"/>
            <w:right w:val="none" w:sz="0" w:space="0" w:color="auto"/>
          </w:divBdr>
          <w:divsChild>
            <w:div w:id="5704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7049">
      <w:bodyDiv w:val="1"/>
      <w:marLeft w:val="0"/>
      <w:marRight w:val="0"/>
      <w:marTop w:val="0"/>
      <w:marBottom w:val="0"/>
      <w:divBdr>
        <w:top w:val="none" w:sz="0" w:space="0" w:color="auto"/>
        <w:left w:val="none" w:sz="0" w:space="0" w:color="auto"/>
        <w:bottom w:val="none" w:sz="0" w:space="0" w:color="auto"/>
        <w:right w:val="none" w:sz="0" w:space="0" w:color="auto"/>
      </w:divBdr>
      <w:divsChild>
        <w:div w:id="201795103">
          <w:marLeft w:val="0"/>
          <w:marRight w:val="0"/>
          <w:marTop w:val="0"/>
          <w:marBottom w:val="0"/>
          <w:divBdr>
            <w:top w:val="none" w:sz="0" w:space="0" w:color="auto"/>
            <w:left w:val="none" w:sz="0" w:space="0" w:color="auto"/>
            <w:bottom w:val="none" w:sz="0" w:space="0" w:color="auto"/>
            <w:right w:val="none" w:sz="0" w:space="0" w:color="auto"/>
          </w:divBdr>
          <w:divsChild>
            <w:div w:id="13337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1756">
      <w:bodyDiv w:val="1"/>
      <w:marLeft w:val="0"/>
      <w:marRight w:val="0"/>
      <w:marTop w:val="0"/>
      <w:marBottom w:val="0"/>
      <w:divBdr>
        <w:top w:val="none" w:sz="0" w:space="0" w:color="auto"/>
        <w:left w:val="none" w:sz="0" w:space="0" w:color="auto"/>
        <w:bottom w:val="none" w:sz="0" w:space="0" w:color="auto"/>
        <w:right w:val="none" w:sz="0" w:space="0" w:color="auto"/>
      </w:divBdr>
      <w:divsChild>
        <w:div w:id="1145389331">
          <w:marLeft w:val="0"/>
          <w:marRight w:val="0"/>
          <w:marTop w:val="0"/>
          <w:marBottom w:val="0"/>
          <w:divBdr>
            <w:top w:val="none" w:sz="0" w:space="0" w:color="auto"/>
            <w:left w:val="none" w:sz="0" w:space="0" w:color="auto"/>
            <w:bottom w:val="none" w:sz="0" w:space="0" w:color="auto"/>
            <w:right w:val="none" w:sz="0" w:space="0" w:color="auto"/>
          </w:divBdr>
          <w:divsChild>
            <w:div w:id="8009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0728">
      <w:bodyDiv w:val="1"/>
      <w:marLeft w:val="0"/>
      <w:marRight w:val="0"/>
      <w:marTop w:val="0"/>
      <w:marBottom w:val="0"/>
      <w:divBdr>
        <w:top w:val="none" w:sz="0" w:space="0" w:color="auto"/>
        <w:left w:val="none" w:sz="0" w:space="0" w:color="auto"/>
        <w:bottom w:val="none" w:sz="0" w:space="0" w:color="auto"/>
        <w:right w:val="none" w:sz="0" w:space="0" w:color="auto"/>
      </w:divBdr>
      <w:divsChild>
        <w:div w:id="905453274">
          <w:marLeft w:val="0"/>
          <w:marRight w:val="0"/>
          <w:marTop w:val="0"/>
          <w:marBottom w:val="0"/>
          <w:divBdr>
            <w:top w:val="none" w:sz="0" w:space="0" w:color="auto"/>
            <w:left w:val="none" w:sz="0" w:space="0" w:color="auto"/>
            <w:bottom w:val="none" w:sz="0" w:space="0" w:color="auto"/>
            <w:right w:val="none" w:sz="0" w:space="0" w:color="auto"/>
          </w:divBdr>
          <w:divsChild>
            <w:div w:id="342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3021">
      <w:bodyDiv w:val="1"/>
      <w:marLeft w:val="0"/>
      <w:marRight w:val="0"/>
      <w:marTop w:val="0"/>
      <w:marBottom w:val="0"/>
      <w:divBdr>
        <w:top w:val="none" w:sz="0" w:space="0" w:color="auto"/>
        <w:left w:val="none" w:sz="0" w:space="0" w:color="auto"/>
        <w:bottom w:val="none" w:sz="0" w:space="0" w:color="auto"/>
        <w:right w:val="none" w:sz="0" w:space="0" w:color="auto"/>
      </w:divBdr>
      <w:divsChild>
        <w:div w:id="1029647060">
          <w:marLeft w:val="0"/>
          <w:marRight w:val="0"/>
          <w:marTop w:val="0"/>
          <w:marBottom w:val="0"/>
          <w:divBdr>
            <w:top w:val="none" w:sz="0" w:space="0" w:color="auto"/>
            <w:left w:val="none" w:sz="0" w:space="0" w:color="auto"/>
            <w:bottom w:val="none" w:sz="0" w:space="0" w:color="auto"/>
            <w:right w:val="none" w:sz="0" w:space="0" w:color="auto"/>
          </w:divBdr>
          <w:divsChild>
            <w:div w:id="563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3860">
      <w:bodyDiv w:val="1"/>
      <w:marLeft w:val="0"/>
      <w:marRight w:val="0"/>
      <w:marTop w:val="0"/>
      <w:marBottom w:val="0"/>
      <w:divBdr>
        <w:top w:val="none" w:sz="0" w:space="0" w:color="auto"/>
        <w:left w:val="none" w:sz="0" w:space="0" w:color="auto"/>
        <w:bottom w:val="none" w:sz="0" w:space="0" w:color="auto"/>
        <w:right w:val="none" w:sz="0" w:space="0" w:color="auto"/>
      </w:divBdr>
      <w:divsChild>
        <w:div w:id="1807041745">
          <w:marLeft w:val="0"/>
          <w:marRight w:val="0"/>
          <w:marTop w:val="0"/>
          <w:marBottom w:val="0"/>
          <w:divBdr>
            <w:top w:val="none" w:sz="0" w:space="0" w:color="auto"/>
            <w:left w:val="none" w:sz="0" w:space="0" w:color="auto"/>
            <w:bottom w:val="none" w:sz="0" w:space="0" w:color="auto"/>
            <w:right w:val="none" w:sz="0" w:space="0" w:color="auto"/>
          </w:divBdr>
          <w:divsChild>
            <w:div w:id="593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287">
      <w:bodyDiv w:val="1"/>
      <w:marLeft w:val="0"/>
      <w:marRight w:val="0"/>
      <w:marTop w:val="0"/>
      <w:marBottom w:val="0"/>
      <w:divBdr>
        <w:top w:val="none" w:sz="0" w:space="0" w:color="auto"/>
        <w:left w:val="none" w:sz="0" w:space="0" w:color="auto"/>
        <w:bottom w:val="none" w:sz="0" w:space="0" w:color="auto"/>
        <w:right w:val="none" w:sz="0" w:space="0" w:color="auto"/>
      </w:divBdr>
      <w:divsChild>
        <w:div w:id="912663672">
          <w:marLeft w:val="0"/>
          <w:marRight w:val="0"/>
          <w:marTop w:val="0"/>
          <w:marBottom w:val="0"/>
          <w:divBdr>
            <w:top w:val="none" w:sz="0" w:space="0" w:color="auto"/>
            <w:left w:val="none" w:sz="0" w:space="0" w:color="auto"/>
            <w:bottom w:val="none" w:sz="0" w:space="0" w:color="auto"/>
            <w:right w:val="none" w:sz="0" w:space="0" w:color="auto"/>
          </w:divBdr>
          <w:divsChild>
            <w:div w:id="166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520">
      <w:bodyDiv w:val="1"/>
      <w:marLeft w:val="0"/>
      <w:marRight w:val="0"/>
      <w:marTop w:val="0"/>
      <w:marBottom w:val="0"/>
      <w:divBdr>
        <w:top w:val="none" w:sz="0" w:space="0" w:color="auto"/>
        <w:left w:val="none" w:sz="0" w:space="0" w:color="auto"/>
        <w:bottom w:val="none" w:sz="0" w:space="0" w:color="auto"/>
        <w:right w:val="none" w:sz="0" w:space="0" w:color="auto"/>
      </w:divBdr>
      <w:divsChild>
        <w:div w:id="2102871355">
          <w:marLeft w:val="0"/>
          <w:marRight w:val="0"/>
          <w:marTop w:val="0"/>
          <w:marBottom w:val="0"/>
          <w:divBdr>
            <w:top w:val="none" w:sz="0" w:space="0" w:color="auto"/>
            <w:left w:val="none" w:sz="0" w:space="0" w:color="auto"/>
            <w:bottom w:val="none" w:sz="0" w:space="0" w:color="auto"/>
            <w:right w:val="none" w:sz="0" w:space="0" w:color="auto"/>
          </w:divBdr>
          <w:divsChild>
            <w:div w:id="1845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600">
      <w:bodyDiv w:val="1"/>
      <w:marLeft w:val="0"/>
      <w:marRight w:val="0"/>
      <w:marTop w:val="0"/>
      <w:marBottom w:val="0"/>
      <w:divBdr>
        <w:top w:val="none" w:sz="0" w:space="0" w:color="auto"/>
        <w:left w:val="none" w:sz="0" w:space="0" w:color="auto"/>
        <w:bottom w:val="none" w:sz="0" w:space="0" w:color="auto"/>
        <w:right w:val="none" w:sz="0" w:space="0" w:color="auto"/>
      </w:divBdr>
      <w:divsChild>
        <w:div w:id="1645547581">
          <w:marLeft w:val="0"/>
          <w:marRight w:val="0"/>
          <w:marTop w:val="0"/>
          <w:marBottom w:val="0"/>
          <w:divBdr>
            <w:top w:val="none" w:sz="0" w:space="0" w:color="auto"/>
            <w:left w:val="none" w:sz="0" w:space="0" w:color="auto"/>
            <w:bottom w:val="none" w:sz="0" w:space="0" w:color="auto"/>
            <w:right w:val="none" w:sz="0" w:space="0" w:color="auto"/>
          </w:divBdr>
          <w:divsChild>
            <w:div w:id="997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630">
      <w:bodyDiv w:val="1"/>
      <w:marLeft w:val="0"/>
      <w:marRight w:val="0"/>
      <w:marTop w:val="0"/>
      <w:marBottom w:val="0"/>
      <w:divBdr>
        <w:top w:val="none" w:sz="0" w:space="0" w:color="auto"/>
        <w:left w:val="none" w:sz="0" w:space="0" w:color="auto"/>
        <w:bottom w:val="none" w:sz="0" w:space="0" w:color="auto"/>
        <w:right w:val="none" w:sz="0" w:space="0" w:color="auto"/>
      </w:divBdr>
      <w:divsChild>
        <w:div w:id="91782603">
          <w:marLeft w:val="0"/>
          <w:marRight w:val="0"/>
          <w:marTop w:val="0"/>
          <w:marBottom w:val="0"/>
          <w:divBdr>
            <w:top w:val="none" w:sz="0" w:space="0" w:color="auto"/>
            <w:left w:val="none" w:sz="0" w:space="0" w:color="auto"/>
            <w:bottom w:val="none" w:sz="0" w:space="0" w:color="auto"/>
            <w:right w:val="none" w:sz="0" w:space="0" w:color="auto"/>
          </w:divBdr>
          <w:divsChild>
            <w:div w:id="17970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411">
      <w:bodyDiv w:val="1"/>
      <w:marLeft w:val="0"/>
      <w:marRight w:val="0"/>
      <w:marTop w:val="0"/>
      <w:marBottom w:val="0"/>
      <w:divBdr>
        <w:top w:val="none" w:sz="0" w:space="0" w:color="auto"/>
        <w:left w:val="none" w:sz="0" w:space="0" w:color="auto"/>
        <w:bottom w:val="none" w:sz="0" w:space="0" w:color="auto"/>
        <w:right w:val="none" w:sz="0" w:space="0" w:color="auto"/>
      </w:divBdr>
      <w:divsChild>
        <w:div w:id="1871143910">
          <w:marLeft w:val="0"/>
          <w:marRight w:val="0"/>
          <w:marTop w:val="0"/>
          <w:marBottom w:val="0"/>
          <w:divBdr>
            <w:top w:val="none" w:sz="0" w:space="0" w:color="auto"/>
            <w:left w:val="none" w:sz="0" w:space="0" w:color="auto"/>
            <w:bottom w:val="none" w:sz="0" w:space="0" w:color="auto"/>
            <w:right w:val="none" w:sz="0" w:space="0" w:color="auto"/>
          </w:divBdr>
          <w:divsChild>
            <w:div w:id="20825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5918">
      <w:bodyDiv w:val="1"/>
      <w:marLeft w:val="0"/>
      <w:marRight w:val="0"/>
      <w:marTop w:val="0"/>
      <w:marBottom w:val="0"/>
      <w:divBdr>
        <w:top w:val="none" w:sz="0" w:space="0" w:color="auto"/>
        <w:left w:val="none" w:sz="0" w:space="0" w:color="auto"/>
        <w:bottom w:val="none" w:sz="0" w:space="0" w:color="auto"/>
        <w:right w:val="none" w:sz="0" w:space="0" w:color="auto"/>
      </w:divBdr>
      <w:divsChild>
        <w:div w:id="987516447">
          <w:marLeft w:val="0"/>
          <w:marRight w:val="0"/>
          <w:marTop w:val="0"/>
          <w:marBottom w:val="0"/>
          <w:divBdr>
            <w:top w:val="none" w:sz="0" w:space="0" w:color="auto"/>
            <w:left w:val="none" w:sz="0" w:space="0" w:color="auto"/>
            <w:bottom w:val="none" w:sz="0" w:space="0" w:color="auto"/>
            <w:right w:val="none" w:sz="0" w:space="0" w:color="auto"/>
          </w:divBdr>
          <w:divsChild>
            <w:div w:id="1380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943">
      <w:bodyDiv w:val="1"/>
      <w:marLeft w:val="0"/>
      <w:marRight w:val="0"/>
      <w:marTop w:val="0"/>
      <w:marBottom w:val="0"/>
      <w:divBdr>
        <w:top w:val="none" w:sz="0" w:space="0" w:color="auto"/>
        <w:left w:val="none" w:sz="0" w:space="0" w:color="auto"/>
        <w:bottom w:val="none" w:sz="0" w:space="0" w:color="auto"/>
        <w:right w:val="none" w:sz="0" w:space="0" w:color="auto"/>
      </w:divBdr>
      <w:divsChild>
        <w:div w:id="160123129">
          <w:marLeft w:val="0"/>
          <w:marRight w:val="0"/>
          <w:marTop w:val="0"/>
          <w:marBottom w:val="0"/>
          <w:divBdr>
            <w:top w:val="none" w:sz="0" w:space="0" w:color="auto"/>
            <w:left w:val="none" w:sz="0" w:space="0" w:color="auto"/>
            <w:bottom w:val="none" w:sz="0" w:space="0" w:color="auto"/>
            <w:right w:val="none" w:sz="0" w:space="0" w:color="auto"/>
          </w:divBdr>
          <w:divsChild>
            <w:div w:id="12022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024">
      <w:bodyDiv w:val="1"/>
      <w:marLeft w:val="0"/>
      <w:marRight w:val="0"/>
      <w:marTop w:val="0"/>
      <w:marBottom w:val="0"/>
      <w:divBdr>
        <w:top w:val="none" w:sz="0" w:space="0" w:color="auto"/>
        <w:left w:val="none" w:sz="0" w:space="0" w:color="auto"/>
        <w:bottom w:val="none" w:sz="0" w:space="0" w:color="auto"/>
        <w:right w:val="none" w:sz="0" w:space="0" w:color="auto"/>
      </w:divBdr>
      <w:divsChild>
        <w:div w:id="335768647">
          <w:marLeft w:val="0"/>
          <w:marRight w:val="0"/>
          <w:marTop w:val="0"/>
          <w:marBottom w:val="0"/>
          <w:divBdr>
            <w:top w:val="none" w:sz="0" w:space="0" w:color="auto"/>
            <w:left w:val="none" w:sz="0" w:space="0" w:color="auto"/>
            <w:bottom w:val="none" w:sz="0" w:space="0" w:color="auto"/>
            <w:right w:val="none" w:sz="0" w:space="0" w:color="auto"/>
          </w:divBdr>
          <w:divsChild>
            <w:div w:id="735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632">
      <w:bodyDiv w:val="1"/>
      <w:marLeft w:val="0"/>
      <w:marRight w:val="0"/>
      <w:marTop w:val="0"/>
      <w:marBottom w:val="0"/>
      <w:divBdr>
        <w:top w:val="none" w:sz="0" w:space="0" w:color="auto"/>
        <w:left w:val="none" w:sz="0" w:space="0" w:color="auto"/>
        <w:bottom w:val="none" w:sz="0" w:space="0" w:color="auto"/>
        <w:right w:val="none" w:sz="0" w:space="0" w:color="auto"/>
      </w:divBdr>
      <w:divsChild>
        <w:div w:id="925529547">
          <w:marLeft w:val="0"/>
          <w:marRight w:val="0"/>
          <w:marTop w:val="0"/>
          <w:marBottom w:val="0"/>
          <w:divBdr>
            <w:top w:val="none" w:sz="0" w:space="0" w:color="auto"/>
            <w:left w:val="none" w:sz="0" w:space="0" w:color="auto"/>
            <w:bottom w:val="none" w:sz="0" w:space="0" w:color="auto"/>
            <w:right w:val="none" w:sz="0" w:space="0" w:color="auto"/>
          </w:divBdr>
          <w:divsChild>
            <w:div w:id="21406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0881">
      <w:bodyDiv w:val="1"/>
      <w:marLeft w:val="0"/>
      <w:marRight w:val="0"/>
      <w:marTop w:val="0"/>
      <w:marBottom w:val="0"/>
      <w:divBdr>
        <w:top w:val="none" w:sz="0" w:space="0" w:color="auto"/>
        <w:left w:val="none" w:sz="0" w:space="0" w:color="auto"/>
        <w:bottom w:val="none" w:sz="0" w:space="0" w:color="auto"/>
        <w:right w:val="none" w:sz="0" w:space="0" w:color="auto"/>
      </w:divBdr>
      <w:divsChild>
        <w:div w:id="1732734280">
          <w:marLeft w:val="0"/>
          <w:marRight w:val="0"/>
          <w:marTop w:val="0"/>
          <w:marBottom w:val="0"/>
          <w:divBdr>
            <w:top w:val="none" w:sz="0" w:space="0" w:color="auto"/>
            <w:left w:val="none" w:sz="0" w:space="0" w:color="auto"/>
            <w:bottom w:val="none" w:sz="0" w:space="0" w:color="auto"/>
            <w:right w:val="none" w:sz="0" w:space="0" w:color="auto"/>
          </w:divBdr>
          <w:divsChild>
            <w:div w:id="1861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211">
      <w:bodyDiv w:val="1"/>
      <w:marLeft w:val="0"/>
      <w:marRight w:val="0"/>
      <w:marTop w:val="0"/>
      <w:marBottom w:val="0"/>
      <w:divBdr>
        <w:top w:val="none" w:sz="0" w:space="0" w:color="auto"/>
        <w:left w:val="none" w:sz="0" w:space="0" w:color="auto"/>
        <w:bottom w:val="none" w:sz="0" w:space="0" w:color="auto"/>
        <w:right w:val="none" w:sz="0" w:space="0" w:color="auto"/>
      </w:divBdr>
      <w:divsChild>
        <w:div w:id="937367514">
          <w:marLeft w:val="0"/>
          <w:marRight w:val="0"/>
          <w:marTop w:val="0"/>
          <w:marBottom w:val="0"/>
          <w:divBdr>
            <w:top w:val="none" w:sz="0" w:space="0" w:color="auto"/>
            <w:left w:val="none" w:sz="0" w:space="0" w:color="auto"/>
            <w:bottom w:val="none" w:sz="0" w:space="0" w:color="auto"/>
            <w:right w:val="none" w:sz="0" w:space="0" w:color="auto"/>
          </w:divBdr>
          <w:divsChild>
            <w:div w:id="19481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1017">
      <w:bodyDiv w:val="1"/>
      <w:marLeft w:val="0"/>
      <w:marRight w:val="0"/>
      <w:marTop w:val="0"/>
      <w:marBottom w:val="0"/>
      <w:divBdr>
        <w:top w:val="none" w:sz="0" w:space="0" w:color="auto"/>
        <w:left w:val="none" w:sz="0" w:space="0" w:color="auto"/>
        <w:bottom w:val="none" w:sz="0" w:space="0" w:color="auto"/>
        <w:right w:val="none" w:sz="0" w:space="0" w:color="auto"/>
      </w:divBdr>
      <w:divsChild>
        <w:div w:id="76943455">
          <w:marLeft w:val="0"/>
          <w:marRight w:val="0"/>
          <w:marTop w:val="0"/>
          <w:marBottom w:val="0"/>
          <w:divBdr>
            <w:top w:val="none" w:sz="0" w:space="0" w:color="auto"/>
            <w:left w:val="none" w:sz="0" w:space="0" w:color="auto"/>
            <w:bottom w:val="none" w:sz="0" w:space="0" w:color="auto"/>
            <w:right w:val="none" w:sz="0" w:space="0" w:color="auto"/>
          </w:divBdr>
          <w:divsChild>
            <w:div w:id="19392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175">
      <w:bodyDiv w:val="1"/>
      <w:marLeft w:val="0"/>
      <w:marRight w:val="0"/>
      <w:marTop w:val="0"/>
      <w:marBottom w:val="0"/>
      <w:divBdr>
        <w:top w:val="none" w:sz="0" w:space="0" w:color="auto"/>
        <w:left w:val="none" w:sz="0" w:space="0" w:color="auto"/>
        <w:bottom w:val="none" w:sz="0" w:space="0" w:color="auto"/>
        <w:right w:val="none" w:sz="0" w:space="0" w:color="auto"/>
      </w:divBdr>
      <w:divsChild>
        <w:div w:id="1415785085">
          <w:marLeft w:val="0"/>
          <w:marRight w:val="0"/>
          <w:marTop w:val="0"/>
          <w:marBottom w:val="0"/>
          <w:divBdr>
            <w:top w:val="none" w:sz="0" w:space="0" w:color="auto"/>
            <w:left w:val="none" w:sz="0" w:space="0" w:color="auto"/>
            <w:bottom w:val="none" w:sz="0" w:space="0" w:color="auto"/>
            <w:right w:val="none" w:sz="0" w:space="0" w:color="auto"/>
          </w:divBdr>
          <w:divsChild>
            <w:div w:id="2305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2084">
      <w:bodyDiv w:val="1"/>
      <w:marLeft w:val="0"/>
      <w:marRight w:val="0"/>
      <w:marTop w:val="0"/>
      <w:marBottom w:val="0"/>
      <w:divBdr>
        <w:top w:val="none" w:sz="0" w:space="0" w:color="auto"/>
        <w:left w:val="none" w:sz="0" w:space="0" w:color="auto"/>
        <w:bottom w:val="none" w:sz="0" w:space="0" w:color="auto"/>
        <w:right w:val="none" w:sz="0" w:space="0" w:color="auto"/>
      </w:divBdr>
      <w:divsChild>
        <w:div w:id="178355373">
          <w:marLeft w:val="0"/>
          <w:marRight w:val="0"/>
          <w:marTop w:val="0"/>
          <w:marBottom w:val="0"/>
          <w:divBdr>
            <w:top w:val="none" w:sz="0" w:space="0" w:color="auto"/>
            <w:left w:val="none" w:sz="0" w:space="0" w:color="auto"/>
            <w:bottom w:val="none" w:sz="0" w:space="0" w:color="auto"/>
            <w:right w:val="none" w:sz="0" w:space="0" w:color="auto"/>
          </w:divBdr>
          <w:divsChild>
            <w:div w:id="11936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54">
      <w:bodyDiv w:val="1"/>
      <w:marLeft w:val="0"/>
      <w:marRight w:val="0"/>
      <w:marTop w:val="0"/>
      <w:marBottom w:val="0"/>
      <w:divBdr>
        <w:top w:val="none" w:sz="0" w:space="0" w:color="auto"/>
        <w:left w:val="none" w:sz="0" w:space="0" w:color="auto"/>
        <w:bottom w:val="none" w:sz="0" w:space="0" w:color="auto"/>
        <w:right w:val="none" w:sz="0" w:space="0" w:color="auto"/>
      </w:divBdr>
      <w:divsChild>
        <w:div w:id="1721007987">
          <w:marLeft w:val="0"/>
          <w:marRight w:val="0"/>
          <w:marTop w:val="0"/>
          <w:marBottom w:val="0"/>
          <w:divBdr>
            <w:top w:val="none" w:sz="0" w:space="0" w:color="auto"/>
            <w:left w:val="none" w:sz="0" w:space="0" w:color="auto"/>
            <w:bottom w:val="none" w:sz="0" w:space="0" w:color="auto"/>
            <w:right w:val="none" w:sz="0" w:space="0" w:color="auto"/>
          </w:divBdr>
          <w:divsChild>
            <w:div w:id="20104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955">
      <w:bodyDiv w:val="1"/>
      <w:marLeft w:val="0"/>
      <w:marRight w:val="0"/>
      <w:marTop w:val="0"/>
      <w:marBottom w:val="0"/>
      <w:divBdr>
        <w:top w:val="none" w:sz="0" w:space="0" w:color="auto"/>
        <w:left w:val="none" w:sz="0" w:space="0" w:color="auto"/>
        <w:bottom w:val="none" w:sz="0" w:space="0" w:color="auto"/>
        <w:right w:val="none" w:sz="0" w:space="0" w:color="auto"/>
      </w:divBdr>
      <w:divsChild>
        <w:div w:id="114645062">
          <w:marLeft w:val="0"/>
          <w:marRight w:val="0"/>
          <w:marTop w:val="0"/>
          <w:marBottom w:val="0"/>
          <w:divBdr>
            <w:top w:val="none" w:sz="0" w:space="0" w:color="auto"/>
            <w:left w:val="none" w:sz="0" w:space="0" w:color="auto"/>
            <w:bottom w:val="none" w:sz="0" w:space="0" w:color="auto"/>
            <w:right w:val="none" w:sz="0" w:space="0" w:color="auto"/>
          </w:divBdr>
          <w:divsChild>
            <w:div w:id="10142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0551">
      <w:bodyDiv w:val="1"/>
      <w:marLeft w:val="0"/>
      <w:marRight w:val="0"/>
      <w:marTop w:val="0"/>
      <w:marBottom w:val="0"/>
      <w:divBdr>
        <w:top w:val="none" w:sz="0" w:space="0" w:color="auto"/>
        <w:left w:val="none" w:sz="0" w:space="0" w:color="auto"/>
        <w:bottom w:val="none" w:sz="0" w:space="0" w:color="auto"/>
        <w:right w:val="none" w:sz="0" w:space="0" w:color="auto"/>
      </w:divBdr>
      <w:divsChild>
        <w:div w:id="1313830013">
          <w:marLeft w:val="0"/>
          <w:marRight w:val="0"/>
          <w:marTop w:val="0"/>
          <w:marBottom w:val="0"/>
          <w:divBdr>
            <w:top w:val="none" w:sz="0" w:space="0" w:color="auto"/>
            <w:left w:val="none" w:sz="0" w:space="0" w:color="auto"/>
            <w:bottom w:val="none" w:sz="0" w:space="0" w:color="auto"/>
            <w:right w:val="none" w:sz="0" w:space="0" w:color="auto"/>
          </w:divBdr>
          <w:divsChild>
            <w:div w:id="12237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004">
      <w:bodyDiv w:val="1"/>
      <w:marLeft w:val="0"/>
      <w:marRight w:val="0"/>
      <w:marTop w:val="0"/>
      <w:marBottom w:val="0"/>
      <w:divBdr>
        <w:top w:val="none" w:sz="0" w:space="0" w:color="auto"/>
        <w:left w:val="none" w:sz="0" w:space="0" w:color="auto"/>
        <w:bottom w:val="none" w:sz="0" w:space="0" w:color="auto"/>
        <w:right w:val="none" w:sz="0" w:space="0" w:color="auto"/>
      </w:divBdr>
      <w:divsChild>
        <w:div w:id="1295480347">
          <w:marLeft w:val="0"/>
          <w:marRight w:val="0"/>
          <w:marTop w:val="0"/>
          <w:marBottom w:val="0"/>
          <w:divBdr>
            <w:top w:val="none" w:sz="0" w:space="0" w:color="auto"/>
            <w:left w:val="none" w:sz="0" w:space="0" w:color="auto"/>
            <w:bottom w:val="none" w:sz="0" w:space="0" w:color="auto"/>
            <w:right w:val="none" w:sz="0" w:space="0" w:color="auto"/>
          </w:divBdr>
          <w:divsChild>
            <w:div w:id="1040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747">
      <w:bodyDiv w:val="1"/>
      <w:marLeft w:val="0"/>
      <w:marRight w:val="0"/>
      <w:marTop w:val="0"/>
      <w:marBottom w:val="0"/>
      <w:divBdr>
        <w:top w:val="none" w:sz="0" w:space="0" w:color="auto"/>
        <w:left w:val="none" w:sz="0" w:space="0" w:color="auto"/>
        <w:bottom w:val="none" w:sz="0" w:space="0" w:color="auto"/>
        <w:right w:val="none" w:sz="0" w:space="0" w:color="auto"/>
      </w:divBdr>
      <w:divsChild>
        <w:div w:id="391855619">
          <w:marLeft w:val="0"/>
          <w:marRight w:val="0"/>
          <w:marTop w:val="0"/>
          <w:marBottom w:val="0"/>
          <w:divBdr>
            <w:top w:val="none" w:sz="0" w:space="0" w:color="auto"/>
            <w:left w:val="none" w:sz="0" w:space="0" w:color="auto"/>
            <w:bottom w:val="none" w:sz="0" w:space="0" w:color="auto"/>
            <w:right w:val="none" w:sz="0" w:space="0" w:color="auto"/>
          </w:divBdr>
          <w:divsChild>
            <w:div w:id="16030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698">
      <w:bodyDiv w:val="1"/>
      <w:marLeft w:val="0"/>
      <w:marRight w:val="0"/>
      <w:marTop w:val="0"/>
      <w:marBottom w:val="0"/>
      <w:divBdr>
        <w:top w:val="none" w:sz="0" w:space="0" w:color="auto"/>
        <w:left w:val="none" w:sz="0" w:space="0" w:color="auto"/>
        <w:bottom w:val="none" w:sz="0" w:space="0" w:color="auto"/>
        <w:right w:val="none" w:sz="0" w:space="0" w:color="auto"/>
      </w:divBdr>
      <w:divsChild>
        <w:div w:id="845094998">
          <w:marLeft w:val="0"/>
          <w:marRight w:val="0"/>
          <w:marTop w:val="0"/>
          <w:marBottom w:val="0"/>
          <w:divBdr>
            <w:top w:val="none" w:sz="0" w:space="0" w:color="auto"/>
            <w:left w:val="none" w:sz="0" w:space="0" w:color="auto"/>
            <w:bottom w:val="none" w:sz="0" w:space="0" w:color="auto"/>
            <w:right w:val="none" w:sz="0" w:space="0" w:color="auto"/>
          </w:divBdr>
          <w:divsChild>
            <w:div w:id="6008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1795">
      <w:bodyDiv w:val="1"/>
      <w:marLeft w:val="0"/>
      <w:marRight w:val="0"/>
      <w:marTop w:val="0"/>
      <w:marBottom w:val="0"/>
      <w:divBdr>
        <w:top w:val="none" w:sz="0" w:space="0" w:color="auto"/>
        <w:left w:val="none" w:sz="0" w:space="0" w:color="auto"/>
        <w:bottom w:val="none" w:sz="0" w:space="0" w:color="auto"/>
        <w:right w:val="none" w:sz="0" w:space="0" w:color="auto"/>
      </w:divBdr>
      <w:divsChild>
        <w:div w:id="820538303">
          <w:marLeft w:val="0"/>
          <w:marRight w:val="0"/>
          <w:marTop w:val="0"/>
          <w:marBottom w:val="0"/>
          <w:divBdr>
            <w:top w:val="none" w:sz="0" w:space="0" w:color="auto"/>
            <w:left w:val="none" w:sz="0" w:space="0" w:color="auto"/>
            <w:bottom w:val="none" w:sz="0" w:space="0" w:color="auto"/>
            <w:right w:val="none" w:sz="0" w:space="0" w:color="auto"/>
          </w:divBdr>
          <w:divsChild>
            <w:div w:id="2815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05">
      <w:bodyDiv w:val="1"/>
      <w:marLeft w:val="0"/>
      <w:marRight w:val="0"/>
      <w:marTop w:val="0"/>
      <w:marBottom w:val="0"/>
      <w:divBdr>
        <w:top w:val="none" w:sz="0" w:space="0" w:color="auto"/>
        <w:left w:val="none" w:sz="0" w:space="0" w:color="auto"/>
        <w:bottom w:val="none" w:sz="0" w:space="0" w:color="auto"/>
        <w:right w:val="none" w:sz="0" w:space="0" w:color="auto"/>
      </w:divBdr>
      <w:divsChild>
        <w:div w:id="1931893527">
          <w:marLeft w:val="0"/>
          <w:marRight w:val="0"/>
          <w:marTop w:val="0"/>
          <w:marBottom w:val="0"/>
          <w:divBdr>
            <w:top w:val="none" w:sz="0" w:space="0" w:color="auto"/>
            <w:left w:val="none" w:sz="0" w:space="0" w:color="auto"/>
            <w:bottom w:val="none" w:sz="0" w:space="0" w:color="auto"/>
            <w:right w:val="none" w:sz="0" w:space="0" w:color="auto"/>
          </w:divBdr>
          <w:divsChild>
            <w:div w:id="2377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2674">
      <w:bodyDiv w:val="1"/>
      <w:marLeft w:val="0"/>
      <w:marRight w:val="0"/>
      <w:marTop w:val="0"/>
      <w:marBottom w:val="0"/>
      <w:divBdr>
        <w:top w:val="none" w:sz="0" w:space="0" w:color="auto"/>
        <w:left w:val="none" w:sz="0" w:space="0" w:color="auto"/>
        <w:bottom w:val="none" w:sz="0" w:space="0" w:color="auto"/>
        <w:right w:val="none" w:sz="0" w:space="0" w:color="auto"/>
      </w:divBdr>
      <w:divsChild>
        <w:div w:id="2132281582">
          <w:marLeft w:val="0"/>
          <w:marRight w:val="0"/>
          <w:marTop w:val="0"/>
          <w:marBottom w:val="0"/>
          <w:divBdr>
            <w:top w:val="none" w:sz="0" w:space="0" w:color="auto"/>
            <w:left w:val="none" w:sz="0" w:space="0" w:color="auto"/>
            <w:bottom w:val="none" w:sz="0" w:space="0" w:color="auto"/>
            <w:right w:val="none" w:sz="0" w:space="0" w:color="auto"/>
          </w:divBdr>
          <w:divsChild>
            <w:div w:id="15114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527">
      <w:bodyDiv w:val="1"/>
      <w:marLeft w:val="0"/>
      <w:marRight w:val="0"/>
      <w:marTop w:val="0"/>
      <w:marBottom w:val="0"/>
      <w:divBdr>
        <w:top w:val="none" w:sz="0" w:space="0" w:color="auto"/>
        <w:left w:val="none" w:sz="0" w:space="0" w:color="auto"/>
        <w:bottom w:val="none" w:sz="0" w:space="0" w:color="auto"/>
        <w:right w:val="none" w:sz="0" w:space="0" w:color="auto"/>
      </w:divBdr>
      <w:divsChild>
        <w:div w:id="640891425">
          <w:marLeft w:val="0"/>
          <w:marRight w:val="0"/>
          <w:marTop w:val="0"/>
          <w:marBottom w:val="0"/>
          <w:divBdr>
            <w:top w:val="none" w:sz="0" w:space="0" w:color="auto"/>
            <w:left w:val="none" w:sz="0" w:space="0" w:color="auto"/>
            <w:bottom w:val="none" w:sz="0" w:space="0" w:color="auto"/>
            <w:right w:val="none" w:sz="0" w:space="0" w:color="auto"/>
          </w:divBdr>
          <w:divsChild>
            <w:div w:id="1349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2776">
      <w:bodyDiv w:val="1"/>
      <w:marLeft w:val="0"/>
      <w:marRight w:val="0"/>
      <w:marTop w:val="0"/>
      <w:marBottom w:val="0"/>
      <w:divBdr>
        <w:top w:val="none" w:sz="0" w:space="0" w:color="auto"/>
        <w:left w:val="none" w:sz="0" w:space="0" w:color="auto"/>
        <w:bottom w:val="none" w:sz="0" w:space="0" w:color="auto"/>
        <w:right w:val="none" w:sz="0" w:space="0" w:color="auto"/>
      </w:divBdr>
      <w:divsChild>
        <w:div w:id="515575950">
          <w:marLeft w:val="0"/>
          <w:marRight w:val="0"/>
          <w:marTop w:val="0"/>
          <w:marBottom w:val="0"/>
          <w:divBdr>
            <w:top w:val="none" w:sz="0" w:space="0" w:color="auto"/>
            <w:left w:val="none" w:sz="0" w:space="0" w:color="auto"/>
            <w:bottom w:val="none" w:sz="0" w:space="0" w:color="auto"/>
            <w:right w:val="none" w:sz="0" w:space="0" w:color="auto"/>
          </w:divBdr>
          <w:divsChild>
            <w:div w:id="11815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9731">
      <w:bodyDiv w:val="1"/>
      <w:marLeft w:val="0"/>
      <w:marRight w:val="0"/>
      <w:marTop w:val="0"/>
      <w:marBottom w:val="0"/>
      <w:divBdr>
        <w:top w:val="none" w:sz="0" w:space="0" w:color="auto"/>
        <w:left w:val="none" w:sz="0" w:space="0" w:color="auto"/>
        <w:bottom w:val="none" w:sz="0" w:space="0" w:color="auto"/>
        <w:right w:val="none" w:sz="0" w:space="0" w:color="auto"/>
      </w:divBdr>
      <w:divsChild>
        <w:div w:id="117914835">
          <w:marLeft w:val="0"/>
          <w:marRight w:val="0"/>
          <w:marTop w:val="0"/>
          <w:marBottom w:val="0"/>
          <w:divBdr>
            <w:top w:val="none" w:sz="0" w:space="0" w:color="auto"/>
            <w:left w:val="none" w:sz="0" w:space="0" w:color="auto"/>
            <w:bottom w:val="none" w:sz="0" w:space="0" w:color="auto"/>
            <w:right w:val="none" w:sz="0" w:space="0" w:color="auto"/>
          </w:divBdr>
          <w:divsChild>
            <w:div w:id="4678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367">
      <w:bodyDiv w:val="1"/>
      <w:marLeft w:val="0"/>
      <w:marRight w:val="0"/>
      <w:marTop w:val="0"/>
      <w:marBottom w:val="0"/>
      <w:divBdr>
        <w:top w:val="none" w:sz="0" w:space="0" w:color="auto"/>
        <w:left w:val="none" w:sz="0" w:space="0" w:color="auto"/>
        <w:bottom w:val="none" w:sz="0" w:space="0" w:color="auto"/>
        <w:right w:val="none" w:sz="0" w:space="0" w:color="auto"/>
      </w:divBdr>
      <w:divsChild>
        <w:div w:id="422192928">
          <w:marLeft w:val="0"/>
          <w:marRight w:val="0"/>
          <w:marTop w:val="0"/>
          <w:marBottom w:val="0"/>
          <w:divBdr>
            <w:top w:val="none" w:sz="0" w:space="0" w:color="auto"/>
            <w:left w:val="none" w:sz="0" w:space="0" w:color="auto"/>
            <w:bottom w:val="none" w:sz="0" w:space="0" w:color="auto"/>
            <w:right w:val="none" w:sz="0" w:space="0" w:color="auto"/>
          </w:divBdr>
          <w:divsChild>
            <w:div w:id="11641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744">
      <w:bodyDiv w:val="1"/>
      <w:marLeft w:val="0"/>
      <w:marRight w:val="0"/>
      <w:marTop w:val="0"/>
      <w:marBottom w:val="0"/>
      <w:divBdr>
        <w:top w:val="none" w:sz="0" w:space="0" w:color="auto"/>
        <w:left w:val="none" w:sz="0" w:space="0" w:color="auto"/>
        <w:bottom w:val="none" w:sz="0" w:space="0" w:color="auto"/>
        <w:right w:val="none" w:sz="0" w:space="0" w:color="auto"/>
      </w:divBdr>
      <w:divsChild>
        <w:div w:id="1755319144">
          <w:marLeft w:val="0"/>
          <w:marRight w:val="0"/>
          <w:marTop w:val="0"/>
          <w:marBottom w:val="0"/>
          <w:divBdr>
            <w:top w:val="none" w:sz="0" w:space="0" w:color="auto"/>
            <w:left w:val="none" w:sz="0" w:space="0" w:color="auto"/>
            <w:bottom w:val="none" w:sz="0" w:space="0" w:color="auto"/>
            <w:right w:val="none" w:sz="0" w:space="0" w:color="auto"/>
          </w:divBdr>
          <w:divsChild>
            <w:div w:id="18050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4821">
      <w:bodyDiv w:val="1"/>
      <w:marLeft w:val="0"/>
      <w:marRight w:val="0"/>
      <w:marTop w:val="0"/>
      <w:marBottom w:val="0"/>
      <w:divBdr>
        <w:top w:val="none" w:sz="0" w:space="0" w:color="auto"/>
        <w:left w:val="none" w:sz="0" w:space="0" w:color="auto"/>
        <w:bottom w:val="none" w:sz="0" w:space="0" w:color="auto"/>
        <w:right w:val="none" w:sz="0" w:space="0" w:color="auto"/>
      </w:divBdr>
      <w:divsChild>
        <w:div w:id="352608954">
          <w:marLeft w:val="0"/>
          <w:marRight w:val="0"/>
          <w:marTop w:val="0"/>
          <w:marBottom w:val="0"/>
          <w:divBdr>
            <w:top w:val="none" w:sz="0" w:space="0" w:color="auto"/>
            <w:left w:val="none" w:sz="0" w:space="0" w:color="auto"/>
            <w:bottom w:val="none" w:sz="0" w:space="0" w:color="auto"/>
            <w:right w:val="none" w:sz="0" w:space="0" w:color="auto"/>
          </w:divBdr>
          <w:divsChild>
            <w:div w:id="17513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028">
      <w:bodyDiv w:val="1"/>
      <w:marLeft w:val="0"/>
      <w:marRight w:val="0"/>
      <w:marTop w:val="0"/>
      <w:marBottom w:val="0"/>
      <w:divBdr>
        <w:top w:val="none" w:sz="0" w:space="0" w:color="auto"/>
        <w:left w:val="none" w:sz="0" w:space="0" w:color="auto"/>
        <w:bottom w:val="none" w:sz="0" w:space="0" w:color="auto"/>
        <w:right w:val="none" w:sz="0" w:space="0" w:color="auto"/>
      </w:divBdr>
      <w:divsChild>
        <w:div w:id="678047494">
          <w:marLeft w:val="0"/>
          <w:marRight w:val="0"/>
          <w:marTop w:val="0"/>
          <w:marBottom w:val="0"/>
          <w:divBdr>
            <w:top w:val="none" w:sz="0" w:space="0" w:color="auto"/>
            <w:left w:val="none" w:sz="0" w:space="0" w:color="auto"/>
            <w:bottom w:val="none" w:sz="0" w:space="0" w:color="auto"/>
            <w:right w:val="none" w:sz="0" w:space="0" w:color="auto"/>
          </w:divBdr>
          <w:divsChild>
            <w:div w:id="10887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3090">
      <w:bodyDiv w:val="1"/>
      <w:marLeft w:val="0"/>
      <w:marRight w:val="0"/>
      <w:marTop w:val="0"/>
      <w:marBottom w:val="0"/>
      <w:divBdr>
        <w:top w:val="none" w:sz="0" w:space="0" w:color="auto"/>
        <w:left w:val="none" w:sz="0" w:space="0" w:color="auto"/>
        <w:bottom w:val="none" w:sz="0" w:space="0" w:color="auto"/>
        <w:right w:val="none" w:sz="0" w:space="0" w:color="auto"/>
      </w:divBdr>
      <w:divsChild>
        <w:div w:id="1871723828">
          <w:marLeft w:val="0"/>
          <w:marRight w:val="0"/>
          <w:marTop w:val="0"/>
          <w:marBottom w:val="0"/>
          <w:divBdr>
            <w:top w:val="none" w:sz="0" w:space="0" w:color="auto"/>
            <w:left w:val="none" w:sz="0" w:space="0" w:color="auto"/>
            <w:bottom w:val="none" w:sz="0" w:space="0" w:color="auto"/>
            <w:right w:val="none" w:sz="0" w:space="0" w:color="auto"/>
          </w:divBdr>
          <w:divsChild>
            <w:div w:id="1213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833">
      <w:bodyDiv w:val="1"/>
      <w:marLeft w:val="0"/>
      <w:marRight w:val="0"/>
      <w:marTop w:val="0"/>
      <w:marBottom w:val="0"/>
      <w:divBdr>
        <w:top w:val="none" w:sz="0" w:space="0" w:color="auto"/>
        <w:left w:val="none" w:sz="0" w:space="0" w:color="auto"/>
        <w:bottom w:val="none" w:sz="0" w:space="0" w:color="auto"/>
        <w:right w:val="none" w:sz="0" w:space="0" w:color="auto"/>
      </w:divBdr>
      <w:divsChild>
        <w:div w:id="1041396868">
          <w:marLeft w:val="0"/>
          <w:marRight w:val="0"/>
          <w:marTop w:val="0"/>
          <w:marBottom w:val="0"/>
          <w:divBdr>
            <w:top w:val="none" w:sz="0" w:space="0" w:color="auto"/>
            <w:left w:val="none" w:sz="0" w:space="0" w:color="auto"/>
            <w:bottom w:val="none" w:sz="0" w:space="0" w:color="auto"/>
            <w:right w:val="none" w:sz="0" w:space="0" w:color="auto"/>
          </w:divBdr>
          <w:divsChild>
            <w:div w:id="2255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7809">
      <w:bodyDiv w:val="1"/>
      <w:marLeft w:val="0"/>
      <w:marRight w:val="0"/>
      <w:marTop w:val="0"/>
      <w:marBottom w:val="0"/>
      <w:divBdr>
        <w:top w:val="none" w:sz="0" w:space="0" w:color="auto"/>
        <w:left w:val="none" w:sz="0" w:space="0" w:color="auto"/>
        <w:bottom w:val="none" w:sz="0" w:space="0" w:color="auto"/>
        <w:right w:val="none" w:sz="0" w:space="0" w:color="auto"/>
      </w:divBdr>
      <w:divsChild>
        <w:div w:id="1423914462">
          <w:marLeft w:val="0"/>
          <w:marRight w:val="0"/>
          <w:marTop w:val="0"/>
          <w:marBottom w:val="0"/>
          <w:divBdr>
            <w:top w:val="none" w:sz="0" w:space="0" w:color="auto"/>
            <w:left w:val="none" w:sz="0" w:space="0" w:color="auto"/>
            <w:bottom w:val="none" w:sz="0" w:space="0" w:color="auto"/>
            <w:right w:val="none" w:sz="0" w:space="0" w:color="auto"/>
          </w:divBdr>
          <w:divsChild>
            <w:div w:id="74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8974">
      <w:bodyDiv w:val="1"/>
      <w:marLeft w:val="0"/>
      <w:marRight w:val="0"/>
      <w:marTop w:val="0"/>
      <w:marBottom w:val="0"/>
      <w:divBdr>
        <w:top w:val="none" w:sz="0" w:space="0" w:color="auto"/>
        <w:left w:val="none" w:sz="0" w:space="0" w:color="auto"/>
        <w:bottom w:val="none" w:sz="0" w:space="0" w:color="auto"/>
        <w:right w:val="none" w:sz="0" w:space="0" w:color="auto"/>
      </w:divBdr>
      <w:divsChild>
        <w:div w:id="1819885052">
          <w:marLeft w:val="0"/>
          <w:marRight w:val="0"/>
          <w:marTop w:val="0"/>
          <w:marBottom w:val="0"/>
          <w:divBdr>
            <w:top w:val="none" w:sz="0" w:space="0" w:color="auto"/>
            <w:left w:val="none" w:sz="0" w:space="0" w:color="auto"/>
            <w:bottom w:val="none" w:sz="0" w:space="0" w:color="auto"/>
            <w:right w:val="none" w:sz="0" w:space="0" w:color="auto"/>
          </w:divBdr>
          <w:divsChild>
            <w:div w:id="3440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140">
      <w:bodyDiv w:val="1"/>
      <w:marLeft w:val="0"/>
      <w:marRight w:val="0"/>
      <w:marTop w:val="0"/>
      <w:marBottom w:val="0"/>
      <w:divBdr>
        <w:top w:val="none" w:sz="0" w:space="0" w:color="auto"/>
        <w:left w:val="none" w:sz="0" w:space="0" w:color="auto"/>
        <w:bottom w:val="none" w:sz="0" w:space="0" w:color="auto"/>
        <w:right w:val="none" w:sz="0" w:space="0" w:color="auto"/>
      </w:divBdr>
      <w:divsChild>
        <w:div w:id="1482039262">
          <w:marLeft w:val="0"/>
          <w:marRight w:val="0"/>
          <w:marTop w:val="0"/>
          <w:marBottom w:val="0"/>
          <w:divBdr>
            <w:top w:val="none" w:sz="0" w:space="0" w:color="auto"/>
            <w:left w:val="none" w:sz="0" w:space="0" w:color="auto"/>
            <w:bottom w:val="none" w:sz="0" w:space="0" w:color="auto"/>
            <w:right w:val="none" w:sz="0" w:space="0" w:color="auto"/>
          </w:divBdr>
          <w:divsChild>
            <w:div w:id="17963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576">
      <w:bodyDiv w:val="1"/>
      <w:marLeft w:val="0"/>
      <w:marRight w:val="0"/>
      <w:marTop w:val="0"/>
      <w:marBottom w:val="0"/>
      <w:divBdr>
        <w:top w:val="none" w:sz="0" w:space="0" w:color="auto"/>
        <w:left w:val="none" w:sz="0" w:space="0" w:color="auto"/>
        <w:bottom w:val="none" w:sz="0" w:space="0" w:color="auto"/>
        <w:right w:val="none" w:sz="0" w:space="0" w:color="auto"/>
      </w:divBdr>
      <w:divsChild>
        <w:div w:id="599604592">
          <w:marLeft w:val="0"/>
          <w:marRight w:val="0"/>
          <w:marTop w:val="0"/>
          <w:marBottom w:val="0"/>
          <w:divBdr>
            <w:top w:val="none" w:sz="0" w:space="0" w:color="auto"/>
            <w:left w:val="none" w:sz="0" w:space="0" w:color="auto"/>
            <w:bottom w:val="none" w:sz="0" w:space="0" w:color="auto"/>
            <w:right w:val="none" w:sz="0" w:space="0" w:color="auto"/>
          </w:divBdr>
          <w:divsChild>
            <w:div w:id="6762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5433">
      <w:bodyDiv w:val="1"/>
      <w:marLeft w:val="0"/>
      <w:marRight w:val="0"/>
      <w:marTop w:val="0"/>
      <w:marBottom w:val="0"/>
      <w:divBdr>
        <w:top w:val="none" w:sz="0" w:space="0" w:color="auto"/>
        <w:left w:val="none" w:sz="0" w:space="0" w:color="auto"/>
        <w:bottom w:val="none" w:sz="0" w:space="0" w:color="auto"/>
        <w:right w:val="none" w:sz="0" w:space="0" w:color="auto"/>
      </w:divBdr>
      <w:divsChild>
        <w:div w:id="1634096385">
          <w:marLeft w:val="0"/>
          <w:marRight w:val="0"/>
          <w:marTop w:val="0"/>
          <w:marBottom w:val="0"/>
          <w:divBdr>
            <w:top w:val="none" w:sz="0" w:space="0" w:color="auto"/>
            <w:left w:val="none" w:sz="0" w:space="0" w:color="auto"/>
            <w:bottom w:val="none" w:sz="0" w:space="0" w:color="auto"/>
            <w:right w:val="none" w:sz="0" w:space="0" w:color="auto"/>
          </w:divBdr>
          <w:divsChild>
            <w:div w:id="10788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6716">
      <w:bodyDiv w:val="1"/>
      <w:marLeft w:val="0"/>
      <w:marRight w:val="0"/>
      <w:marTop w:val="0"/>
      <w:marBottom w:val="0"/>
      <w:divBdr>
        <w:top w:val="none" w:sz="0" w:space="0" w:color="auto"/>
        <w:left w:val="none" w:sz="0" w:space="0" w:color="auto"/>
        <w:bottom w:val="none" w:sz="0" w:space="0" w:color="auto"/>
        <w:right w:val="none" w:sz="0" w:space="0" w:color="auto"/>
      </w:divBdr>
      <w:divsChild>
        <w:div w:id="973027216">
          <w:marLeft w:val="0"/>
          <w:marRight w:val="0"/>
          <w:marTop w:val="0"/>
          <w:marBottom w:val="0"/>
          <w:divBdr>
            <w:top w:val="none" w:sz="0" w:space="0" w:color="auto"/>
            <w:left w:val="none" w:sz="0" w:space="0" w:color="auto"/>
            <w:bottom w:val="none" w:sz="0" w:space="0" w:color="auto"/>
            <w:right w:val="none" w:sz="0" w:space="0" w:color="auto"/>
          </w:divBdr>
          <w:divsChild>
            <w:div w:id="19830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9208">
      <w:bodyDiv w:val="1"/>
      <w:marLeft w:val="0"/>
      <w:marRight w:val="0"/>
      <w:marTop w:val="0"/>
      <w:marBottom w:val="0"/>
      <w:divBdr>
        <w:top w:val="none" w:sz="0" w:space="0" w:color="auto"/>
        <w:left w:val="none" w:sz="0" w:space="0" w:color="auto"/>
        <w:bottom w:val="none" w:sz="0" w:space="0" w:color="auto"/>
        <w:right w:val="none" w:sz="0" w:space="0" w:color="auto"/>
      </w:divBdr>
      <w:divsChild>
        <w:div w:id="331838419">
          <w:marLeft w:val="0"/>
          <w:marRight w:val="0"/>
          <w:marTop w:val="0"/>
          <w:marBottom w:val="0"/>
          <w:divBdr>
            <w:top w:val="none" w:sz="0" w:space="0" w:color="auto"/>
            <w:left w:val="none" w:sz="0" w:space="0" w:color="auto"/>
            <w:bottom w:val="none" w:sz="0" w:space="0" w:color="auto"/>
            <w:right w:val="none" w:sz="0" w:space="0" w:color="auto"/>
          </w:divBdr>
          <w:divsChild>
            <w:div w:id="557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2093">
      <w:bodyDiv w:val="1"/>
      <w:marLeft w:val="0"/>
      <w:marRight w:val="0"/>
      <w:marTop w:val="0"/>
      <w:marBottom w:val="0"/>
      <w:divBdr>
        <w:top w:val="none" w:sz="0" w:space="0" w:color="auto"/>
        <w:left w:val="none" w:sz="0" w:space="0" w:color="auto"/>
        <w:bottom w:val="none" w:sz="0" w:space="0" w:color="auto"/>
        <w:right w:val="none" w:sz="0" w:space="0" w:color="auto"/>
      </w:divBdr>
      <w:divsChild>
        <w:div w:id="2046251808">
          <w:marLeft w:val="0"/>
          <w:marRight w:val="0"/>
          <w:marTop w:val="0"/>
          <w:marBottom w:val="0"/>
          <w:divBdr>
            <w:top w:val="none" w:sz="0" w:space="0" w:color="auto"/>
            <w:left w:val="none" w:sz="0" w:space="0" w:color="auto"/>
            <w:bottom w:val="none" w:sz="0" w:space="0" w:color="auto"/>
            <w:right w:val="none" w:sz="0" w:space="0" w:color="auto"/>
          </w:divBdr>
          <w:divsChild>
            <w:div w:id="3590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268">
      <w:bodyDiv w:val="1"/>
      <w:marLeft w:val="0"/>
      <w:marRight w:val="0"/>
      <w:marTop w:val="0"/>
      <w:marBottom w:val="0"/>
      <w:divBdr>
        <w:top w:val="none" w:sz="0" w:space="0" w:color="auto"/>
        <w:left w:val="none" w:sz="0" w:space="0" w:color="auto"/>
        <w:bottom w:val="none" w:sz="0" w:space="0" w:color="auto"/>
        <w:right w:val="none" w:sz="0" w:space="0" w:color="auto"/>
      </w:divBdr>
      <w:divsChild>
        <w:div w:id="1869833527">
          <w:marLeft w:val="0"/>
          <w:marRight w:val="0"/>
          <w:marTop w:val="0"/>
          <w:marBottom w:val="0"/>
          <w:divBdr>
            <w:top w:val="none" w:sz="0" w:space="0" w:color="auto"/>
            <w:left w:val="none" w:sz="0" w:space="0" w:color="auto"/>
            <w:bottom w:val="none" w:sz="0" w:space="0" w:color="auto"/>
            <w:right w:val="none" w:sz="0" w:space="0" w:color="auto"/>
          </w:divBdr>
          <w:divsChild>
            <w:div w:id="14697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253">
      <w:bodyDiv w:val="1"/>
      <w:marLeft w:val="0"/>
      <w:marRight w:val="0"/>
      <w:marTop w:val="0"/>
      <w:marBottom w:val="0"/>
      <w:divBdr>
        <w:top w:val="none" w:sz="0" w:space="0" w:color="auto"/>
        <w:left w:val="none" w:sz="0" w:space="0" w:color="auto"/>
        <w:bottom w:val="none" w:sz="0" w:space="0" w:color="auto"/>
        <w:right w:val="none" w:sz="0" w:space="0" w:color="auto"/>
      </w:divBdr>
      <w:divsChild>
        <w:div w:id="2103799703">
          <w:marLeft w:val="0"/>
          <w:marRight w:val="0"/>
          <w:marTop w:val="0"/>
          <w:marBottom w:val="0"/>
          <w:divBdr>
            <w:top w:val="none" w:sz="0" w:space="0" w:color="auto"/>
            <w:left w:val="none" w:sz="0" w:space="0" w:color="auto"/>
            <w:bottom w:val="none" w:sz="0" w:space="0" w:color="auto"/>
            <w:right w:val="none" w:sz="0" w:space="0" w:color="auto"/>
          </w:divBdr>
          <w:divsChild>
            <w:div w:id="1573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533">
      <w:bodyDiv w:val="1"/>
      <w:marLeft w:val="0"/>
      <w:marRight w:val="0"/>
      <w:marTop w:val="0"/>
      <w:marBottom w:val="0"/>
      <w:divBdr>
        <w:top w:val="none" w:sz="0" w:space="0" w:color="auto"/>
        <w:left w:val="none" w:sz="0" w:space="0" w:color="auto"/>
        <w:bottom w:val="none" w:sz="0" w:space="0" w:color="auto"/>
        <w:right w:val="none" w:sz="0" w:space="0" w:color="auto"/>
      </w:divBdr>
      <w:divsChild>
        <w:div w:id="314342429">
          <w:marLeft w:val="0"/>
          <w:marRight w:val="0"/>
          <w:marTop w:val="0"/>
          <w:marBottom w:val="0"/>
          <w:divBdr>
            <w:top w:val="none" w:sz="0" w:space="0" w:color="auto"/>
            <w:left w:val="none" w:sz="0" w:space="0" w:color="auto"/>
            <w:bottom w:val="none" w:sz="0" w:space="0" w:color="auto"/>
            <w:right w:val="none" w:sz="0" w:space="0" w:color="auto"/>
          </w:divBdr>
          <w:divsChild>
            <w:div w:id="6130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8670">
      <w:bodyDiv w:val="1"/>
      <w:marLeft w:val="0"/>
      <w:marRight w:val="0"/>
      <w:marTop w:val="0"/>
      <w:marBottom w:val="0"/>
      <w:divBdr>
        <w:top w:val="none" w:sz="0" w:space="0" w:color="auto"/>
        <w:left w:val="none" w:sz="0" w:space="0" w:color="auto"/>
        <w:bottom w:val="none" w:sz="0" w:space="0" w:color="auto"/>
        <w:right w:val="none" w:sz="0" w:space="0" w:color="auto"/>
      </w:divBdr>
      <w:divsChild>
        <w:div w:id="830291859">
          <w:marLeft w:val="0"/>
          <w:marRight w:val="0"/>
          <w:marTop w:val="0"/>
          <w:marBottom w:val="0"/>
          <w:divBdr>
            <w:top w:val="none" w:sz="0" w:space="0" w:color="auto"/>
            <w:left w:val="none" w:sz="0" w:space="0" w:color="auto"/>
            <w:bottom w:val="none" w:sz="0" w:space="0" w:color="auto"/>
            <w:right w:val="none" w:sz="0" w:space="0" w:color="auto"/>
          </w:divBdr>
          <w:divsChild>
            <w:div w:id="17291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332">
      <w:bodyDiv w:val="1"/>
      <w:marLeft w:val="0"/>
      <w:marRight w:val="0"/>
      <w:marTop w:val="0"/>
      <w:marBottom w:val="0"/>
      <w:divBdr>
        <w:top w:val="none" w:sz="0" w:space="0" w:color="auto"/>
        <w:left w:val="none" w:sz="0" w:space="0" w:color="auto"/>
        <w:bottom w:val="none" w:sz="0" w:space="0" w:color="auto"/>
        <w:right w:val="none" w:sz="0" w:space="0" w:color="auto"/>
      </w:divBdr>
      <w:divsChild>
        <w:div w:id="815686914">
          <w:marLeft w:val="0"/>
          <w:marRight w:val="0"/>
          <w:marTop w:val="0"/>
          <w:marBottom w:val="0"/>
          <w:divBdr>
            <w:top w:val="none" w:sz="0" w:space="0" w:color="auto"/>
            <w:left w:val="none" w:sz="0" w:space="0" w:color="auto"/>
            <w:bottom w:val="none" w:sz="0" w:space="0" w:color="auto"/>
            <w:right w:val="none" w:sz="0" w:space="0" w:color="auto"/>
          </w:divBdr>
          <w:divsChild>
            <w:div w:id="7926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5589">
      <w:bodyDiv w:val="1"/>
      <w:marLeft w:val="0"/>
      <w:marRight w:val="0"/>
      <w:marTop w:val="0"/>
      <w:marBottom w:val="0"/>
      <w:divBdr>
        <w:top w:val="none" w:sz="0" w:space="0" w:color="auto"/>
        <w:left w:val="none" w:sz="0" w:space="0" w:color="auto"/>
        <w:bottom w:val="none" w:sz="0" w:space="0" w:color="auto"/>
        <w:right w:val="none" w:sz="0" w:space="0" w:color="auto"/>
      </w:divBdr>
      <w:divsChild>
        <w:div w:id="694499102">
          <w:marLeft w:val="0"/>
          <w:marRight w:val="0"/>
          <w:marTop w:val="0"/>
          <w:marBottom w:val="0"/>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460">
      <w:bodyDiv w:val="1"/>
      <w:marLeft w:val="0"/>
      <w:marRight w:val="0"/>
      <w:marTop w:val="0"/>
      <w:marBottom w:val="0"/>
      <w:divBdr>
        <w:top w:val="none" w:sz="0" w:space="0" w:color="auto"/>
        <w:left w:val="none" w:sz="0" w:space="0" w:color="auto"/>
        <w:bottom w:val="none" w:sz="0" w:space="0" w:color="auto"/>
        <w:right w:val="none" w:sz="0" w:space="0" w:color="auto"/>
      </w:divBdr>
      <w:divsChild>
        <w:div w:id="1290239776">
          <w:marLeft w:val="0"/>
          <w:marRight w:val="0"/>
          <w:marTop w:val="0"/>
          <w:marBottom w:val="0"/>
          <w:divBdr>
            <w:top w:val="none" w:sz="0" w:space="0" w:color="auto"/>
            <w:left w:val="none" w:sz="0" w:space="0" w:color="auto"/>
            <w:bottom w:val="none" w:sz="0" w:space="0" w:color="auto"/>
            <w:right w:val="none" w:sz="0" w:space="0" w:color="auto"/>
          </w:divBdr>
          <w:divsChild>
            <w:div w:id="1794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1314">
      <w:bodyDiv w:val="1"/>
      <w:marLeft w:val="0"/>
      <w:marRight w:val="0"/>
      <w:marTop w:val="0"/>
      <w:marBottom w:val="0"/>
      <w:divBdr>
        <w:top w:val="none" w:sz="0" w:space="0" w:color="auto"/>
        <w:left w:val="none" w:sz="0" w:space="0" w:color="auto"/>
        <w:bottom w:val="none" w:sz="0" w:space="0" w:color="auto"/>
        <w:right w:val="none" w:sz="0" w:space="0" w:color="auto"/>
      </w:divBdr>
      <w:divsChild>
        <w:div w:id="1267619663">
          <w:marLeft w:val="0"/>
          <w:marRight w:val="0"/>
          <w:marTop w:val="0"/>
          <w:marBottom w:val="0"/>
          <w:divBdr>
            <w:top w:val="none" w:sz="0" w:space="0" w:color="auto"/>
            <w:left w:val="none" w:sz="0" w:space="0" w:color="auto"/>
            <w:bottom w:val="none" w:sz="0" w:space="0" w:color="auto"/>
            <w:right w:val="none" w:sz="0" w:space="0" w:color="auto"/>
          </w:divBdr>
          <w:divsChild>
            <w:div w:id="18477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656">
      <w:bodyDiv w:val="1"/>
      <w:marLeft w:val="0"/>
      <w:marRight w:val="0"/>
      <w:marTop w:val="0"/>
      <w:marBottom w:val="0"/>
      <w:divBdr>
        <w:top w:val="none" w:sz="0" w:space="0" w:color="auto"/>
        <w:left w:val="none" w:sz="0" w:space="0" w:color="auto"/>
        <w:bottom w:val="none" w:sz="0" w:space="0" w:color="auto"/>
        <w:right w:val="none" w:sz="0" w:space="0" w:color="auto"/>
      </w:divBdr>
      <w:divsChild>
        <w:div w:id="977152060">
          <w:marLeft w:val="0"/>
          <w:marRight w:val="0"/>
          <w:marTop w:val="0"/>
          <w:marBottom w:val="0"/>
          <w:divBdr>
            <w:top w:val="none" w:sz="0" w:space="0" w:color="auto"/>
            <w:left w:val="none" w:sz="0" w:space="0" w:color="auto"/>
            <w:bottom w:val="none" w:sz="0" w:space="0" w:color="auto"/>
            <w:right w:val="none" w:sz="0" w:space="0" w:color="auto"/>
          </w:divBdr>
          <w:divsChild>
            <w:div w:id="1763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515">
      <w:bodyDiv w:val="1"/>
      <w:marLeft w:val="0"/>
      <w:marRight w:val="0"/>
      <w:marTop w:val="0"/>
      <w:marBottom w:val="0"/>
      <w:divBdr>
        <w:top w:val="none" w:sz="0" w:space="0" w:color="auto"/>
        <w:left w:val="none" w:sz="0" w:space="0" w:color="auto"/>
        <w:bottom w:val="none" w:sz="0" w:space="0" w:color="auto"/>
        <w:right w:val="none" w:sz="0" w:space="0" w:color="auto"/>
      </w:divBdr>
      <w:divsChild>
        <w:div w:id="711460755">
          <w:marLeft w:val="0"/>
          <w:marRight w:val="0"/>
          <w:marTop w:val="0"/>
          <w:marBottom w:val="0"/>
          <w:divBdr>
            <w:top w:val="none" w:sz="0" w:space="0" w:color="auto"/>
            <w:left w:val="none" w:sz="0" w:space="0" w:color="auto"/>
            <w:bottom w:val="none" w:sz="0" w:space="0" w:color="auto"/>
            <w:right w:val="none" w:sz="0" w:space="0" w:color="auto"/>
          </w:divBdr>
          <w:divsChild>
            <w:div w:id="535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868">
      <w:bodyDiv w:val="1"/>
      <w:marLeft w:val="0"/>
      <w:marRight w:val="0"/>
      <w:marTop w:val="0"/>
      <w:marBottom w:val="0"/>
      <w:divBdr>
        <w:top w:val="none" w:sz="0" w:space="0" w:color="auto"/>
        <w:left w:val="none" w:sz="0" w:space="0" w:color="auto"/>
        <w:bottom w:val="none" w:sz="0" w:space="0" w:color="auto"/>
        <w:right w:val="none" w:sz="0" w:space="0" w:color="auto"/>
      </w:divBdr>
      <w:divsChild>
        <w:div w:id="1079598003">
          <w:marLeft w:val="0"/>
          <w:marRight w:val="0"/>
          <w:marTop w:val="0"/>
          <w:marBottom w:val="0"/>
          <w:divBdr>
            <w:top w:val="none" w:sz="0" w:space="0" w:color="auto"/>
            <w:left w:val="none" w:sz="0" w:space="0" w:color="auto"/>
            <w:bottom w:val="none" w:sz="0" w:space="0" w:color="auto"/>
            <w:right w:val="none" w:sz="0" w:space="0" w:color="auto"/>
          </w:divBdr>
          <w:divsChild>
            <w:div w:id="17265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063">
      <w:bodyDiv w:val="1"/>
      <w:marLeft w:val="0"/>
      <w:marRight w:val="0"/>
      <w:marTop w:val="0"/>
      <w:marBottom w:val="0"/>
      <w:divBdr>
        <w:top w:val="none" w:sz="0" w:space="0" w:color="auto"/>
        <w:left w:val="none" w:sz="0" w:space="0" w:color="auto"/>
        <w:bottom w:val="none" w:sz="0" w:space="0" w:color="auto"/>
        <w:right w:val="none" w:sz="0" w:space="0" w:color="auto"/>
      </w:divBdr>
      <w:divsChild>
        <w:div w:id="1426612245">
          <w:marLeft w:val="0"/>
          <w:marRight w:val="0"/>
          <w:marTop w:val="0"/>
          <w:marBottom w:val="0"/>
          <w:divBdr>
            <w:top w:val="none" w:sz="0" w:space="0" w:color="auto"/>
            <w:left w:val="none" w:sz="0" w:space="0" w:color="auto"/>
            <w:bottom w:val="none" w:sz="0" w:space="0" w:color="auto"/>
            <w:right w:val="none" w:sz="0" w:space="0" w:color="auto"/>
          </w:divBdr>
          <w:divsChild>
            <w:div w:id="1421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0519">
      <w:bodyDiv w:val="1"/>
      <w:marLeft w:val="0"/>
      <w:marRight w:val="0"/>
      <w:marTop w:val="0"/>
      <w:marBottom w:val="0"/>
      <w:divBdr>
        <w:top w:val="none" w:sz="0" w:space="0" w:color="auto"/>
        <w:left w:val="none" w:sz="0" w:space="0" w:color="auto"/>
        <w:bottom w:val="none" w:sz="0" w:space="0" w:color="auto"/>
        <w:right w:val="none" w:sz="0" w:space="0" w:color="auto"/>
      </w:divBdr>
      <w:divsChild>
        <w:div w:id="2095928079">
          <w:marLeft w:val="0"/>
          <w:marRight w:val="0"/>
          <w:marTop w:val="0"/>
          <w:marBottom w:val="0"/>
          <w:divBdr>
            <w:top w:val="none" w:sz="0" w:space="0" w:color="auto"/>
            <w:left w:val="none" w:sz="0" w:space="0" w:color="auto"/>
            <w:bottom w:val="none" w:sz="0" w:space="0" w:color="auto"/>
            <w:right w:val="none" w:sz="0" w:space="0" w:color="auto"/>
          </w:divBdr>
          <w:divsChild>
            <w:div w:id="732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2923">
      <w:bodyDiv w:val="1"/>
      <w:marLeft w:val="0"/>
      <w:marRight w:val="0"/>
      <w:marTop w:val="0"/>
      <w:marBottom w:val="0"/>
      <w:divBdr>
        <w:top w:val="none" w:sz="0" w:space="0" w:color="auto"/>
        <w:left w:val="none" w:sz="0" w:space="0" w:color="auto"/>
        <w:bottom w:val="none" w:sz="0" w:space="0" w:color="auto"/>
        <w:right w:val="none" w:sz="0" w:space="0" w:color="auto"/>
      </w:divBdr>
      <w:divsChild>
        <w:div w:id="1015687405">
          <w:marLeft w:val="0"/>
          <w:marRight w:val="0"/>
          <w:marTop w:val="0"/>
          <w:marBottom w:val="0"/>
          <w:divBdr>
            <w:top w:val="none" w:sz="0" w:space="0" w:color="auto"/>
            <w:left w:val="none" w:sz="0" w:space="0" w:color="auto"/>
            <w:bottom w:val="none" w:sz="0" w:space="0" w:color="auto"/>
            <w:right w:val="none" w:sz="0" w:space="0" w:color="auto"/>
          </w:divBdr>
          <w:divsChild>
            <w:div w:id="10472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505">
      <w:bodyDiv w:val="1"/>
      <w:marLeft w:val="0"/>
      <w:marRight w:val="0"/>
      <w:marTop w:val="0"/>
      <w:marBottom w:val="0"/>
      <w:divBdr>
        <w:top w:val="none" w:sz="0" w:space="0" w:color="auto"/>
        <w:left w:val="none" w:sz="0" w:space="0" w:color="auto"/>
        <w:bottom w:val="none" w:sz="0" w:space="0" w:color="auto"/>
        <w:right w:val="none" w:sz="0" w:space="0" w:color="auto"/>
      </w:divBdr>
      <w:divsChild>
        <w:div w:id="1407610678">
          <w:marLeft w:val="0"/>
          <w:marRight w:val="0"/>
          <w:marTop w:val="0"/>
          <w:marBottom w:val="0"/>
          <w:divBdr>
            <w:top w:val="none" w:sz="0" w:space="0" w:color="auto"/>
            <w:left w:val="none" w:sz="0" w:space="0" w:color="auto"/>
            <w:bottom w:val="none" w:sz="0" w:space="0" w:color="auto"/>
            <w:right w:val="none" w:sz="0" w:space="0" w:color="auto"/>
          </w:divBdr>
          <w:divsChild>
            <w:div w:id="2406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054">
      <w:bodyDiv w:val="1"/>
      <w:marLeft w:val="0"/>
      <w:marRight w:val="0"/>
      <w:marTop w:val="0"/>
      <w:marBottom w:val="0"/>
      <w:divBdr>
        <w:top w:val="none" w:sz="0" w:space="0" w:color="auto"/>
        <w:left w:val="none" w:sz="0" w:space="0" w:color="auto"/>
        <w:bottom w:val="none" w:sz="0" w:space="0" w:color="auto"/>
        <w:right w:val="none" w:sz="0" w:space="0" w:color="auto"/>
      </w:divBdr>
    </w:div>
    <w:div w:id="405811290">
      <w:bodyDiv w:val="1"/>
      <w:marLeft w:val="0"/>
      <w:marRight w:val="0"/>
      <w:marTop w:val="0"/>
      <w:marBottom w:val="0"/>
      <w:divBdr>
        <w:top w:val="none" w:sz="0" w:space="0" w:color="auto"/>
        <w:left w:val="none" w:sz="0" w:space="0" w:color="auto"/>
        <w:bottom w:val="none" w:sz="0" w:space="0" w:color="auto"/>
        <w:right w:val="none" w:sz="0" w:space="0" w:color="auto"/>
      </w:divBdr>
      <w:divsChild>
        <w:div w:id="2003510365">
          <w:marLeft w:val="0"/>
          <w:marRight w:val="0"/>
          <w:marTop w:val="0"/>
          <w:marBottom w:val="0"/>
          <w:divBdr>
            <w:top w:val="none" w:sz="0" w:space="0" w:color="auto"/>
            <w:left w:val="none" w:sz="0" w:space="0" w:color="auto"/>
            <w:bottom w:val="none" w:sz="0" w:space="0" w:color="auto"/>
            <w:right w:val="none" w:sz="0" w:space="0" w:color="auto"/>
          </w:divBdr>
          <w:divsChild>
            <w:div w:id="1515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8411">
      <w:bodyDiv w:val="1"/>
      <w:marLeft w:val="0"/>
      <w:marRight w:val="0"/>
      <w:marTop w:val="0"/>
      <w:marBottom w:val="0"/>
      <w:divBdr>
        <w:top w:val="none" w:sz="0" w:space="0" w:color="auto"/>
        <w:left w:val="none" w:sz="0" w:space="0" w:color="auto"/>
        <w:bottom w:val="none" w:sz="0" w:space="0" w:color="auto"/>
        <w:right w:val="none" w:sz="0" w:space="0" w:color="auto"/>
      </w:divBdr>
      <w:divsChild>
        <w:div w:id="158889329">
          <w:marLeft w:val="0"/>
          <w:marRight w:val="0"/>
          <w:marTop w:val="0"/>
          <w:marBottom w:val="0"/>
          <w:divBdr>
            <w:top w:val="none" w:sz="0" w:space="0" w:color="auto"/>
            <w:left w:val="none" w:sz="0" w:space="0" w:color="auto"/>
            <w:bottom w:val="none" w:sz="0" w:space="0" w:color="auto"/>
            <w:right w:val="none" w:sz="0" w:space="0" w:color="auto"/>
          </w:divBdr>
          <w:divsChild>
            <w:div w:id="17530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180">
      <w:bodyDiv w:val="1"/>
      <w:marLeft w:val="0"/>
      <w:marRight w:val="0"/>
      <w:marTop w:val="0"/>
      <w:marBottom w:val="0"/>
      <w:divBdr>
        <w:top w:val="none" w:sz="0" w:space="0" w:color="auto"/>
        <w:left w:val="none" w:sz="0" w:space="0" w:color="auto"/>
        <w:bottom w:val="none" w:sz="0" w:space="0" w:color="auto"/>
        <w:right w:val="none" w:sz="0" w:space="0" w:color="auto"/>
      </w:divBdr>
      <w:divsChild>
        <w:div w:id="1598362349">
          <w:marLeft w:val="0"/>
          <w:marRight w:val="0"/>
          <w:marTop w:val="0"/>
          <w:marBottom w:val="0"/>
          <w:divBdr>
            <w:top w:val="none" w:sz="0" w:space="0" w:color="auto"/>
            <w:left w:val="none" w:sz="0" w:space="0" w:color="auto"/>
            <w:bottom w:val="none" w:sz="0" w:space="0" w:color="auto"/>
            <w:right w:val="none" w:sz="0" w:space="0" w:color="auto"/>
          </w:divBdr>
          <w:divsChild>
            <w:div w:id="17818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117">
      <w:bodyDiv w:val="1"/>
      <w:marLeft w:val="0"/>
      <w:marRight w:val="0"/>
      <w:marTop w:val="0"/>
      <w:marBottom w:val="0"/>
      <w:divBdr>
        <w:top w:val="none" w:sz="0" w:space="0" w:color="auto"/>
        <w:left w:val="none" w:sz="0" w:space="0" w:color="auto"/>
        <w:bottom w:val="none" w:sz="0" w:space="0" w:color="auto"/>
        <w:right w:val="none" w:sz="0" w:space="0" w:color="auto"/>
      </w:divBdr>
      <w:divsChild>
        <w:div w:id="683555321">
          <w:marLeft w:val="0"/>
          <w:marRight w:val="0"/>
          <w:marTop w:val="0"/>
          <w:marBottom w:val="0"/>
          <w:divBdr>
            <w:top w:val="none" w:sz="0" w:space="0" w:color="auto"/>
            <w:left w:val="none" w:sz="0" w:space="0" w:color="auto"/>
            <w:bottom w:val="none" w:sz="0" w:space="0" w:color="auto"/>
            <w:right w:val="none" w:sz="0" w:space="0" w:color="auto"/>
          </w:divBdr>
          <w:divsChild>
            <w:div w:id="5244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6100">
          <w:marLeft w:val="0"/>
          <w:marRight w:val="0"/>
          <w:marTop w:val="0"/>
          <w:marBottom w:val="0"/>
          <w:divBdr>
            <w:top w:val="none" w:sz="0" w:space="0" w:color="auto"/>
            <w:left w:val="none" w:sz="0" w:space="0" w:color="auto"/>
            <w:bottom w:val="none" w:sz="0" w:space="0" w:color="auto"/>
            <w:right w:val="none" w:sz="0" w:space="0" w:color="auto"/>
          </w:divBdr>
          <w:divsChild>
            <w:div w:id="6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30">
      <w:bodyDiv w:val="1"/>
      <w:marLeft w:val="0"/>
      <w:marRight w:val="0"/>
      <w:marTop w:val="0"/>
      <w:marBottom w:val="0"/>
      <w:divBdr>
        <w:top w:val="none" w:sz="0" w:space="0" w:color="auto"/>
        <w:left w:val="none" w:sz="0" w:space="0" w:color="auto"/>
        <w:bottom w:val="none" w:sz="0" w:space="0" w:color="auto"/>
        <w:right w:val="none" w:sz="0" w:space="0" w:color="auto"/>
      </w:divBdr>
      <w:divsChild>
        <w:div w:id="311713472">
          <w:marLeft w:val="0"/>
          <w:marRight w:val="0"/>
          <w:marTop w:val="0"/>
          <w:marBottom w:val="0"/>
          <w:divBdr>
            <w:top w:val="none" w:sz="0" w:space="0" w:color="auto"/>
            <w:left w:val="none" w:sz="0" w:space="0" w:color="auto"/>
            <w:bottom w:val="none" w:sz="0" w:space="0" w:color="auto"/>
            <w:right w:val="none" w:sz="0" w:space="0" w:color="auto"/>
          </w:divBdr>
          <w:divsChild>
            <w:div w:id="15661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2415">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0">
          <w:marLeft w:val="0"/>
          <w:marRight w:val="0"/>
          <w:marTop w:val="0"/>
          <w:marBottom w:val="0"/>
          <w:divBdr>
            <w:top w:val="none" w:sz="0" w:space="0" w:color="auto"/>
            <w:left w:val="none" w:sz="0" w:space="0" w:color="auto"/>
            <w:bottom w:val="none" w:sz="0" w:space="0" w:color="auto"/>
            <w:right w:val="none" w:sz="0" w:space="0" w:color="auto"/>
          </w:divBdr>
          <w:divsChild>
            <w:div w:id="16922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1774">
      <w:bodyDiv w:val="1"/>
      <w:marLeft w:val="0"/>
      <w:marRight w:val="0"/>
      <w:marTop w:val="0"/>
      <w:marBottom w:val="0"/>
      <w:divBdr>
        <w:top w:val="none" w:sz="0" w:space="0" w:color="auto"/>
        <w:left w:val="none" w:sz="0" w:space="0" w:color="auto"/>
        <w:bottom w:val="none" w:sz="0" w:space="0" w:color="auto"/>
        <w:right w:val="none" w:sz="0" w:space="0" w:color="auto"/>
      </w:divBdr>
      <w:divsChild>
        <w:div w:id="543953702">
          <w:marLeft w:val="0"/>
          <w:marRight w:val="0"/>
          <w:marTop w:val="0"/>
          <w:marBottom w:val="0"/>
          <w:divBdr>
            <w:top w:val="none" w:sz="0" w:space="0" w:color="auto"/>
            <w:left w:val="none" w:sz="0" w:space="0" w:color="auto"/>
            <w:bottom w:val="none" w:sz="0" w:space="0" w:color="auto"/>
            <w:right w:val="none" w:sz="0" w:space="0" w:color="auto"/>
          </w:divBdr>
          <w:divsChild>
            <w:div w:id="8157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900">
      <w:bodyDiv w:val="1"/>
      <w:marLeft w:val="0"/>
      <w:marRight w:val="0"/>
      <w:marTop w:val="0"/>
      <w:marBottom w:val="0"/>
      <w:divBdr>
        <w:top w:val="none" w:sz="0" w:space="0" w:color="auto"/>
        <w:left w:val="none" w:sz="0" w:space="0" w:color="auto"/>
        <w:bottom w:val="none" w:sz="0" w:space="0" w:color="auto"/>
        <w:right w:val="none" w:sz="0" w:space="0" w:color="auto"/>
      </w:divBdr>
      <w:divsChild>
        <w:div w:id="998924032">
          <w:marLeft w:val="0"/>
          <w:marRight w:val="0"/>
          <w:marTop w:val="0"/>
          <w:marBottom w:val="0"/>
          <w:divBdr>
            <w:top w:val="none" w:sz="0" w:space="0" w:color="auto"/>
            <w:left w:val="none" w:sz="0" w:space="0" w:color="auto"/>
            <w:bottom w:val="none" w:sz="0" w:space="0" w:color="auto"/>
            <w:right w:val="none" w:sz="0" w:space="0" w:color="auto"/>
          </w:divBdr>
          <w:divsChild>
            <w:div w:id="15110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557">
      <w:bodyDiv w:val="1"/>
      <w:marLeft w:val="0"/>
      <w:marRight w:val="0"/>
      <w:marTop w:val="0"/>
      <w:marBottom w:val="0"/>
      <w:divBdr>
        <w:top w:val="none" w:sz="0" w:space="0" w:color="auto"/>
        <w:left w:val="none" w:sz="0" w:space="0" w:color="auto"/>
        <w:bottom w:val="none" w:sz="0" w:space="0" w:color="auto"/>
        <w:right w:val="none" w:sz="0" w:space="0" w:color="auto"/>
      </w:divBdr>
      <w:divsChild>
        <w:div w:id="1514764994">
          <w:marLeft w:val="0"/>
          <w:marRight w:val="0"/>
          <w:marTop w:val="0"/>
          <w:marBottom w:val="0"/>
          <w:divBdr>
            <w:top w:val="none" w:sz="0" w:space="0" w:color="auto"/>
            <w:left w:val="none" w:sz="0" w:space="0" w:color="auto"/>
            <w:bottom w:val="none" w:sz="0" w:space="0" w:color="auto"/>
            <w:right w:val="none" w:sz="0" w:space="0" w:color="auto"/>
          </w:divBdr>
          <w:divsChild>
            <w:div w:id="1269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248">
      <w:bodyDiv w:val="1"/>
      <w:marLeft w:val="0"/>
      <w:marRight w:val="0"/>
      <w:marTop w:val="0"/>
      <w:marBottom w:val="0"/>
      <w:divBdr>
        <w:top w:val="none" w:sz="0" w:space="0" w:color="auto"/>
        <w:left w:val="none" w:sz="0" w:space="0" w:color="auto"/>
        <w:bottom w:val="none" w:sz="0" w:space="0" w:color="auto"/>
        <w:right w:val="none" w:sz="0" w:space="0" w:color="auto"/>
      </w:divBdr>
      <w:divsChild>
        <w:div w:id="515003095">
          <w:marLeft w:val="0"/>
          <w:marRight w:val="0"/>
          <w:marTop w:val="0"/>
          <w:marBottom w:val="0"/>
          <w:divBdr>
            <w:top w:val="none" w:sz="0" w:space="0" w:color="auto"/>
            <w:left w:val="none" w:sz="0" w:space="0" w:color="auto"/>
            <w:bottom w:val="none" w:sz="0" w:space="0" w:color="auto"/>
            <w:right w:val="none" w:sz="0" w:space="0" w:color="auto"/>
          </w:divBdr>
          <w:divsChild>
            <w:div w:id="21292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689">
      <w:bodyDiv w:val="1"/>
      <w:marLeft w:val="0"/>
      <w:marRight w:val="0"/>
      <w:marTop w:val="0"/>
      <w:marBottom w:val="0"/>
      <w:divBdr>
        <w:top w:val="none" w:sz="0" w:space="0" w:color="auto"/>
        <w:left w:val="none" w:sz="0" w:space="0" w:color="auto"/>
        <w:bottom w:val="none" w:sz="0" w:space="0" w:color="auto"/>
        <w:right w:val="none" w:sz="0" w:space="0" w:color="auto"/>
      </w:divBdr>
      <w:divsChild>
        <w:div w:id="332417934">
          <w:marLeft w:val="0"/>
          <w:marRight w:val="0"/>
          <w:marTop w:val="0"/>
          <w:marBottom w:val="0"/>
          <w:divBdr>
            <w:top w:val="none" w:sz="0" w:space="0" w:color="auto"/>
            <w:left w:val="none" w:sz="0" w:space="0" w:color="auto"/>
            <w:bottom w:val="none" w:sz="0" w:space="0" w:color="auto"/>
            <w:right w:val="none" w:sz="0" w:space="0" w:color="auto"/>
          </w:divBdr>
          <w:divsChild>
            <w:div w:id="246042406">
              <w:marLeft w:val="0"/>
              <w:marRight w:val="0"/>
              <w:marTop w:val="0"/>
              <w:marBottom w:val="0"/>
              <w:divBdr>
                <w:top w:val="none" w:sz="0" w:space="0" w:color="auto"/>
                <w:left w:val="none" w:sz="0" w:space="0" w:color="auto"/>
                <w:bottom w:val="none" w:sz="0" w:space="0" w:color="auto"/>
                <w:right w:val="none" w:sz="0" w:space="0" w:color="auto"/>
              </w:divBdr>
            </w:div>
            <w:div w:id="868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4951">
      <w:bodyDiv w:val="1"/>
      <w:marLeft w:val="0"/>
      <w:marRight w:val="0"/>
      <w:marTop w:val="0"/>
      <w:marBottom w:val="0"/>
      <w:divBdr>
        <w:top w:val="none" w:sz="0" w:space="0" w:color="auto"/>
        <w:left w:val="none" w:sz="0" w:space="0" w:color="auto"/>
        <w:bottom w:val="none" w:sz="0" w:space="0" w:color="auto"/>
        <w:right w:val="none" w:sz="0" w:space="0" w:color="auto"/>
      </w:divBdr>
      <w:divsChild>
        <w:div w:id="559438848">
          <w:marLeft w:val="0"/>
          <w:marRight w:val="0"/>
          <w:marTop w:val="0"/>
          <w:marBottom w:val="0"/>
          <w:divBdr>
            <w:top w:val="none" w:sz="0" w:space="0" w:color="auto"/>
            <w:left w:val="none" w:sz="0" w:space="0" w:color="auto"/>
            <w:bottom w:val="none" w:sz="0" w:space="0" w:color="auto"/>
            <w:right w:val="none" w:sz="0" w:space="0" w:color="auto"/>
          </w:divBdr>
          <w:divsChild>
            <w:div w:id="4352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5234">
      <w:bodyDiv w:val="1"/>
      <w:marLeft w:val="0"/>
      <w:marRight w:val="0"/>
      <w:marTop w:val="0"/>
      <w:marBottom w:val="0"/>
      <w:divBdr>
        <w:top w:val="none" w:sz="0" w:space="0" w:color="auto"/>
        <w:left w:val="none" w:sz="0" w:space="0" w:color="auto"/>
        <w:bottom w:val="none" w:sz="0" w:space="0" w:color="auto"/>
        <w:right w:val="none" w:sz="0" w:space="0" w:color="auto"/>
      </w:divBdr>
      <w:divsChild>
        <w:div w:id="1618676951">
          <w:marLeft w:val="0"/>
          <w:marRight w:val="0"/>
          <w:marTop w:val="0"/>
          <w:marBottom w:val="0"/>
          <w:divBdr>
            <w:top w:val="none" w:sz="0" w:space="0" w:color="auto"/>
            <w:left w:val="none" w:sz="0" w:space="0" w:color="auto"/>
            <w:bottom w:val="none" w:sz="0" w:space="0" w:color="auto"/>
            <w:right w:val="none" w:sz="0" w:space="0" w:color="auto"/>
          </w:divBdr>
          <w:divsChild>
            <w:div w:id="9523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665">
      <w:bodyDiv w:val="1"/>
      <w:marLeft w:val="0"/>
      <w:marRight w:val="0"/>
      <w:marTop w:val="0"/>
      <w:marBottom w:val="0"/>
      <w:divBdr>
        <w:top w:val="none" w:sz="0" w:space="0" w:color="auto"/>
        <w:left w:val="none" w:sz="0" w:space="0" w:color="auto"/>
        <w:bottom w:val="none" w:sz="0" w:space="0" w:color="auto"/>
        <w:right w:val="none" w:sz="0" w:space="0" w:color="auto"/>
      </w:divBdr>
      <w:divsChild>
        <w:div w:id="1623224525">
          <w:marLeft w:val="0"/>
          <w:marRight w:val="0"/>
          <w:marTop w:val="0"/>
          <w:marBottom w:val="0"/>
          <w:divBdr>
            <w:top w:val="none" w:sz="0" w:space="0" w:color="auto"/>
            <w:left w:val="none" w:sz="0" w:space="0" w:color="auto"/>
            <w:bottom w:val="none" w:sz="0" w:space="0" w:color="auto"/>
            <w:right w:val="none" w:sz="0" w:space="0" w:color="auto"/>
          </w:divBdr>
          <w:divsChild>
            <w:div w:id="1636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0697">
      <w:bodyDiv w:val="1"/>
      <w:marLeft w:val="0"/>
      <w:marRight w:val="0"/>
      <w:marTop w:val="0"/>
      <w:marBottom w:val="0"/>
      <w:divBdr>
        <w:top w:val="none" w:sz="0" w:space="0" w:color="auto"/>
        <w:left w:val="none" w:sz="0" w:space="0" w:color="auto"/>
        <w:bottom w:val="none" w:sz="0" w:space="0" w:color="auto"/>
        <w:right w:val="none" w:sz="0" w:space="0" w:color="auto"/>
      </w:divBdr>
      <w:divsChild>
        <w:div w:id="729841076">
          <w:marLeft w:val="0"/>
          <w:marRight w:val="0"/>
          <w:marTop w:val="0"/>
          <w:marBottom w:val="0"/>
          <w:divBdr>
            <w:top w:val="none" w:sz="0" w:space="0" w:color="auto"/>
            <w:left w:val="none" w:sz="0" w:space="0" w:color="auto"/>
            <w:bottom w:val="none" w:sz="0" w:space="0" w:color="auto"/>
            <w:right w:val="none" w:sz="0" w:space="0" w:color="auto"/>
          </w:divBdr>
          <w:divsChild>
            <w:div w:id="452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7801">
      <w:bodyDiv w:val="1"/>
      <w:marLeft w:val="0"/>
      <w:marRight w:val="0"/>
      <w:marTop w:val="0"/>
      <w:marBottom w:val="0"/>
      <w:divBdr>
        <w:top w:val="none" w:sz="0" w:space="0" w:color="auto"/>
        <w:left w:val="none" w:sz="0" w:space="0" w:color="auto"/>
        <w:bottom w:val="none" w:sz="0" w:space="0" w:color="auto"/>
        <w:right w:val="none" w:sz="0" w:space="0" w:color="auto"/>
      </w:divBdr>
      <w:divsChild>
        <w:div w:id="209462485">
          <w:marLeft w:val="0"/>
          <w:marRight w:val="0"/>
          <w:marTop w:val="0"/>
          <w:marBottom w:val="0"/>
          <w:divBdr>
            <w:top w:val="none" w:sz="0" w:space="0" w:color="auto"/>
            <w:left w:val="none" w:sz="0" w:space="0" w:color="auto"/>
            <w:bottom w:val="none" w:sz="0" w:space="0" w:color="auto"/>
            <w:right w:val="none" w:sz="0" w:space="0" w:color="auto"/>
          </w:divBdr>
          <w:divsChild>
            <w:div w:id="1735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445">
      <w:bodyDiv w:val="1"/>
      <w:marLeft w:val="0"/>
      <w:marRight w:val="0"/>
      <w:marTop w:val="0"/>
      <w:marBottom w:val="0"/>
      <w:divBdr>
        <w:top w:val="none" w:sz="0" w:space="0" w:color="auto"/>
        <w:left w:val="none" w:sz="0" w:space="0" w:color="auto"/>
        <w:bottom w:val="none" w:sz="0" w:space="0" w:color="auto"/>
        <w:right w:val="none" w:sz="0" w:space="0" w:color="auto"/>
      </w:divBdr>
      <w:divsChild>
        <w:div w:id="1771704762">
          <w:marLeft w:val="0"/>
          <w:marRight w:val="0"/>
          <w:marTop w:val="0"/>
          <w:marBottom w:val="0"/>
          <w:divBdr>
            <w:top w:val="none" w:sz="0" w:space="0" w:color="auto"/>
            <w:left w:val="none" w:sz="0" w:space="0" w:color="auto"/>
            <w:bottom w:val="none" w:sz="0" w:space="0" w:color="auto"/>
            <w:right w:val="none" w:sz="0" w:space="0" w:color="auto"/>
          </w:divBdr>
          <w:divsChild>
            <w:div w:id="6711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1708">
      <w:bodyDiv w:val="1"/>
      <w:marLeft w:val="0"/>
      <w:marRight w:val="0"/>
      <w:marTop w:val="0"/>
      <w:marBottom w:val="0"/>
      <w:divBdr>
        <w:top w:val="none" w:sz="0" w:space="0" w:color="auto"/>
        <w:left w:val="none" w:sz="0" w:space="0" w:color="auto"/>
        <w:bottom w:val="none" w:sz="0" w:space="0" w:color="auto"/>
        <w:right w:val="none" w:sz="0" w:space="0" w:color="auto"/>
      </w:divBdr>
      <w:divsChild>
        <w:div w:id="1445232162">
          <w:marLeft w:val="0"/>
          <w:marRight w:val="0"/>
          <w:marTop w:val="0"/>
          <w:marBottom w:val="0"/>
          <w:divBdr>
            <w:top w:val="none" w:sz="0" w:space="0" w:color="auto"/>
            <w:left w:val="none" w:sz="0" w:space="0" w:color="auto"/>
            <w:bottom w:val="none" w:sz="0" w:space="0" w:color="auto"/>
            <w:right w:val="none" w:sz="0" w:space="0" w:color="auto"/>
          </w:divBdr>
          <w:divsChild>
            <w:div w:id="5266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432">
      <w:bodyDiv w:val="1"/>
      <w:marLeft w:val="0"/>
      <w:marRight w:val="0"/>
      <w:marTop w:val="0"/>
      <w:marBottom w:val="0"/>
      <w:divBdr>
        <w:top w:val="none" w:sz="0" w:space="0" w:color="auto"/>
        <w:left w:val="none" w:sz="0" w:space="0" w:color="auto"/>
        <w:bottom w:val="none" w:sz="0" w:space="0" w:color="auto"/>
        <w:right w:val="none" w:sz="0" w:space="0" w:color="auto"/>
      </w:divBdr>
      <w:divsChild>
        <w:div w:id="1676685926">
          <w:marLeft w:val="0"/>
          <w:marRight w:val="0"/>
          <w:marTop w:val="0"/>
          <w:marBottom w:val="0"/>
          <w:divBdr>
            <w:top w:val="none" w:sz="0" w:space="0" w:color="auto"/>
            <w:left w:val="none" w:sz="0" w:space="0" w:color="auto"/>
            <w:bottom w:val="none" w:sz="0" w:space="0" w:color="auto"/>
            <w:right w:val="none" w:sz="0" w:space="0" w:color="auto"/>
          </w:divBdr>
          <w:divsChild>
            <w:div w:id="2373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454">
      <w:bodyDiv w:val="1"/>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sChild>
            <w:div w:id="9613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4447">
      <w:bodyDiv w:val="1"/>
      <w:marLeft w:val="0"/>
      <w:marRight w:val="0"/>
      <w:marTop w:val="0"/>
      <w:marBottom w:val="0"/>
      <w:divBdr>
        <w:top w:val="none" w:sz="0" w:space="0" w:color="auto"/>
        <w:left w:val="none" w:sz="0" w:space="0" w:color="auto"/>
        <w:bottom w:val="none" w:sz="0" w:space="0" w:color="auto"/>
        <w:right w:val="none" w:sz="0" w:space="0" w:color="auto"/>
      </w:divBdr>
      <w:divsChild>
        <w:div w:id="617758775">
          <w:marLeft w:val="0"/>
          <w:marRight w:val="0"/>
          <w:marTop w:val="0"/>
          <w:marBottom w:val="0"/>
          <w:divBdr>
            <w:top w:val="none" w:sz="0" w:space="0" w:color="auto"/>
            <w:left w:val="none" w:sz="0" w:space="0" w:color="auto"/>
            <w:bottom w:val="none" w:sz="0" w:space="0" w:color="auto"/>
            <w:right w:val="none" w:sz="0" w:space="0" w:color="auto"/>
          </w:divBdr>
          <w:divsChild>
            <w:div w:id="1538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617">
      <w:bodyDiv w:val="1"/>
      <w:marLeft w:val="0"/>
      <w:marRight w:val="0"/>
      <w:marTop w:val="0"/>
      <w:marBottom w:val="0"/>
      <w:divBdr>
        <w:top w:val="none" w:sz="0" w:space="0" w:color="auto"/>
        <w:left w:val="none" w:sz="0" w:space="0" w:color="auto"/>
        <w:bottom w:val="none" w:sz="0" w:space="0" w:color="auto"/>
        <w:right w:val="none" w:sz="0" w:space="0" w:color="auto"/>
      </w:divBdr>
      <w:divsChild>
        <w:div w:id="1405957711">
          <w:marLeft w:val="0"/>
          <w:marRight w:val="0"/>
          <w:marTop w:val="0"/>
          <w:marBottom w:val="0"/>
          <w:divBdr>
            <w:top w:val="none" w:sz="0" w:space="0" w:color="auto"/>
            <w:left w:val="none" w:sz="0" w:space="0" w:color="auto"/>
            <w:bottom w:val="none" w:sz="0" w:space="0" w:color="auto"/>
            <w:right w:val="none" w:sz="0" w:space="0" w:color="auto"/>
          </w:divBdr>
          <w:divsChild>
            <w:div w:id="7230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5096">
      <w:bodyDiv w:val="1"/>
      <w:marLeft w:val="0"/>
      <w:marRight w:val="0"/>
      <w:marTop w:val="0"/>
      <w:marBottom w:val="0"/>
      <w:divBdr>
        <w:top w:val="none" w:sz="0" w:space="0" w:color="auto"/>
        <w:left w:val="none" w:sz="0" w:space="0" w:color="auto"/>
        <w:bottom w:val="none" w:sz="0" w:space="0" w:color="auto"/>
        <w:right w:val="none" w:sz="0" w:space="0" w:color="auto"/>
      </w:divBdr>
      <w:divsChild>
        <w:div w:id="318969761">
          <w:marLeft w:val="0"/>
          <w:marRight w:val="0"/>
          <w:marTop w:val="0"/>
          <w:marBottom w:val="0"/>
          <w:divBdr>
            <w:top w:val="none" w:sz="0" w:space="0" w:color="auto"/>
            <w:left w:val="none" w:sz="0" w:space="0" w:color="auto"/>
            <w:bottom w:val="none" w:sz="0" w:space="0" w:color="auto"/>
            <w:right w:val="none" w:sz="0" w:space="0" w:color="auto"/>
          </w:divBdr>
          <w:divsChild>
            <w:div w:id="335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6061">
      <w:bodyDiv w:val="1"/>
      <w:marLeft w:val="0"/>
      <w:marRight w:val="0"/>
      <w:marTop w:val="0"/>
      <w:marBottom w:val="0"/>
      <w:divBdr>
        <w:top w:val="none" w:sz="0" w:space="0" w:color="auto"/>
        <w:left w:val="none" w:sz="0" w:space="0" w:color="auto"/>
        <w:bottom w:val="none" w:sz="0" w:space="0" w:color="auto"/>
        <w:right w:val="none" w:sz="0" w:space="0" w:color="auto"/>
      </w:divBdr>
      <w:divsChild>
        <w:div w:id="166331323">
          <w:marLeft w:val="0"/>
          <w:marRight w:val="0"/>
          <w:marTop w:val="0"/>
          <w:marBottom w:val="0"/>
          <w:divBdr>
            <w:top w:val="none" w:sz="0" w:space="0" w:color="auto"/>
            <w:left w:val="none" w:sz="0" w:space="0" w:color="auto"/>
            <w:bottom w:val="none" w:sz="0" w:space="0" w:color="auto"/>
            <w:right w:val="none" w:sz="0" w:space="0" w:color="auto"/>
          </w:divBdr>
          <w:divsChild>
            <w:div w:id="14727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264">
      <w:bodyDiv w:val="1"/>
      <w:marLeft w:val="0"/>
      <w:marRight w:val="0"/>
      <w:marTop w:val="0"/>
      <w:marBottom w:val="0"/>
      <w:divBdr>
        <w:top w:val="none" w:sz="0" w:space="0" w:color="auto"/>
        <w:left w:val="none" w:sz="0" w:space="0" w:color="auto"/>
        <w:bottom w:val="none" w:sz="0" w:space="0" w:color="auto"/>
        <w:right w:val="none" w:sz="0" w:space="0" w:color="auto"/>
      </w:divBdr>
      <w:divsChild>
        <w:div w:id="464008163">
          <w:marLeft w:val="0"/>
          <w:marRight w:val="0"/>
          <w:marTop w:val="0"/>
          <w:marBottom w:val="0"/>
          <w:divBdr>
            <w:top w:val="none" w:sz="0" w:space="0" w:color="auto"/>
            <w:left w:val="none" w:sz="0" w:space="0" w:color="auto"/>
            <w:bottom w:val="none" w:sz="0" w:space="0" w:color="auto"/>
            <w:right w:val="none" w:sz="0" w:space="0" w:color="auto"/>
          </w:divBdr>
          <w:divsChild>
            <w:div w:id="20946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5985">
      <w:bodyDiv w:val="1"/>
      <w:marLeft w:val="0"/>
      <w:marRight w:val="0"/>
      <w:marTop w:val="0"/>
      <w:marBottom w:val="0"/>
      <w:divBdr>
        <w:top w:val="none" w:sz="0" w:space="0" w:color="auto"/>
        <w:left w:val="none" w:sz="0" w:space="0" w:color="auto"/>
        <w:bottom w:val="none" w:sz="0" w:space="0" w:color="auto"/>
        <w:right w:val="none" w:sz="0" w:space="0" w:color="auto"/>
      </w:divBdr>
      <w:divsChild>
        <w:div w:id="2069835993">
          <w:marLeft w:val="0"/>
          <w:marRight w:val="0"/>
          <w:marTop w:val="0"/>
          <w:marBottom w:val="0"/>
          <w:divBdr>
            <w:top w:val="none" w:sz="0" w:space="0" w:color="auto"/>
            <w:left w:val="none" w:sz="0" w:space="0" w:color="auto"/>
            <w:bottom w:val="none" w:sz="0" w:space="0" w:color="auto"/>
            <w:right w:val="none" w:sz="0" w:space="0" w:color="auto"/>
          </w:divBdr>
          <w:divsChild>
            <w:div w:id="3593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702">
      <w:bodyDiv w:val="1"/>
      <w:marLeft w:val="0"/>
      <w:marRight w:val="0"/>
      <w:marTop w:val="0"/>
      <w:marBottom w:val="0"/>
      <w:divBdr>
        <w:top w:val="none" w:sz="0" w:space="0" w:color="auto"/>
        <w:left w:val="none" w:sz="0" w:space="0" w:color="auto"/>
        <w:bottom w:val="none" w:sz="0" w:space="0" w:color="auto"/>
        <w:right w:val="none" w:sz="0" w:space="0" w:color="auto"/>
      </w:divBdr>
      <w:divsChild>
        <w:div w:id="1424835829">
          <w:marLeft w:val="0"/>
          <w:marRight w:val="0"/>
          <w:marTop w:val="0"/>
          <w:marBottom w:val="0"/>
          <w:divBdr>
            <w:top w:val="none" w:sz="0" w:space="0" w:color="auto"/>
            <w:left w:val="none" w:sz="0" w:space="0" w:color="auto"/>
            <w:bottom w:val="none" w:sz="0" w:space="0" w:color="auto"/>
            <w:right w:val="none" w:sz="0" w:space="0" w:color="auto"/>
          </w:divBdr>
          <w:divsChild>
            <w:div w:id="1426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4028">
      <w:bodyDiv w:val="1"/>
      <w:marLeft w:val="0"/>
      <w:marRight w:val="0"/>
      <w:marTop w:val="0"/>
      <w:marBottom w:val="0"/>
      <w:divBdr>
        <w:top w:val="none" w:sz="0" w:space="0" w:color="auto"/>
        <w:left w:val="none" w:sz="0" w:space="0" w:color="auto"/>
        <w:bottom w:val="none" w:sz="0" w:space="0" w:color="auto"/>
        <w:right w:val="none" w:sz="0" w:space="0" w:color="auto"/>
      </w:divBdr>
      <w:divsChild>
        <w:div w:id="159585402">
          <w:marLeft w:val="0"/>
          <w:marRight w:val="0"/>
          <w:marTop w:val="0"/>
          <w:marBottom w:val="0"/>
          <w:divBdr>
            <w:top w:val="none" w:sz="0" w:space="0" w:color="auto"/>
            <w:left w:val="none" w:sz="0" w:space="0" w:color="auto"/>
            <w:bottom w:val="none" w:sz="0" w:space="0" w:color="auto"/>
            <w:right w:val="none" w:sz="0" w:space="0" w:color="auto"/>
          </w:divBdr>
          <w:divsChild>
            <w:div w:id="8067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288">
      <w:bodyDiv w:val="1"/>
      <w:marLeft w:val="0"/>
      <w:marRight w:val="0"/>
      <w:marTop w:val="0"/>
      <w:marBottom w:val="0"/>
      <w:divBdr>
        <w:top w:val="none" w:sz="0" w:space="0" w:color="auto"/>
        <w:left w:val="none" w:sz="0" w:space="0" w:color="auto"/>
        <w:bottom w:val="none" w:sz="0" w:space="0" w:color="auto"/>
        <w:right w:val="none" w:sz="0" w:space="0" w:color="auto"/>
      </w:divBdr>
      <w:divsChild>
        <w:div w:id="563024641">
          <w:marLeft w:val="0"/>
          <w:marRight w:val="0"/>
          <w:marTop w:val="0"/>
          <w:marBottom w:val="0"/>
          <w:divBdr>
            <w:top w:val="none" w:sz="0" w:space="0" w:color="auto"/>
            <w:left w:val="none" w:sz="0" w:space="0" w:color="auto"/>
            <w:bottom w:val="none" w:sz="0" w:space="0" w:color="auto"/>
            <w:right w:val="none" w:sz="0" w:space="0" w:color="auto"/>
          </w:divBdr>
          <w:divsChild>
            <w:div w:id="14893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5331">
      <w:bodyDiv w:val="1"/>
      <w:marLeft w:val="0"/>
      <w:marRight w:val="0"/>
      <w:marTop w:val="0"/>
      <w:marBottom w:val="0"/>
      <w:divBdr>
        <w:top w:val="none" w:sz="0" w:space="0" w:color="auto"/>
        <w:left w:val="none" w:sz="0" w:space="0" w:color="auto"/>
        <w:bottom w:val="none" w:sz="0" w:space="0" w:color="auto"/>
        <w:right w:val="none" w:sz="0" w:space="0" w:color="auto"/>
      </w:divBdr>
      <w:divsChild>
        <w:div w:id="2018463707">
          <w:marLeft w:val="0"/>
          <w:marRight w:val="0"/>
          <w:marTop w:val="0"/>
          <w:marBottom w:val="0"/>
          <w:divBdr>
            <w:top w:val="none" w:sz="0" w:space="0" w:color="auto"/>
            <w:left w:val="none" w:sz="0" w:space="0" w:color="auto"/>
            <w:bottom w:val="none" w:sz="0" w:space="0" w:color="auto"/>
            <w:right w:val="none" w:sz="0" w:space="0" w:color="auto"/>
          </w:divBdr>
          <w:divsChild>
            <w:div w:id="4818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5721">
      <w:bodyDiv w:val="1"/>
      <w:marLeft w:val="0"/>
      <w:marRight w:val="0"/>
      <w:marTop w:val="0"/>
      <w:marBottom w:val="0"/>
      <w:divBdr>
        <w:top w:val="none" w:sz="0" w:space="0" w:color="auto"/>
        <w:left w:val="none" w:sz="0" w:space="0" w:color="auto"/>
        <w:bottom w:val="none" w:sz="0" w:space="0" w:color="auto"/>
        <w:right w:val="none" w:sz="0" w:space="0" w:color="auto"/>
      </w:divBdr>
      <w:divsChild>
        <w:div w:id="527911698">
          <w:marLeft w:val="0"/>
          <w:marRight w:val="0"/>
          <w:marTop w:val="0"/>
          <w:marBottom w:val="0"/>
          <w:divBdr>
            <w:top w:val="none" w:sz="0" w:space="0" w:color="auto"/>
            <w:left w:val="none" w:sz="0" w:space="0" w:color="auto"/>
            <w:bottom w:val="none" w:sz="0" w:space="0" w:color="auto"/>
            <w:right w:val="none" w:sz="0" w:space="0" w:color="auto"/>
          </w:divBdr>
          <w:divsChild>
            <w:div w:id="486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9709">
      <w:bodyDiv w:val="1"/>
      <w:marLeft w:val="0"/>
      <w:marRight w:val="0"/>
      <w:marTop w:val="0"/>
      <w:marBottom w:val="0"/>
      <w:divBdr>
        <w:top w:val="none" w:sz="0" w:space="0" w:color="auto"/>
        <w:left w:val="none" w:sz="0" w:space="0" w:color="auto"/>
        <w:bottom w:val="none" w:sz="0" w:space="0" w:color="auto"/>
        <w:right w:val="none" w:sz="0" w:space="0" w:color="auto"/>
      </w:divBdr>
      <w:divsChild>
        <w:div w:id="934560653">
          <w:marLeft w:val="0"/>
          <w:marRight w:val="0"/>
          <w:marTop w:val="0"/>
          <w:marBottom w:val="0"/>
          <w:divBdr>
            <w:top w:val="none" w:sz="0" w:space="0" w:color="auto"/>
            <w:left w:val="none" w:sz="0" w:space="0" w:color="auto"/>
            <w:bottom w:val="none" w:sz="0" w:space="0" w:color="auto"/>
            <w:right w:val="none" w:sz="0" w:space="0" w:color="auto"/>
          </w:divBdr>
          <w:divsChild>
            <w:div w:id="6181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416">
      <w:bodyDiv w:val="1"/>
      <w:marLeft w:val="0"/>
      <w:marRight w:val="0"/>
      <w:marTop w:val="0"/>
      <w:marBottom w:val="0"/>
      <w:divBdr>
        <w:top w:val="none" w:sz="0" w:space="0" w:color="auto"/>
        <w:left w:val="none" w:sz="0" w:space="0" w:color="auto"/>
        <w:bottom w:val="none" w:sz="0" w:space="0" w:color="auto"/>
        <w:right w:val="none" w:sz="0" w:space="0" w:color="auto"/>
      </w:divBdr>
      <w:divsChild>
        <w:div w:id="2140757880">
          <w:marLeft w:val="0"/>
          <w:marRight w:val="0"/>
          <w:marTop w:val="0"/>
          <w:marBottom w:val="0"/>
          <w:divBdr>
            <w:top w:val="none" w:sz="0" w:space="0" w:color="auto"/>
            <w:left w:val="none" w:sz="0" w:space="0" w:color="auto"/>
            <w:bottom w:val="none" w:sz="0" w:space="0" w:color="auto"/>
            <w:right w:val="none" w:sz="0" w:space="0" w:color="auto"/>
          </w:divBdr>
          <w:divsChild>
            <w:div w:id="529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6098">
      <w:bodyDiv w:val="1"/>
      <w:marLeft w:val="0"/>
      <w:marRight w:val="0"/>
      <w:marTop w:val="0"/>
      <w:marBottom w:val="0"/>
      <w:divBdr>
        <w:top w:val="none" w:sz="0" w:space="0" w:color="auto"/>
        <w:left w:val="none" w:sz="0" w:space="0" w:color="auto"/>
        <w:bottom w:val="none" w:sz="0" w:space="0" w:color="auto"/>
        <w:right w:val="none" w:sz="0" w:space="0" w:color="auto"/>
      </w:divBdr>
      <w:divsChild>
        <w:div w:id="909466387">
          <w:marLeft w:val="0"/>
          <w:marRight w:val="0"/>
          <w:marTop w:val="0"/>
          <w:marBottom w:val="0"/>
          <w:divBdr>
            <w:top w:val="none" w:sz="0" w:space="0" w:color="auto"/>
            <w:left w:val="none" w:sz="0" w:space="0" w:color="auto"/>
            <w:bottom w:val="none" w:sz="0" w:space="0" w:color="auto"/>
            <w:right w:val="none" w:sz="0" w:space="0" w:color="auto"/>
          </w:divBdr>
          <w:divsChild>
            <w:div w:id="1934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765570095">
          <w:marLeft w:val="0"/>
          <w:marRight w:val="0"/>
          <w:marTop w:val="0"/>
          <w:marBottom w:val="0"/>
          <w:divBdr>
            <w:top w:val="none" w:sz="0" w:space="0" w:color="auto"/>
            <w:left w:val="none" w:sz="0" w:space="0" w:color="auto"/>
            <w:bottom w:val="none" w:sz="0" w:space="0" w:color="auto"/>
            <w:right w:val="none" w:sz="0" w:space="0" w:color="auto"/>
          </w:divBdr>
          <w:divsChild>
            <w:div w:id="746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4838">
      <w:bodyDiv w:val="1"/>
      <w:marLeft w:val="0"/>
      <w:marRight w:val="0"/>
      <w:marTop w:val="0"/>
      <w:marBottom w:val="0"/>
      <w:divBdr>
        <w:top w:val="none" w:sz="0" w:space="0" w:color="auto"/>
        <w:left w:val="none" w:sz="0" w:space="0" w:color="auto"/>
        <w:bottom w:val="none" w:sz="0" w:space="0" w:color="auto"/>
        <w:right w:val="none" w:sz="0" w:space="0" w:color="auto"/>
      </w:divBdr>
      <w:divsChild>
        <w:div w:id="1933471949">
          <w:marLeft w:val="0"/>
          <w:marRight w:val="0"/>
          <w:marTop w:val="0"/>
          <w:marBottom w:val="0"/>
          <w:divBdr>
            <w:top w:val="none" w:sz="0" w:space="0" w:color="auto"/>
            <w:left w:val="none" w:sz="0" w:space="0" w:color="auto"/>
            <w:bottom w:val="none" w:sz="0" w:space="0" w:color="auto"/>
            <w:right w:val="none" w:sz="0" w:space="0" w:color="auto"/>
          </w:divBdr>
          <w:divsChild>
            <w:div w:id="1575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287">
      <w:bodyDiv w:val="1"/>
      <w:marLeft w:val="0"/>
      <w:marRight w:val="0"/>
      <w:marTop w:val="0"/>
      <w:marBottom w:val="0"/>
      <w:divBdr>
        <w:top w:val="none" w:sz="0" w:space="0" w:color="auto"/>
        <w:left w:val="none" w:sz="0" w:space="0" w:color="auto"/>
        <w:bottom w:val="none" w:sz="0" w:space="0" w:color="auto"/>
        <w:right w:val="none" w:sz="0" w:space="0" w:color="auto"/>
      </w:divBdr>
      <w:divsChild>
        <w:div w:id="242688200">
          <w:marLeft w:val="0"/>
          <w:marRight w:val="0"/>
          <w:marTop w:val="0"/>
          <w:marBottom w:val="0"/>
          <w:divBdr>
            <w:top w:val="none" w:sz="0" w:space="0" w:color="auto"/>
            <w:left w:val="none" w:sz="0" w:space="0" w:color="auto"/>
            <w:bottom w:val="none" w:sz="0" w:space="0" w:color="auto"/>
            <w:right w:val="none" w:sz="0" w:space="0" w:color="auto"/>
          </w:divBdr>
          <w:divsChild>
            <w:div w:id="836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718">
      <w:bodyDiv w:val="1"/>
      <w:marLeft w:val="0"/>
      <w:marRight w:val="0"/>
      <w:marTop w:val="0"/>
      <w:marBottom w:val="0"/>
      <w:divBdr>
        <w:top w:val="none" w:sz="0" w:space="0" w:color="auto"/>
        <w:left w:val="none" w:sz="0" w:space="0" w:color="auto"/>
        <w:bottom w:val="none" w:sz="0" w:space="0" w:color="auto"/>
        <w:right w:val="none" w:sz="0" w:space="0" w:color="auto"/>
      </w:divBdr>
      <w:divsChild>
        <w:div w:id="538276049">
          <w:marLeft w:val="0"/>
          <w:marRight w:val="0"/>
          <w:marTop w:val="0"/>
          <w:marBottom w:val="0"/>
          <w:divBdr>
            <w:top w:val="none" w:sz="0" w:space="0" w:color="auto"/>
            <w:left w:val="none" w:sz="0" w:space="0" w:color="auto"/>
            <w:bottom w:val="none" w:sz="0" w:space="0" w:color="auto"/>
            <w:right w:val="none" w:sz="0" w:space="0" w:color="auto"/>
          </w:divBdr>
          <w:divsChild>
            <w:div w:id="14935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204">
      <w:bodyDiv w:val="1"/>
      <w:marLeft w:val="0"/>
      <w:marRight w:val="0"/>
      <w:marTop w:val="0"/>
      <w:marBottom w:val="0"/>
      <w:divBdr>
        <w:top w:val="none" w:sz="0" w:space="0" w:color="auto"/>
        <w:left w:val="none" w:sz="0" w:space="0" w:color="auto"/>
        <w:bottom w:val="none" w:sz="0" w:space="0" w:color="auto"/>
        <w:right w:val="none" w:sz="0" w:space="0" w:color="auto"/>
      </w:divBdr>
      <w:divsChild>
        <w:div w:id="648095564">
          <w:marLeft w:val="0"/>
          <w:marRight w:val="0"/>
          <w:marTop w:val="0"/>
          <w:marBottom w:val="0"/>
          <w:divBdr>
            <w:top w:val="none" w:sz="0" w:space="0" w:color="auto"/>
            <w:left w:val="none" w:sz="0" w:space="0" w:color="auto"/>
            <w:bottom w:val="none" w:sz="0" w:space="0" w:color="auto"/>
            <w:right w:val="none" w:sz="0" w:space="0" w:color="auto"/>
          </w:divBdr>
          <w:divsChild>
            <w:div w:id="7845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5603">
      <w:bodyDiv w:val="1"/>
      <w:marLeft w:val="0"/>
      <w:marRight w:val="0"/>
      <w:marTop w:val="0"/>
      <w:marBottom w:val="0"/>
      <w:divBdr>
        <w:top w:val="none" w:sz="0" w:space="0" w:color="auto"/>
        <w:left w:val="none" w:sz="0" w:space="0" w:color="auto"/>
        <w:bottom w:val="none" w:sz="0" w:space="0" w:color="auto"/>
        <w:right w:val="none" w:sz="0" w:space="0" w:color="auto"/>
      </w:divBdr>
      <w:divsChild>
        <w:div w:id="2043049553">
          <w:marLeft w:val="0"/>
          <w:marRight w:val="0"/>
          <w:marTop w:val="0"/>
          <w:marBottom w:val="0"/>
          <w:divBdr>
            <w:top w:val="none" w:sz="0" w:space="0" w:color="auto"/>
            <w:left w:val="none" w:sz="0" w:space="0" w:color="auto"/>
            <w:bottom w:val="none" w:sz="0" w:space="0" w:color="auto"/>
            <w:right w:val="none" w:sz="0" w:space="0" w:color="auto"/>
          </w:divBdr>
          <w:divsChild>
            <w:div w:id="2499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2508">
      <w:bodyDiv w:val="1"/>
      <w:marLeft w:val="0"/>
      <w:marRight w:val="0"/>
      <w:marTop w:val="0"/>
      <w:marBottom w:val="0"/>
      <w:divBdr>
        <w:top w:val="none" w:sz="0" w:space="0" w:color="auto"/>
        <w:left w:val="none" w:sz="0" w:space="0" w:color="auto"/>
        <w:bottom w:val="none" w:sz="0" w:space="0" w:color="auto"/>
        <w:right w:val="none" w:sz="0" w:space="0" w:color="auto"/>
      </w:divBdr>
      <w:divsChild>
        <w:div w:id="798768953">
          <w:marLeft w:val="0"/>
          <w:marRight w:val="0"/>
          <w:marTop w:val="0"/>
          <w:marBottom w:val="0"/>
          <w:divBdr>
            <w:top w:val="none" w:sz="0" w:space="0" w:color="auto"/>
            <w:left w:val="none" w:sz="0" w:space="0" w:color="auto"/>
            <w:bottom w:val="none" w:sz="0" w:space="0" w:color="auto"/>
            <w:right w:val="none" w:sz="0" w:space="0" w:color="auto"/>
          </w:divBdr>
          <w:divsChild>
            <w:div w:id="13115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059">
      <w:bodyDiv w:val="1"/>
      <w:marLeft w:val="0"/>
      <w:marRight w:val="0"/>
      <w:marTop w:val="0"/>
      <w:marBottom w:val="0"/>
      <w:divBdr>
        <w:top w:val="none" w:sz="0" w:space="0" w:color="auto"/>
        <w:left w:val="none" w:sz="0" w:space="0" w:color="auto"/>
        <w:bottom w:val="none" w:sz="0" w:space="0" w:color="auto"/>
        <w:right w:val="none" w:sz="0" w:space="0" w:color="auto"/>
      </w:divBdr>
      <w:divsChild>
        <w:div w:id="469369883">
          <w:marLeft w:val="0"/>
          <w:marRight w:val="0"/>
          <w:marTop w:val="0"/>
          <w:marBottom w:val="0"/>
          <w:divBdr>
            <w:top w:val="none" w:sz="0" w:space="0" w:color="auto"/>
            <w:left w:val="none" w:sz="0" w:space="0" w:color="auto"/>
            <w:bottom w:val="none" w:sz="0" w:space="0" w:color="auto"/>
            <w:right w:val="none" w:sz="0" w:space="0" w:color="auto"/>
          </w:divBdr>
          <w:divsChild>
            <w:div w:id="21337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011">
      <w:bodyDiv w:val="1"/>
      <w:marLeft w:val="0"/>
      <w:marRight w:val="0"/>
      <w:marTop w:val="0"/>
      <w:marBottom w:val="0"/>
      <w:divBdr>
        <w:top w:val="none" w:sz="0" w:space="0" w:color="auto"/>
        <w:left w:val="none" w:sz="0" w:space="0" w:color="auto"/>
        <w:bottom w:val="none" w:sz="0" w:space="0" w:color="auto"/>
        <w:right w:val="none" w:sz="0" w:space="0" w:color="auto"/>
      </w:divBdr>
      <w:divsChild>
        <w:div w:id="1810323042">
          <w:marLeft w:val="0"/>
          <w:marRight w:val="0"/>
          <w:marTop w:val="0"/>
          <w:marBottom w:val="0"/>
          <w:divBdr>
            <w:top w:val="none" w:sz="0" w:space="0" w:color="auto"/>
            <w:left w:val="none" w:sz="0" w:space="0" w:color="auto"/>
            <w:bottom w:val="none" w:sz="0" w:space="0" w:color="auto"/>
            <w:right w:val="none" w:sz="0" w:space="0" w:color="auto"/>
          </w:divBdr>
          <w:divsChild>
            <w:div w:id="4880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434">
      <w:bodyDiv w:val="1"/>
      <w:marLeft w:val="0"/>
      <w:marRight w:val="0"/>
      <w:marTop w:val="0"/>
      <w:marBottom w:val="0"/>
      <w:divBdr>
        <w:top w:val="none" w:sz="0" w:space="0" w:color="auto"/>
        <w:left w:val="none" w:sz="0" w:space="0" w:color="auto"/>
        <w:bottom w:val="none" w:sz="0" w:space="0" w:color="auto"/>
        <w:right w:val="none" w:sz="0" w:space="0" w:color="auto"/>
      </w:divBdr>
      <w:divsChild>
        <w:div w:id="906383760">
          <w:marLeft w:val="0"/>
          <w:marRight w:val="0"/>
          <w:marTop w:val="0"/>
          <w:marBottom w:val="0"/>
          <w:divBdr>
            <w:top w:val="none" w:sz="0" w:space="0" w:color="auto"/>
            <w:left w:val="none" w:sz="0" w:space="0" w:color="auto"/>
            <w:bottom w:val="none" w:sz="0" w:space="0" w:color="auto"/>
            <w:right w:val="none" w:sz="0" w:space="0" w:color="auto"/>
          </w:divBdr>
          <w:divsChild>
            <w:div w:id="21434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8417">
      <w:bodyDiv w:val="1"/>
      <w:marLeft w:val="0"/>
      <w:marRight w:val="0"/>
      <w:marTop w:val="0"/>
      <w:marBottom w:val="0"/>
      <w:divBdr>
        <w:top w:val="none" w:sz="0" w:space="0" w:color="auto"/>
        <w:left w:val="none" w:sz="0" w:space="0" w:color="auto"/>
        <w:bottom w:val="none" w:sz="0" w:space="0" w:color="auto"/>
        <w:right w:val="none" w:sz="0" w:space="0" w:color="auto"/>
      </w:divBdr>
      <w:divsChild>
        <w:div w:id="1478764501">
          <w:marLeft w:val="0"/>
          <w:marRight w:val="0"/>
          <w:marTop w:val="0"/>
          <w:marBottom w:val="0"/>
          <w:divBdr>
            <w:top w:val="none" w:sz="0" w:space="0" w:color="auto"/>
            <w:left w:val="none" w:sz="0" w:space="0" w:color="auto"/>
            <w:bottom w:val="none" w:sz="0" w:space="0" w:color="auto"/>
            <w:right w:val="none" w:sz="0" w:space="0" w:color="auto"/>
          </w:divBdr>
          <w:divsChild>
            <w:div w:id="17703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783">
      <w:bodyDiv w:val="1"/>
      <w:marLeft w:val="0"/>
      <w:marRight w:val="0"/>
      <w:marTop w:val="0"/>
      <w:marBottom w:val="0"/>
      <w:divBdr>
        <w:top w:val="none" w:sz="0" w:space="0" w:color="auto"/>
        <w:left w:val="none" w:sz="0" w:space="0" w:color="auto"/>
        <w:bottom w:val="none" w:sz="0" w:space="0" w:color="auto"/>
        <w:right w:val="none" w:sz="0" w:space="0" w:color="auto"/>
      </w:divBdr>
      <w:divsChild>
        <w:div w:id="660735521">
          <w:marLeft w:val="0"/>
          <w:marRight w:val="0"/>
          <w:marTop w:val="0"/>
          <w:marBottom w:val="0"/>
          <w:divBdr>
            <w:top w:val="none" w:sz="0" w:space="0" w:color="auto"/>
            <w:left w:val="none" w:sz="0" w:space="0" w:color="auto"/>
            <w:bottom w:val="none" w:sz="0" w:space="0" w:color="auto"/>
            <w:right w:val="none" w:sz="0" w:space="0" w:color="auto"/>
          </w:divBdr>
          <w:divsChild>
            <w:div w:id="198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9775">
      <w:bodyDiv w:val="1"/>
      <w:marLeft w:val="0"/>
      <w:marRight w:val="0"/>
      <w:marTop w:val="0"/>
      <w:marBottom w:val="0"/>
      <w:divBdr>
        <w:top w:val="none" w:sz="0" w:space="0" w:color="auto"/>
        <w:left w:val="none" w:sz="0" w:space="0" w:color="auto"/>
        <w:bottom w:val="none" w:sz="0" w:space="0" w:color="auto"/>
        <w:right w:val="none" w:sz="0" w:space="0" w:color="auto"/>
      </w:divBdr>
      <w:divsChild>
        <w:div w:id="47845181">
          <w:marLeft w:val="0"/>
          <w:marRight w:val="0"/>
          <w:marTop w:val="0"/>
          <w:marBottom w:val="0"/>
          <w:divBdr>
            <w:top w:val="none" w:sz="0" w:space="0" w:color="auto"/>
            <w:left w:val="none" w:sz="0" w:space="0" w:color="auto"/>
            <w:bottom w:val="none" w:sz="0" w:space="0" w:color="auto"/>
            <w:right w:val="none" w:sz="0" w:space="0" w:color="auto"/>
          </w:divBdr>
          <w:divsChild>
            <w:div w:id="3056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9763">
      <w:bodyDiv w:val="1"/>
      <w:marLeft w:val="0"/>
      <w:marRight w:val="0"/>
      <w:marTop w:val="0"/>
      <w:marBottom w:val="0"/>
      <w:divBdr>
        <w:top w:val="none" w:sz="0" w:space="0" w:color="auto"/>
        <w:left w:val="none" w:sz="0" w:space="0" w:color="auto"/>
        <w:bottom w:val="none" w:sz="0" w:space="0" w:color="auto"/>
        <w:right w:val="none" w:sz="0" w:space="0" w:color="auto"/>
      </w:divBdr>
      <w:divsChild>
        <w:div w:id="1540623084">
          <w:marLeft w:val="0"/>
          <w:marRight w:val="0"/>
          <w:marTop w:val="0"/>
          <w:marBottom w:val="0"/>
          <w:divBdr>
            <w:top w:val="none" w:sz="0" w:space="0" w:color="auto"/>
            <w:left w:val="none" w:sz="0" w:space="0" w:color="auto"/>
            <w:bottom w:val="none" w:sz="0" w:space="0" w:color="auto"/>
            <w:right w:val="none" w:sz="0" w:space="0" w:color="auto"/>
          </w:divBdr>
          <w:divsChild>
            <w:div w:id="10092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671">
      <w:bodyDiv w:val="1"/>
      <w:marLeft w:val="0"/>
      <w:marRight w:val="0"/>
      <w:marTop w:val="0"/>
      <w:marBottom w:val="0"/>
      <w:divBdr>
        <w:top w:val="none" w:sz="0" w:space="0" w:color="auto"/>
        <w:left w:val="none" w:sz="0" w:space="0" w:color="auto"/>
        <w:bottom w:val="none" w:sz="0" w:space="0" w:color="auto"/>
        <w:right w:val="none" w:sz="0" w:space="0" w:color="auto"/>
      </w:divBdr>
      <w:divsChild>
        <w:div w:id="2053191297">
          <w:marLeft w:val="0"/>
          <w:marRight w:val="0"/>
          <w:marTop w:val="0"/>
          <w:marBottom w:val="0"/>
          <w:divBdr>
            <w:top w:val="none" w:sz="0" w:space="0" w:color="auto"/>
            <w:left w:val="none" w:sz="0" w:space="0" w:color="auto"/>
            <w:bottom w:val="none" w:sz="0" w:space="0" w:color="auto"/>
            <w:right w:val="none" w:sz="0" w:space="0" w:color="auto"/>
          </w:divBdr>
          <w:divsChild>
            <w:div w:id="19570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4598">
      <w:bodyDiv w:val="1"/>
      <w:marLeft w:val="0"/>
      <w:marRight w:val="0"/>
      <w:marTop w:val="0"/>
      <w:marBottom w:val="0"/>
      <w:divBdr>
        <w:top w:val="none" w:sz="0" w:space="0" w:color="auto"/>
        <w:left w:val="none" w:sz="0" w:space="0" w:color="auto"/>
        <w:bottom w:val="none" w:sz="0" w:space="0" w:color="auto"/>
        <w:right w:val="none" w:sz="0" w:space="0" w:color="auto"/>
      </w:divBdr>
      <w:divsChild>
        <w:div w:id="1165170266">
          <w:marLeft w:val="0"/>
          <w:marRight w:val="0"/>
          <w:marTop w:val="0"/>
          <w:marBottom w:val="0"/>
          <w:divBdr>
            <w:top w:val="none" w:sz="0" w:space="0" w:color="auto"/>
            <w:left w:val="none" w:sz="0" w:space="0" w:color="auto"/>
            <w:bottom w:val="none" w:sz="0" w:space="0" w:color="auto"/>
            <w:right w:val="none" w:sz="0" w:space="0" w:color="auto"/>
          </w:divBdr>
          <w:divsChild>
            <w:div w:id="1098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259">
      <w:bodyDiv w:val="1"/>
      <w:marLeft w:val="0"/>
      <w:marRight w:val="0"/>
      <w:marTop w:val="0"/>
      <w:marBottom w:val="0"/>
      <w:divBdr>
        <w:top w:val="none" w:sz="0" w:space="0" w:color="auto"/>
        <w:left w:val="none" w:sz="0" w:space="0" w:color="auto"/>
        <w:bottom w:val="none" w:sz="0" w:space="0" w:color="auto"/>
        <w:right w:val="none" w:sz="0" w:space="0" w:color="auto"/>
      </w:divBdr>
      <w:divsChild>
        <w:div w:id="762650727">
          <w:marLeft w:val="0"/>
          <w:marRight w:val="0"/>
          <w:marTop w:val="0"/>
          <w:marBottom w:val="0"/>
          <w:divBdr>
            <w:top w:val="none" w:sz="0" w:space="0" w:color="auto"/>
            <w:left w:val="none" w:sz="0" w:space="0" w:color="auto"/>
            <w:bottom w:val="none" w:sz="0" w:space="0" w:color="auto"/>
            <w:right w:val="none" w:sz="0" w:space="0" w:color="auto"/>
          </w:divBdr>
          <w:divsChild>
            <w:div w:id="6114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197">
      <w:bodyDiv w:val="1"/>
      <w:marLeft w:val="0"/>
      <w:marRight w:val="0"/>
      <w:marTop w:val="0"/>
      <w:marBottom w:val="0"/>
      <w:divBdr>
        <w:top w:val="none" w:sz="0" w:space="0" w:color="auto"/>
        <w:left w:val="none" w:sz="0" w:space="0" w:color="auto"/>
        <w:bottom w:val="none" w:sz="0" w:space="0" w:color="auto"/>
        <w:right w:val="none" w:sz="0" w:space="0" w:color="auto"/>
      </w:divBdr>
      <w:divsChild>
        <w:div w:id="1624530901">
          <w:marLeft w:val="0"/>
          <w:marRight w:val="0"/>
          <w:marTop w:val="0"/>
          <w:marBottom w:val="0"/>
          <w:divBdr>
            <w:top w:val="none" w:sz="0" w:space="0" w:color="auto"/>
            <w:left w:val="none" w:sz="0" w:space="0" w:color="auto"/>
            <w:bottom w:val="none" w:sz="0" w:space="0" w:color="auto"/>
            <w:right w:val="none" w:sz="0" w:space="0" w:color="auto"/>
          </w:divBdr>
          <w:divsChild>
            <w:div w:id="1739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828">
      <w:bodyDiv w:val="1"/>
      <w:marLeft w:val="0"/>
      <w:marRight w:val="0"/>
      <w:marTop w:val="0"/>
      <w:marBottom w:val="0"/>
      <w:divBdr>
        <w:top w:val="none" w:sz="0" w:space="0" w:color="auto"/>
        <w:left w:val="none" w:sz="0" w:space="0" w:color="auto"/>
        <w:bottom w:val="none" w:sz="0" w:space="0" w:color="auto"/>
        <w:right w:val="none" w:sz="0" w:space="0" w:color="auto"/>
      </w:divBdr>
      <w:divsChild>
        <w:div w:id="635113107">
          <w:marLeft w:val="0"/>
          <w:marRight w:val="0"/>
          <w:marTop w:val="0"/>
          <w:marBottom w:val="0"/>
          <w:divBdr>
            <w:top w:val="none" w:sz="0" w:space="0" w:color="auto"/>
            <w:left w:val="none" w:sz="0" w:space="0" w:color="auto"/>
            <w:bottom w:val="none" w:sz="0" w:space="0" w:color="auto"/>
            <w:right w:val="none" w:sz="0" w:space="0" w:color="auto"/>
          </w:divBdr>
          <w:divsChild>
            <w:div w:id="12965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854">
      <w:bodyDiv w:val="1"/>
      <w:marLeft w:val="0"/>
      <w:marRight w:val="0"/>
      <w:marTop w:val="0"/>
      <w:marBottom w:val="0"/>
      <w:divBdr>
        <w:top w:val="none" w:sz="0" w:space="0" w:color="auto"/>
        <w:left w:val="none" w:sz="0" w:space="0" w:color="auto"/>
        <w:bottom w:val="none" w:sz="0" w:space="0" w:color="auto"/>
        <w:right w:val="none" w:sz="0" w:space="0" w:color="auto"/>
      </w:divBdr>
      <w:divsChild>
        <w:div w:id="542865107">
          <w:marLeft w:val="0"/>
          <w:marRight w:val="0"/>
          <w:marTop w:val="0"/>
          <w:marBottom w:val="0"/>
          <w:divBdr>
            <w:top w:val="none" w:sz="0" w:space="0" w:color="auto"/>
            <w:left w:val="none" w:sz="0" w:space="0" w:color="auto"/>
            <w:bottom w:val="none" w:sz="0" w:space="0" w:color="auto"/>
            <w:right w:val="none" w:sz="0" w:space="0" w:color="auto"/>
          </w:divBdr>
          <w:divsChild>
            <w:div w:id="424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6665">
      <w:bodyDiv w:val="1"/>
      <w:marLeft w:val="0"/>
      <w:marRight w:val="0"/>
      <w:marTop w:val="0"/>
      <w:marBottom w:val="0"/>
      <w:divBdr>
        <w:top w:val="none" w:sz="0" w:space="0" w:color="auto"/>
        <w:left w:val="none" w:sz="0" w:space="0" w:color="auto"/>
        <w:bottom w:val="none" w:sz="0" w:space="0" w:color="auto"/>
        <w:right w:val="none" w:sz="0" w:space="0" w:color="auto"/>
      </w:divBdr>
      <w:divsChild>
        <w:div w:id="2006853489">
          <w:marLeft w:val="0"/>
          <w:marRight w:val="0"/>
          <w:marTop w:val="0"/>
          <w:marBottom w:val="0"/>
          <w:divBdr>
            <w:top w:val="none" w:sz="0" w:space="0" w:color="auto"/>
            <w:left w:val="none" w:sz="0" w:space="0" w:color="auto"/>
            <w:bottom w:val="none" w:sz="0" w:space="0" w:color="auto"/>
            <w:right w:val="none" w:sz="0" w:space="0" w:color="auto"/>
          </w:divBdr>
          <w:divsChild>
            <w:div w:id="1718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1199">
      <w:bodyDiv w:val="1"/>
      <w:marLeft w:val="0"/>
      <w:marRight w:val="0"/>
      <w:marTop w:val="0"/>
      <w:marBottom w:val="0"/>
      <w:divBdr>
        <w:top w:val="none" w:sz="0" w:space="0" w:color="auto"/>
        <w:left w:val="none" w:sz="0" w:space="0" w:color="auto"/>
        <w:bottom w:val="none" w:sz="0" w:space="0" w:color="auto"/>
        <w:right w:val="none" w:sz="0" w:space="0" w:color="auto"/>
      </w:divBdr>
      <w:divsChild>
        <w:div w:id="604581765">
          <w:marLeft w:val="0"/>
          <w:marRight w:val="0"/>
          <w:marTop w:val="0"/>
          <w:marBottom w:val="0"/>
          <w:divBdr>
            <w:top w:val="none" w:sz="0" w:space="0" w:color="auto"/>
            <w:left w:val="none" w:sz="0" w:space="0" w:color="auto"/>
            <w:bottom w:val="none" w:sz="0" w:space="0" w:color="auto"/>
            <w:right w:val="none" w:sz="0" w:space="0" w:color="auto"/>
          </w:divBdr>
          <w:divsChild>
            <w:div w:id="13698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662">
      <w:bodyDiv w:val="1"/>
      <w:marLeft w:val="0"/>
      <w:marRight w:val="0"/>
      <w:marTop w:val="0"/>
      <w:marBottom w:val="0"/>
      <w:divBdr>
        <w:top w:val="none" w:sz="0" w:space="0" w:color="auto"/>
        <w:left w:val="none" w:sz="0" w:space="0" w:color="auto"/>
        <w:bottom w:val="none" w:sz="0" w:space="0" w:color="auto"/>
        <w:right w:val="none" w:sz="0" w:space="0" w:color="auto"/>
      </w:divBdr>
      <w:divsChild>
        <w:div w:id="685179751">
          <w:marLeft w:val="0"/>
          <w:marRight w:val="0"/>
          <w:marTop w:val="0"/>
          <w:marBottom w:val="0"/>
          <w:divBdr>
            <w:top w:val="none" w:sz="0" w:space="0" w:color="auto"/>
            <w:left w:val="none" w:sz="0" w:space="0" w:color="auto"/>
            <w:bottom w:val="none" w:sz="0" w:space="0" w:color="auto"/>
            <w:right w:val="none" w:sz="0" w:space="0" w:color="auto"/>
          </w:divBdr>
          <w:divsChild>
            <w:div w:id="21467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61277">
      <w:bodyDiv w:val="1"/>
      <w:marLeft w:val="0"/>
      <w:marRight w:val="0"/>
      <w:marTop w:val="0"/>
      <w:marBottom w:val="0"/>
      <w:divBdr>
        <w:top w:val="none" w:sz="0" w:space="0" w:color="auto"/>
        <w:left w:val="none" w:sz="0" w:space="0" w:color="auto"/>
        <w:bottom w:val="none" w:sz="0" w:space="0" w:color="auto"/>
        <w:right w:val="none" w:sz="0" w:space="0" w:color="auto"/>
      </w:divBdr>
      <w:divsChild>
        <w:div w:id="363680281">
          <w:marLeft w:val="0"/>
          <w:marRight w:val="0"/>
          <w:marTop w:val="0"/>
          <w:marBottom w:val="0"/>
          <w:divBdr>
            <w:top w:val="none" w:sz="0" w:space="0" w:color="auto"/>
            <w:left w:val="none" w:sz="0" w:space="0" w:color="auto"/>
            <w:bottom w:val="none" w:sz="0" w:space="0" w:color="auto"/>
            <w:right w:val="none" w:sz="0" w:space="0" w:color="auto"/>
          </w:divBdr>
          <w:divsChild>
            <w:div w:id="892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568">
      <w:bodyDiv w:val="1"/>
      <w:marLeft w:val="0"/>
      <w:marRight w:val="0"/>
      <w:marTop w:val="0"/>
      <w:marBottom w:val="0"/>
      <w:divBdr>
        <w:top w:val="none" w:sz="0" w:space="0" w:color="auto"/>
        <w:left w:val="none" w:sz="0" w:space="0" w:color="auto"/>
        <w:bottom w:val="none" w:sz="0" w:space="0" w:color="auto"/>
        <w:right w:val="none" w:sz="0" w:space="0" w:color="auto"/>
      </w:divBdr>
      <w:divsChild>
        <w:div w:id="843281013">
          <w:marLeft w:val="0"/>
          <w:marRight w:val="0"/>
          <w:marTop w:val="0"/>
          <w:marBottom w:val="0"/>
          <w:divBdr>
            <w:top w:val="none" w:sz="0" w:space="0" w:color="auto"/>
            <w:left w:val="none" w:sz="0" w:space="0" w:color="auto"/>
            <w:bottom w:val="none" w:sz="0" w:space="0" w:color="auto"/>
            <w:right w:val="none" w:sz="0" w:space="0" w:color="auto"/>
          </w:divBdr>
          <w:divsChild>
            <w:div w:id="4509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467">
      <w:bodyDiv w:val="1"/>
      <w:marLeft w:val="0"/>
      <w:marRight w:val="0"/>
      <w:marTop w:val="0"/>
      <w:marBottom w:val="0"/>
      <w:divBdr>
        <w:top w:val="none" w:sz="0" w:space="0" w:color="auto"/>
        <w:left w:val="none" w:sz="0" w:space="0" w:color="auto"/>
        <w:bottom w:val="none" w:sz="0" w:space="0" w:color="auto"/>
        <w:right w:val="none" w:sz="0" w:space="0" w:color="auto"/>
      </w:divBdr>
    </w:div>
    <w:div w:id="484275079">
      <w:bodyDiv w:val="1"/>
      <w:marLeft w:val="0"/>
      <w:marRight w:val="0"/>
      <w:marTop w:val="0"/>
      <w:marBottom w:val="0"/>
      <w:divBdr>
        <w:top w:val="none" w:sz="0" w:space="0" w:color="auto"/>
        <w:left w:val="none" w:sz="0" w:space="0" w:color="auto"/>
        <w:bottom w:val="none" w:sz="0" w:space="0" w:color="auto"/>
        <w:right w:val="none" w:sz="0" w:space="0" w:color="auto"/>
      </w:divBdr>
      <w:divsChild>
        <w:div w:id="1244493029">
          <w:marLeft w:val="0"/>
          <w:marRight w:val="0"/>
          <w:marTop w:val="0"/>
          <w:marBottom w:val="0"/>
          <w:divBdr>
            <w:top w:val="none" w:sz="0" w:space="0" w:color="auto"/>
            <w:left w:val="none" w:sz="0" w:space="0" w:color="auto"/>
            <w:bottom w:val="none" w:sz="0" w:space="0" w:color="auto"/>
            <w:right w:val="none" w:sz="0" w:space="0" w:color="auto"/>
          </w:divBdr>
          <w:divsChild>
            <w:div w:id="18768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8564">
      <w:bodyDiv w:val="1"/>
      <w:marLeft w:val="0"/>
      <w:marRight w:val="0"/>
      <w:marTop w:val="0"/>
      <w:marBottom w:val="0"/>
      <w:divBdr>
        <w:top w:val="none" w:sz="0" w:space="0" w:color="auto"/>
        <w:left w:val="none" w:sz="0" w:space="0" w:color="auto"/>
        <w:bottom w:val="none" w:sz="0" w:space="0" w:color="auto"/>
        <w:right w:val="none" w:sz="0" w:space="0" w:color="auto"/>
      </w:divBdr>
      <w:divsChild>
        <w:div w:id="176775446">
          <w:marLeft w:val="0"/>
          <w:marRight w:val="0"/>
          <w:marTop w:val="0"/>
          <w:marBottom w:val="0"/>
          <w:divBdr>
            <w:top w:val="none" w:sz="0" w:space="0" w:color="auto"/>
            <w:left w:val="none" w:sz="0" w:space="0" w:color="auto"/>
            <w:bottom w:val="none" w:sz="0" w:space="0" w:color="auto"/>
            <w:right w:val="none" w:sz="0" w:space="0" w:color="auto"/>
          </w:divBdr>
          <w:divsChild>
            <w:div w:id="67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979">
      <w:bodyDiv w:val="1"/>
      <w:marLeft w:val="0"/>
      <w:marRight w:val="0"/>
      <w:marTop w:val="0"/>
      <w:marBottom w:val="0"/>
      <w:divBdr>
        <w:top w:val="none" w:sz="0" w:space="0" w:color="auto"/>
        <w:left w:val="none" w:sz="0" w:space="0" w:color="auto"/>
        <w:bottom w:val="none" w:sz="0" w:space="0" w:color="auto"/>
        <w:right w:val="none" w:sz="0" w:space="0" w:color="auto"/>
      </w:divBdr>
      <w:divsChild>
        <w:div w:id="874538005">
          <w:marLeft w:val="0"/>
          <w:marRight w:val="0"/>
          <w:marTop w:val="0"/>
          <w:marBottom w:val="0"/>
          <w:divBdr>
            <w:top w:val="none" w:sz="0" w:space="0" w:color="auto"/>
            <w:left w:val="none" w:sz="0" w:space="0" w:color="auto"/>
            <w:bottom w:val="none" w:sz="0" w:space="0" w:color="auto"/>
            <w:right w:val="none" w:sz="0" w:space="0" w:color="auto"/>
          </w:divBdr>
          <w:divsChild>
            <w:div w:id="14229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3192">
      <w:bodyDiv w:val="1"/>
      <w:marLeft w:val="0"/>
      <w:marRight w:val="0"/>
      <w:marTop w:val="0"/>
      <w:marBottom w:val="0"/>
      <w:divBdr>
        <w:top w:val="none" w:sz="0" w:space="0" w:color="auto"/>
        <w:left w:val="none" w:sz="0" w:space="0" w:color="auto"/>
        <w:bottom w:val="none" w:sz="0" w:space="0" w:color="auto"/>
        <w:right w:val="none" w:sz="0" w:space="0" w:color="auto"/>
      </w:divBdr>
      <w:divsChild>
        <w:div w:id="674653829">
          <w:marLeft w:val="0"/>
          <w:marRight w:val="0"/>
          <w:marTop w:val="0"/>
          <w:marBottom w:val="0"/>
          <w:divBdr>
            <w:top w:val="none" w:sz="0" w:space="0" w:color="auto"/>
            <w:left w:val="none" w:sz="0" w:space="0" w:color="auto"/>
            <w:bottom w:val="none" w:sz="0" w:space="0" w:color="auto"/>
            <w:right w:val="none" w:sz="0" w:space="0" w:color="auto"/>
          </w:divBdr>
          <w:divsChild>
            <w:div w:id="6083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0562">
      <w:bodyDiv w:val="1"/>
      <w:marLeft w:val="0"/>
      <w:marRight w:val="0"/>
      <w:marTop w:val="0"/>
      <w:marBottom w:val="0"/>
      <w:divBdr>
        <w:top w:val="none" w:sz="0" w:space="0" w:color="auto"/>
        <w:left w:val="none" w:sz="0" w:space="0" w:color="auto"/>
        <w:bottom w:val="none" w:sz="0" w:space="0" w:color="auto"/>
        <w:right w:val="none" w:sz="0" w:space="0" w:color="auto"/>
      </w:divBdr>
      <w:divsChild>
        <w:div w:id="738409473">
          <w:marLeft w:val="0"/>
          <w:marRight w:val="0"/>
          <w:marTop w:val="0"/>
          <w:marBottom w:val="0"/>
          <w:divBdr>
            <w:top w:val="none" w:sz="0" w:space="0" w:color="auto"/>
            <w:left w:val="none" w:sz="0" w:space="0" w:color="auto"/>
            <w:bottom w:val="none" w:sz="0" w:space="0" w:color="auto"/>
            <w:right w:val="none" w:sz="0" w:space="0" w:color="auto"/>
          </w:divBdr>
          <w:divsChild>
            <w:div w:id="247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105">
      <w:bodyDiv w:val="1"/>
      <w:marLeft w:val="0"/>
      <w:marRight w:val="0"/>
      <w:marTop w:val="0"/>
      <w:marBottom w:val="0"/>
      <w:divBdr>
        <w:top w:val="none" w:sz="0" w:space="0" w:color="auto"/>
        <w:left w:val="none" w:sz="0" w:space="0" w:color="auto"/>
        <w:bottom w:val="none" w:sz="0" w:space="0" w:color="auto"/>
        <w:right w:val="none" w:sz="0" w:space="0" w:color="auto"/>
      </w:divBdr>
      <w:divsChild>
        <w:div w:id="1851600493">
          <w:marLeft w:val="0"/>
          <w:marRight w:val="0"/>
          <w:marTop w:val="0"/>
          <w:marBottom w:val="0"/>
          <w:divBdr>
            <w:top w:val="none" w:sz="0" w:space="0" w:color="auto"/>
            <w:left w:val="none" w:sz="0" w:space="0" w:color="auto"/>
            <w:bottom w:val="none" w:sz="0" w:space="0" w:color="auto"/>
            <w:right w:val="none" w:sz="0" w:space="0" w:color="auto"/>
          </w:divBdr>
          <w:divsChild>
            <w:div w:id="313679274">
              <w:marLeft w:val="0"/>
              <w:marRight w:val="0"/>
              <w:marTop w:val="0"/>
              <w:marBottom w:val="0"/>
              <w:divBdr>
                <w:top w:val="none" w:sz="0" w:space="0" w:color="auto"/>
                <w:left w:val="none" w:sz="0" w:space="0" w:color="auto"/>
                <w:bottom w:val="none" w:sz="0" w:space="0" w:color="auto"/>
                <w:right w:val="none" w:sz="0" w:space="0" w:color="auto"/>
              </w:divBdr>
            </w:div>
            <w:div w:id="399324899">
              <w:marLeft w:val="0"/>
              <w:marRight w:val="0"/>
              <w:marTop w:val="0"/>
              <w:marBottom w:val="0"/>
              <w:divBdr>
                <w:top w:val="none" w:sz="0" w:space="0" w:color="auto"/>
                <w:left w:val="none" w:sz="0" w:space="0" w:color="auto"/>
                <w:bottom w:val="none" w:sz="0" w:space="0" w:color="auto"/>
                <w:right w:val="none" w:sz="0" w:space="0" w:color="auto"/>
              </w:divBdr>
            </w:div>
            <w:div w:id="525565404">
              <w:marLeft w:val="0"/>
              <w:marRight w:val="0"/>
              <w:marTop w:val="0"/>
              <w:marBottom w:val="0"/>
              <w:divBdr>
                <w:top w:val="none" w:sz="0" w:space="0" w:color="auto"/>
                <w:left w:val="none" w:sz="0" w:space="0" w:color="auto"/>
                <w:bottom w:val="none" w:sz="0" w:space="0" w:color="auto"/>
                <w:right w:val="none" w:sz="0" w:space="0" w:color="auto"/>
              </w:divBdr>
            </w:div>
            <w:div w:id="682827392">
              <w:marLeft w:val="0"/>
              <w:marRight w:val="0"/>
              <w:marTop w:val="0"/>
              <w:marBottom w:val="0"/>
              <w:divBdr>
                <w:top w:val="none" w:sz="0" w:space="0" w:color="auto"/>
                <w:left w:val="none" w:sz="0" w:space="0" w:color="auto"/>
                <w:bottom w:val="none" w:sz="0" w:space="0" w:color="auto"/>
                <w:right w:val="none" w:sz="0" w:space="0" w:color="auto"/>
              </w:divBdr>
            </w:div>
            <w:div w:id="829828668">
              <w:marLeft w:val="0"/>
              <w:marRight w:val="0"/>
              <w:marTop w:val="0"/>
              <w:marBottom w:val="0"/>
              <w:divBdr>
                <w:top w:val="none" w:sz="0" w:space="0" w:color="auto"/>
                <w:left w:val="none" w:sz="0" w:space="0" w:color="auto"/>
                <w:bottom w:val="none" w:sz="0" w:space="0" w:color="auto"/>
                <w:right w:val="none" w:sz="0" w:space="0" w:color="auto"/>
              </w:divBdr>
            </w:div>
            <w:div w:id="949359382">
              <w:marLeft w:val="0"/>
              <w:marRight w:val="0"/>
              <w:marTop w:val="0"/>
              <w:marBottom w:val="0"/>
              <w:divBdr>
                <w:top w:val="none" w:sz="0" w:space="0" w:color="auto"/>
                <w:left w:val="none" w:sz="0" w:space="0" w:color="auto"/>
                <w:bottom w:val="none" w:sz="0" w:space="0" w:color="auto"/>
                <w:right w:val="none" w:sz="0" w:space="0" w:color="auto"/>
              </w:divBdr>
            </w:div>
            <w:div w:id="1031031255">
              <w:marLeft w:val="0"/>
              <w:marRight w:val="0"/>
              <w:marTop w:val="0"/>
              <w:marBottom w:val="0"/>
              <w:divBdr>
                <w:top w:val="none" w:sz="0" w:space="0" w:color="auto"/>
                <w:left w:val="none" w:sz="0" w:space="0" w:color="auto"/>
                <w:bottom w:val="none" w:sz="0" w:space="0" w:color="auto"/>
                <w:right w:val="none" w:sz="0" w:space="0" w:color="auto"/>
              </w:divBdr>
            </w:div>
            <w:div w:id="1087729349">
              <w:marLeft w:val="0"/>
              <w:marRight w:val="0"/>
              <w:marTop w:val="0"/>
              <w:marBottom w:val="0"/>
              <w:divBdr>
                <w:top w:val="none" w:sz="0" w:space="0" w:color="auto"/>
                <w:left w:val="none" w:sz="0" w:space="0" w:color="auto"/>
                <w:bottom w:val="none" w:sz="0" w:space="0" w:color="auto"/>
                <w:right w:val="none" w:sz="0" w:space="0" w:color="auto"/>
              </w:divBdr>
            </w:div>
            <w:div w:id="1189492990">
              <w:marLeft w:val="0"/>
              <w:marRight w:val="0"/>
              <w:marTop w:val="0"/>
              <w:marBottom w:val="0"/>
              <w:divBdr>
                <w:top w:val="none" w:sz="0" w:space="0" w:color="auto"/>
                <w:left w:val="none" w:sz="0" w:space="0" w:color="auto"/>
                <w:bottom w:val="none" w:sz="0" w:space="0" w:color="auto"/>
                <w:right w:val="none" w:sz="0" w:space="0" w:color="auto"/>
              </w:divBdr>
            </w:div>
            <w:div w:id="1310285996">
              <w:marLeft w:val="0"/>
              <w:marRight w:val="0"/>
              <w:marTop w:val="0"/>
              <w:marBottom w:val="0"/>
              <w:divBdr>
                <w:top w:val="none" w:sz="0" w:space="0" w:color="auto"/>
                <w:left w:val="none" w:sz="0" w:space="0" w:color="auto"/>
                <w:bottom w:val="none" w:sz="0" w:space="0" w:color="auto"/>
                <w:right w:val="none" w:sz="0" w:space="0" w:color="auto"/>
              </w:divBdr>
            </w:div>
            <w:div w:id="1386756669">
              <w:marLeft w:val="0"/>
              <w:marRight w:val="0"/>
              <w:marTop w:val="0"/>
              <w:marBottom w:val="0"/>
              <w:divBdr>
                <w:top w:val="none" w:sz="0" w:space="0" w:color="auto"/>
                <w:left w:val="none" w:sz="0" w:space="0" w:color="auto"/>
                <w:bottom w:val="none" w:sz="0" w:space="0" w:color="auto"/>
                <w:right w:val="none" w:sz="0" w:space="0" w:color="auto"/>
              </w:divBdr>
            </w:div>
            <w:div w:id="1795053269">
              <w:marLeft w:val="0"/>
              <w:marRight w:val="0"/>
              <w:marTop w:val="0"/>
              <w:marBottom w:val="0"/>
              <w:divBdr>
                <w:top w:val="none" w:sz="0" w:space="0" w:color="auto"/>
                <w:left w:val="none" w:sz="0" w:space="0" w:color="auto"/>
                <w:bottom w:val="none" w:sz="0" w:space="0" w:color="auto"/>
                <w:right w:val="none" w:sz="0" w:space="0" w:color="auto"/>
              </w:divBdr>
            </w:div>
            <w:div w:id="1977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9091">
      <w:bodyDiv w:val="1"/>
      <w:marLeft w:val="0"/>
      <w:marRight w:val="0"/>
      <w:marTop w:val="0"/>
      <w:marBottom w:val="0"/>
      <w:divBdr>
        <w:top w:val="none" w:sz="0" w:space="0" w:color="auto"/>
        <w:left w:val="none" w:sz="0" w:space="0" w:color="auto"/>
        <w:bottom w:val="none" w:sz="0" w:space="0" w:color="auto"/>
        <w:right w:val="none" w:sz="0" w:space="0" w:color="auto"/>
      </w:divBdr>
      <w:divsChild>
        <w:div w:id="1963726834">
          <w:marLeft w:val="0"/>
          <w:marRight w:val="0"/>
          <w:marTop w:val="0"/>
          <w:marBottom w:val="0"/>
          <w:divBdr>
            <w:top w:val="none" w:sz="0" w:space="0" w:color="auto"/>
            <w:left w:val="none" w:sz="0" w:space="0" w:color="auto"/>
            <w:bottom w:val="none" w:sz="0" w:space="0" w:color="auto"/>
            <w:right w:val="none" w:sz="0" w:space="0" w:color="auto"/>
          </w:divBdr>
          <w:divsChild>
            <w:div w:id="1030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9231">
      <w:bodyDiv w:val="1"/>
      <w:marLeft w:val="0"/>
      <w:marRight w:val="0"/>
      <w:marTop w:val="0"/>
      <w:marBottom w:val="0"/>
      <w:divBdr>
        <w:top w:val="none" w:sz="0" w:space="0" w:color="auto"/>
        <w:left w:val="none" w:sz="0" w:space="0" w:color="auto"/>
        <w:bottom w:val="none" w:sz="0" w:space="0" w:color="auto"/>
        <w:right w:val="none" w:sz="0" w:space="0" w:color="auto"/>
      </w:divBdr>
      <w:divsChild>
        <w:div w:id="1368026480">
          <w:marLeft w:val="0"/>
          <w:marRight w:val="0"/>
          <w:marTop w:val="0"/>
          <w:marBottom w:val="0"/>
          <w:divBdr>
            <w:top w:val="none" w:sz="0" w:space="0" w:color="auto"/>
            <w:left w:val="none" w:sz="0" w:space="0" w:color="auto"/>
            <w:bottom w:val="none" w:sz="0" w:space="0" w:color="auto"/>
            <w:right w:val="none" w:sz="0" w:space="0" w:color="auto"/>
          </w:divBdr>
          <w:divsChild>
            <w:div w:id="1392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5173">
      <w:bodyDiv w:val="1"/>
      <w:marLeft w:val="0"/>
      <w:marRight w:val="0"/>
      <w:marTop w:val="0"/>
      <w:marBottom w:val="0"/>
      <w:divBdr>
        <w:top w:val="none" w:sz="0" w:space="0" w:color="auto"/>
        <w:left w:val="none" w:sz="0" w:space="0" w:color="auto"/>
        <w:bottom w:val="none" w:sz="0" w:space="0" w:color="auto"/>
        <w:right w:val="none" w:sz="0" w:space="0" w:color="auto"/>
      </w:divBdr>
      <w:divsChild>
        <w:div w:id="623272017">
          <w:marLeft w:val="0"/>
          <w:marRight w:val="0"/>
          <w:marTop w:val="0"/>
          <w:marBottom w:val="0"/>
          <w:divBdr>
            <w:top w:val="none" w:sz="0" w:space="0" w:color="auto"/>
            <w:left w:val="none" w:sz="0" w:space="0" w:color="auto"/>
            <w:bottom w:val="none" w:sz="0" w:space="0" w:color="auto"/>
            <w:right w:val="none" w:sz="0" w:space="0" w:color="auto"/>
          </w:divBdr>
          <w:divsChild>
            <w:div w:id="1854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8228">
      <w:bodyDiv w:val="1"/>
      <w:marLeft w:val="0"/>
      <w:marRight w:val="0"/>
      <w:marTop w:val="0"/>
      <w:marBottom w:val="0"/>
      <w:divBdr>
        <w:top w:val="none" w:sz="0" w:space="0" w:color="auto"/>
        <w:left w:val="none" w:sz="0" w:space="0" w:color="auto"/>
        <w:bottom w:val="none" w:sz="0" w:space="0" w:color="auto"/>
        <w:right w:val="none" w:sz="0" w:space="0" w:color="auto"/>
      </w:divBdr>
      <w:divsChild>
        <w:div w:id="519395865">
          <w:marLeft w:val="0"/>
          <w:marRight w:val="0"/>
          <w:marTop w:val="0"/>
          <w:marBottom w:val="0"/>
          <w:divBdr>
            <w:top w:val="none" w:sz="0" w:space="0" w:color="auto"/>
            <w:left w:val="none" w:sz="0" w:space="0" w:color="auto"/>
            <w:bottom w:val="none" w:sz="0" w:space="0" w:color="auto"/>
            <w:right w:val="none" w:sz="0" w:space="0" w:color="auto"/>
          </w:divBdr>
          <w:divsChild>
            <w:div w:id="1380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4062">
      <w:bodyDiv w:val="1"/>
      <w:marLeft w:val="0"/>
      <w:marRight w:val="0"/>
      <w:marTop w:val="0"/>
      <w:marBottom w:val="0"/>
      <w:divBdr>
        <w:top w:val="none" w:sz="0" w:space="0" w:color="auto"/>
        <w:left w:val="none" w:sz="0" w:space="0" w:color="auto"/>
        <w:bottom w:val="none" w:sz="0" w:space="0" w:color="auto"/>
        <w:right w:val="none" w:sz="0" w:space="0" w:color="auto"/>
      </w:divBdr>
      <w:divsChild>
        <w:div w:id="714894748">
          <w:marLeft w:val="0"/>
          <w:marRight w:val="0"/>
          <w:marTop w:val="0"/>
          <w:marBottom w:val="0"/>
          <w:divBdr>
            <w:top w:val="none" w:sz="0" w:space="0" w:color="auto"/>
            <w:left w:val="none" w:sz="0" w:space="0" w:color="auto"/>
            <w:bottom w:val="none" w:sz="0" w:space="0" w:color="auto"/>
            <w:right w:val="none" w:sz="0" w:space="0" w:color="auto"/>
          </w:divBdr>
          <w:divsChild>
            <w:div w:id="13294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0461">
      <w:bodyDiv w:val="1"/>
      <w:marLeft w:val="0"/>
      <w:marRight w:val="0"/>
      <w:marTop w:val="0"/>
      <w:marBottom w:val="0"/>
      <w:divBdr>
        <w:top w:val="none" w:sz="0" w:space="0" w:color="auto"/>
        <w:left w:val="none" w:sz="0" w:space="0" w:color="auto"/>
        <w:bottom w:val="none" w:sz="0" w:space="0" w:color="auto"/>
        <w:right w:val="none" w:sz="0" w:space="0" w:color="auto"/>
      </w:divBdr>
      <w:divsChild>
        <w:div w:id="51974436">
          <w:marLeft w:val="0"/>
          <w:marRight w:val="0"/>
          <w:marTop w:val="0"/>
          <w:marBottom w:val="0"/>
          <w:divBdr>
            <w:top w:val="none" w:sz="0" w:space="0" w:color="auto"/>
            <w:left w:val="none" w:sz="0" w:space="0" w:color="auto"/>
            <w:bottom w:val="none" w:sz="0" w:space="0" w:color="auto"/>
            <w:right w:val="none" w:sz="0" w:space="0" w:color="auto"/>
          </w:divBdr>
          <w:divsChild>
            <w:div w:id="933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22">
      <w:bodyDiv w:val="1"/>
      <w:marLeft w:val="0"/>
      <w:marRight w:val="0"/>
      <w:marTop w:val="0"/>
      <w:marBottom w:val="0"/>
      <w:divBdr>
        <w:top w:val="none" w:sz="0" w:space="0" w:color="auto"/>
        <w:left w:val="none" w:sz="0" w:space="0" w:color="auto"/>
        <w:bottom w:val="none" w:sz="0" w:space="0" w:color="auto"/>
        <w:right w:val="none" w:sz="0" w:space="0" w:color="auto"/>
      </w:divBdr>
      <w:divsChild>
        <w:div w:id="1079400818">
          <w:marLeft w:val="0"/>
          <w:marRight w:val="0"/>
          <w:marTop w:val="0"/>
          <w:marBottom w:val="0"/>
          <w:divBdr>
            <w:top w:val="none" w:sz="0" w:space="0" w:color="auto"/>
            <w:left w:val="none" w:sz="0" w:space="0" w:color="auto"/>
            <w:bottom w:val="none" w:sz="0" w:space="0" w:color="auto"/>
            <w:right w:val="none" w:sz="0" w:space="0" w:color="auto"/>
          </w:divBdr>
          <w:divsChild>
            <w:div w:id="9813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4259">
      <w:bodyDiv w:val="1"/>
      <w:marLeft w:val="0"/>
      <w:marRight w:val="0"/>
      <w:marTop w:val="0"/>
      <w:marBottom w:val="0"/>
      <w:divBdr>
        <w:top w:val="none" w:sz="0" w:space="0" w:color="auto"/>
        <w:left w:val="none" w:sz="0" w:space="0" w:color="auto"/>
        <w:bottom w:val="none" w:sz="0" w:space="0" w:color="auto"/>
        <w:right w:val="none" w:sz="0" w:space="0" w:color="auto"/>
      </w:divBdr>
      <w:divsChild>
        <w:div w:id="452789182">
          <w:marLeft w:val="0"/>
          <w:marRight w:val="0"/>
          <w:marTop w:val="0"/>
          <w:marBottom w:val="0"/>
          <w:divBdr>
            <w:top w:val="none" w:sz="0" w:space="0" w:color="auto"/>
            <w:left w:val="none" w:sz="0" w:space="0" w:color="auto"/>
            <w:bottom w:val="none" w:sz="0" w:space="0" w:color="auto"/>
            <w:right w:val="none" w:sz="0" w:space="0" w:color="auto"/>
          </w:divBdr>
          <w:divsChild>
            <w:div w:id="2072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445">
      <w:bodyDiv w:val="1"/>
      <w:marLeft w:val="0"/>
      <w:marRight w:val="0"/>
      <w:marTop w:val="0"/>
      <w:marBottom w:val="0"/>
      <w:divBdr>
        <w:top w:val="none" w:sz="0" w:space="0" w:color="auto"/>
        <w:left w:val="none" w:sz="0" w:space="0" w:color="auto"/>
        <w:bottom w:val="none" w:sz="0" w:space="0" w:color="auto"/>
        <w:right w:val="none" w:sz="0" w:space="0" w:color="auto"/>
      </w:divBdr>
      <w:divsChild>
        <w:div w:id="1227568529">
          <w:marLeft w:val="0"/>
          <w:marRight w:val="0"/>
          <w:marTop w:val="0"/>
          <w:marBottom w:val="0"/>
          <w:divBdr>
            <w:top w:val="none" w:sz="0" w:space="0" w:color="auto"/>
            <w:left w:val="none" w:sz="0" w:space="0" w:color="auto"/>
            <w:bottom w:val="none" w:sz="0" w:space="0" w:color="auto"/>
            <w:right w:val="none" w:sz="0" w:space="0" w:color="auto"/>
          </w:divBdr>
          <w:divsChild>
            <w:div w:id="14022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358">
      <w:bodyDiv w:val="1"/>
      <w:marLeft w:val="0"/>
      <w:marRight w:val="0"/>
      <w:marTop w:val="0"/>
      <w:marBottom w:val="0"/>
      <w:divBdr>
        <w:top w:val="none" w:sz="0" w:space="0" w:color="auto"/>
        <w:left w:val="none" w:sz="0" w:space="0" w:color="auto"/>
        <w:bottom w:val="none" w:sz="0" w:space="0" w:color="auto"/>
        <w:right w:val="none" w:sz="0" w:space="0" w:color="auto"/>
      </w:divBdr>
      <w:divsChild>
        <w:div w:id="268392985">
          <w:marLeft w:val="0"/>
          <w:marRight w:val="0"/>
          <w:marTop w:val="0"/>
          <w:marBottom w:val="0"/>
          <w:divBdr>
            <w:top w:val="none" w:sz="0" w:space="0" w:color="auto"/>
            <w:left w:val="none" w:sz="0" w:space="0" w:color="auto"/>
            <w:bottom w:val="none" w:sz="0" w:space="0" w:color="auto"/>
            <w:right w:val="none" w:sz="0" w:space="0" w:color="auto"/>
          </w:divBdr>
          <w:divsChild>
            <w:div w:id="1812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706">
      <w:bodyDiv w:val="1"/>
      <w:marLeft w:val="0"/>
      <w:marRight w:val="0"/>
      <w:marTop w:val="0"/>
      <w:marBottom w:val="0"/>
      <w:divBdr>
        <w:top w:val="none" w:sz="0" w:space="0" w:color="auto"/>
        <w:left w:val="none" w:sz="0" w:space="0" w:color="auto"/>
        <w:bottom w:val="none" w:sz="0" w:space="0" w:color="auto"/>
        <w:right w:val="none" w:sz="0" w:space="0" w:color="auto"/>
      </w:divBdr>
      <w:divsChild>
        <w:div w:id="1841239933">
          <w:marLeft w:val="0"/>
          <w:marRight w:val="0"/>
          <w:marTop w:val="0"/>
          <w:marBottom w:val="0"/>
          <w:divBdr>
            <w:top w:val="none" w:sz="0" w:space="0" w:color="auto"/>
            <w:left w:val="none" w:sz="0" w:space="0" w:color="auto"/>
            <w:bottom w:val="none" w:sz="0" w:space="0" w:color="auto"/>
            <w:right w:val="none" w:sz="0" w:space="0" w:color="auto"/>
          </w:divBdr>
          <w:divsChild>
            <w:div w:id="97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460">
      <w:bodyDiv w:val="1"/>
      <w:marLeft w:val="0"/>
      <w:marRight w:val="0"/>
      <w:marTop w:val="0"/>
      <w:marBottom w:val="0"/>
      <w:divBdr>
        <w:top w:val="none" w:sz="0" w:space="0" w:color="auto"/>
        <w:left w:val="none" w:sz="0" w:space="0" w:color="auto"/>
        <w:bottom w:val="none" w:sz="0" w:space="0" w:color="auto"/>
        <w:right w:val="none" w:sz="0" w:space="0" w:color="auto"/>
      </w:divBdr>
      <w:divsChild>
        <w:div w:id="508837786">
          <w:marLeft w:val="0"/>
          <w:marRight w:val="0"/>
          <w:marTop w:val="0"/>
          <w:marBottom w:val="0"/>
          <w:divBdr>
            <w:top w:val="none" w:sz="0" w:space="0" w:color="auto"/>
            <w:left w:val="none" w:sz="0" w:space="0" w:color="auto"/>
            <w:bottom w:val="none" w:sz="0" w:space="0" w:color="auto"/>
            <w:right w:val="none" w:sz="0" w:space="0" w:color="auto"/>
          </w:divBdr>
          <w:divsChild>
            <w:div w:id="9272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816">
      <w:bodyDiv w:val="1"/>
      <w:marLeft w:val="0"/>
      <w:marRight w:val="0"/>
      <w:marTop w:val="0"/>
      <w:marBottom w:val="0"/>
      <w:divBdr>
        <w:top w:val="none" w:sz="0" w:space="0" w:color="auto"/>
        <w:left w:val="none" w:sz="0" w:space="0" w:color="auto"/>
        <w:bottom w:val="none" w:sz="0" w:space="0" w:color="auto"/>
        <w:right w:val="none" w:sz="0" w:space="0" w:color="auto"/>
      </w:divBdr>
      <w:divsChild>
        <w:div w:id="1592736062">
          <w:marLeft w:val="0"/>
          <w:marRight w:val="0"/>
          <w:marTop w:val="0"/>
          <w:marBottom w:val="0"/>
          <w:divBdr>
            <w:top w:val="none" w:sz="0" w:space="0" w:color="auto"/>
            <w:left w:val="none" w:sz="0" w:space="0" w:color="auto"/>
            <w:bottom w:val="none" w:sz="0" w:space="0" w:color="auto"/>
            <w:right w:val="none" w:sz="0" w:space="0" w:color="auto"/>
          </w:divBdr>
          <w:divsChild>
            <w:div w:id="13699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356">
      <w:bodyDiv w:val="1"/>
      <w:marLeft w:val="0"/>
      <w:marRight w:val="0"/>
      <w:marTop w:val="0"/>
      <w:marBottom w:val="0"/>
      <w:divBdr>
        <w:top w:val="none" w:sz="0" w:space="0" w:color="auto"/>
        <w:left w:val="none" w:sz="0" w:space="0" w:color="auto"/>
        <w:bottom w:val="none" w:sz="0" w:space="0" w:color="auto"/>
        <w:right w:val="none" w:sz="0" w:space="0" w:color="auto"/>
      </w:divBdr>
      <w:divsChild>
        <w:div w:id="1335037363">
          <w:marLeft w:val="0"/>
          <w:marRight w:val="0"/>
          <w:marTop w:val="0"/>
          <w:marBottom w:val="0"/>
          <w:divBdr>
            <w:top w:val="none" w:sz="0" w:space="0" w:color="auto"/>
            <w:left w:val="none" w:sz="0" w:space="0" w:color="auto"/>
            <w:bottom w:val="none" w:sz="0" w:space="0" w:color="auto"/>
            <w:right w:val="none" w:sz="0" w:space="0" w:color="auto"/>
          </w:divBdr>
          <w:divsChild>
            <w:div w:id="12929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3857">
      <w:bodyDiv w:val="1"/>
      <w:marLeft w:val="0"/>
      <w:marRight w:val="0"/>
      <w:marTop w:val="0"/>
      <w:marBottom w:val="0"/>
      <w:divBdr>
        <w:top w:val="none" w:sz="0" w:space="0" w:color="auto"/>
        <w:left w:val="none" w:sz="0" w:space="0" w:color="auto"/>
        <w:bottom w:val="none" w:sz="0" w:space="0" w:color="auto"/>
        <w:right w:val="none" w:sz="0" w:space="0" w:color="auto"/>
      </w:divBdr>
      <w:divsChild>
        <w:div w:id="39282506">
          <w:marLeft w:val="0"/>
          <w:marRight w:val="0"/>
          <w:marTop w:val="0"/>
          <w:marBottom w:val="0"/>
          <w:divBdr>
            <w:top w:val="none" w:sz="0" w:space="0" w:color="auto"/>
            <w:left w:val="none" w:sz="0" w:space="0" w:color="auto"/>
            <w:bottom w:val="none" w:sz="0" w:space="0" w:color="auto"/>
            <w:right w:val="none" w:sz="0" w:space="0" w:color="auto"/>
          </w:divBdr>
          <w:divsChild>
            <w:div w:id="20250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102">
      <w:bodyDiv w:val="1"/>
      <w:marLeft w:val="0"/>
      <w:marRight w:val="0"/>
      <w:marTop w:val="0"/>
      <w:marBottom w:val="0"/>
      <w:divBdr>
        <w:top w:val="none" w:sz="0" w:space="0" w:color="auto"/>
        <w:left w:val="none" w:sz="0" w:space="0" w:color="auto"/>
        <w:bottom w:val="none" w:sz="0" w:space="0" w:color="auto"/>
        <w:right w:val="none" w:sz="0" w:space="0" w:color="auto"/>
      </w:divBdr>
      <w:divsChild>
        <w:div w:id="762336076">
          <w:marLeft w:val="0"/>
          <w:marRight w:val="0"/>
          <w:marTop w:val="0"/>
          <w:marBottom w:val="0"/>
          <w:divBdr>
            <w:top w:val="none" w:sz="0" w:space="0" w:color="auto"/>
            <w:left w:val="none" w:sz="0" w:space="0" w:color="auto"/>
            <w:bottom w:val="none" w:sz="0" w:space="0" w:color="auto"/>
            <w:right w:val="none" w:sz="0" w:space="0" w:color="auto"/>
          </w:divBdr>
          <w:divsChild>
            <w:div w:id="10763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276">
      <w:bodyDiv w:val="1"/>
      <w:marLeft w:val="0"/>
      <w:marRight w:val="0"/>
      <w:marTop w:val="0"/>
      <w:marBottom w:val="0"/>
      <w:divBdr>
        <w:top w:val="none" w:sz="0" w:space="0" w:color="auto"/>
        <w:left w:val="none" w:sz="0" w:space="0" w:color="auto"/>
        <w:bottom w:val="none" w:sz="0" w:space="0" w:color="auto"/>
        <w:right w:val="none" w:sz="0" w:space="0" w:color="auto"/>
      </w:divBdr>
      <w:divsChild>
        <w:div w:id="1485274195">
          <w:marLeft w:val="0"/>
          <w:marRight w:val="0"/>
          <w:marTop w:val="0"/>
          <w:marBottom w:val="0"/>
          <w:divBdr>
            <w:top w:val="none" w:sz="0" w:space="0" w:color="auto"/>
            <w:left w:val="none" w:sz="0" w:space="0" w:color="auto"/>
            <w:bottom w:val="none" w:sz="0" w:space="0" w:color="auto"/>
            <w:right w:val="none" w:sz="0" w:space="0" w:color="auto"/>
          </w:divBdr>
          <w:divsChild>
            <w:div w:id="524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4421">
      <w:bodyDiv w:val="1"/>
      <w:marLeft w:val="0"/>
      <w:marRight w:val="0"/>
      <w:marTop w:val="0"/>
      <w:marBottom w:val="0"/>
      <w:divBdr>
        <w:top w:val="none" w:sz="0" w:space="0" w:color="auto"/>
        <w:left w:val="none" w:sz="0" w:space="0" w:color="auto"/>
        <w:bottom w:val="none" w:sz="0" w:space="0" w:color="auto"/>
        <w:right w:val="none" w:sz="0" w:space="0" w:color="auto"/>
      </w:divBdr>
      <w:divsChild>
        <w:div w:id="294222544">
          <w:marLeft w:val="0"/>
          <w:marRight w:val="0"/>
          <w:marTop w:val="0"/>
          <w:marBottom w:val="0"/>
          <w:divBdr>
            <w:top w:val="none" w:sz="0" w:space="0" w:color="auto"/>
            <w:left w:val="none" w:sz="0" w:space="0" w:color="auto"/>
            <w:bottom w:val="none" w:sz="0" w:space="0" w:color="auto"/>
            <w:right w:val="none" w:sz="0" w:space="0" w:color="auto"/>
          </w:divBdr>
          <w:divsChild>
            <w:div w:id="236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2601">
      <w:bodyDiv w:val="1"/>
      <w:marLeft w:val="0"/>
      <w:marRight w:val="0"/>
      <w:marTop w:val="0"/>
      <w:marBottom w:val="0"/>
      <w:divBdr>
        <w:top w:val="none" w:sz="0" w:space="0" w:color="auto"/>
        <w:left w:val="none" w:sz="0" w:space="0" w:color="auto"/>
        <w:bottom w:val="none" w:sz="0" w:space="0" w:color="auto"/>
        <w:right w:val="none" w:sz="0" w:space="0" w:color="auto"/>
      </w:divBdr>
      <w:divsChild>
        <w:div w:id="472064650">
          <w:marLeft w:val="0"/>
          <w:marRight w:val="0"/>
          <w:marTop w:val="0"/>
          <w:marBottom w:val="0"/>
          <w:divBdr>
            <w:top w:val="none" w:sz="0" w:space="0" w:color="auto"/>
            <w:left w:val="none" w:sz="0" w:space="0" w:color="auto"/>
            <w:bottom w:val="none" w:sz="0" w:space="0" w:color="auto"/>
            <w:right w:val="none" w:sz="0" w:space="0" w:color="auto"/>
          </w:divBdr>
          <w:divsChild>
            <w:div w:id="5782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542">
      <w:bodyDiv w:val="1"/>
      <w:marLeft w:val="0"/>
      <w:marRight w:val="0"/>
      <w:marTop w:val="0"/>
      <w:marBottom w:val="0"/>
      <w:divBdr>
        <w:top w:val="none" w:sz="0" w:space="0" w:color="auto"/>
        <w:left w:val="none" w:sz="0" w:space="0" w:color="auto"/>
        <w:bottom w:val="none" w:sz="0" w:space="0" w:color="auto"/>
        <w:right w:val="none" w:sz="0" w:space="0" w:color="auto"/>
      </w:divBdr>
      <w:divsChild>
        <w:div w:id="2080243926">
          <w:marLeft w:val="0"/>
          <w:marRight w:val="0"/>
          <w:marTop w:val="0"/>
          <w:marBottom w:val="0"/>
          <w:divBdr>
            <w:top w:val="none" w:sz="0" w:space="0" w:color="auto"/>
            <w:left w:val="none" w:sz="0" w:space="0" w:color="auto"/>
            <w:bottom w:val="none" w:sz="0" w:space="0" w:color="auto"/>
            <w:right w:val="none" w:sz="0" w:space="0" w:color="auto"/>
          </w:divBdr>
          <w:divsChild>
            <w:div w:id="1248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9947">
      <w:bodyDiv w:val="1"/>
      <w:marLeft w:val="0"/>
      <w:marRight w:val="0"/>
      <w:marTop w:val="0"/>
      <w:marBottom w:val="0"/>
      <w:divBdr>
        <w:top w:val="none" w:sz="0" w:space="0" w:color="auto"/>
        <w:left w:val="none" w:sz="0" w:space="0" w:color="auto"/>
        <w:bottom w:val="none" w:sz="0" w:space="0" w:color="auto"/>
        <w:right w:val="none" w:sz="0" w:space="0" w:color="auto"/>
      </w:divBdr>
      <w:divsChild>
        <w:div w:id="410589800">
          <w:marLeft w:val="0"/>
          <w:marRight w:val="0"/>
          <w:marTop w:val="0"/>
          <w:marBottom w:val="0"/>
          <w:divBdr>
            <w:top w:val="none" w:sz="0" w:space="0" w:color="auto"/>
            <w:left w:val="none" w:sz="0" w:space="0" w:color="auto"/>
            <w:bottom w:val="none" w:sz="0" w:space="0" w:color="auto"/>
            <w:right w:val="none" w:sz="0" w:space="0" w:color="auto"/>
          </w:divBdr>
          <w:divsChild>
            <w:div w:id="20837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743">
      <w:bodyDiv w:val="1"/>
      <w:marLeft w:val="0"/>
      <w:marRight w:val="0"/>
      <w:marTop w:val="0"/>
      <w:marBottom w:val="0"/>
      <w:divBdr>
        <w:top w:val="none" w:sz="0" w:space="0" w:color="auto"/>
        <w:left w:val="none" w:sz="0" w:space="0" w:color="auto"/>
        <w:bottom w:val="none" w:sz="0" w:space="0" w:color="auto"/>
        <w:right w:val="none" w:sz="0" w:space="0" w:color="auto"/>
      </w:divBdr>
      <w:divsChild>
        <w:div w:id="1106928080">
          <w:marLeft w:val="0"/>
          <w:marRight w:val="0"/>
          <w:marTop w:val="0"/>
          <w:marBottom w:val="0"/>
          <w:divBdr>
            <w:top w:val="none" w:sz="0" w:space="0" w:color="auto"/>
            <w:left w:val="none" w:sz="0" w:space="0" w:color="auto"/>
            <w:bottom w:val="none" w:sz="0" w:space="0" w:color="auto"/>
            <w:right w:val="none" w:sz="0" w:space="0" w:color="auto"/>
          </w:divBdr>
          <w:divsChild>
            <w:div w:id="152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6">
      <w:bodyDiv w:val="1"/>
      <w:marLeft w:val="0"/>
      <w:marRight w:val="0"/>
      <w:marTop w:val="0"/>
      <w:marBottom w:val="0"/>
      <w:divBdr>
        <w:top w:val="none" w:sz="0" w:space="0" w:color="auto"/>
        <w:left w:val="none" w:sz="0" w:space="0" w:color="auto"/>
        <w:bottom w:val="none" w:sz="0" w:space="0" w:color="auto"/>
        <w:right w:val="none" w:sz="0" w:space="0" w:color="auto"/>
      </w:divBdr>
      <w:divsChild>
        <w:div w:id="1745032691">
          <w:marLeft w:val="0"/>
          <w:marRight w:val="0"/>
          <w:marTop w:val="0"/>
          <w:marBottom w:val="0"/>
          <w:divBdr>
            <w:top w:val="none" w:sz="0" w:space="0" w:color="auto"/>
            <w:left w:val="none" w:sz="0" w:space="0" w:color="auto"/>
            <w:bottom w:val="none" w:sz="0" w:space="0" w:color="auto"/>
            <w:right w:val="none" w:sz="0" w:space="0" w:color="auto"/>
          </w:divBdr>
          <w:divsChild>
            <w:div w:id="602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546">
      <w:bodyDiv w:val="1"/>
      <w:marLeft w:val="0"/>
      <w:marRight w:val="0"/>
      <w:marTop w:val="0"/>
      <w:marBottom w:val="0"/>
      <w:divBdr>
        <w:top w:val="none" w:sz="0" w:space="0" w:color="auto"/>
        <w:left w:val="none" w:sz="0" w:space="0" w:color="auto"/>
        <w:bottom w:val="none" w:sz="0" w:space="0" w:color="auto"/>
        <w:right w:val="none" w:sz="0" w:space="0" w:color="auto"/>
      </w:divBdr>
      <w:divsChild>
        <w:div w:id="445849513">
          <w:marLeft w:val="0"/>
          <w:marRight w:val="0"/>
          <w:marTop w:val="0"/>
          <w:marBottom w:val="0"/>
          <w:divBdr>
            <w:top w:val="none" w:sz="0" w:space="0" w:color="auto"/>
            <w:left w:val="none" w:sz="0" w:space="0" w:color="auto"/>
            <w:bottom w:val="none" w:sz="0" w:space="0" w:color="auto"/>
            <w:right w:val="none" w:sz="0" w:space="0" w:color="auto"/>
          </w:divBdr>
          <w:divsChild>
            <w:div w:id="19622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421">
      <w:bodyDiv w:val="1"/>
      <w:marLeft w:val="0"/>
      <w:marRight w:val="0"/>
      <w:marTop w:val="0"/>
      <w:marBottom w:val="0"/>
      <w:divBdr>
        <w:top w:val="none" w:sz="0" w:space="0" w:color="auto"/>
        <w:left w:val="none" w:sz="0" w:space="0" w:color="auto"/>
        <w:bottom w:val="none" w:sz="0" w:space="0" w:color="auto"/>
        <w:right w:val="none" w:sz="0" w:space="0" w:color="auto"/>
      </w:divBdr>
      <w:divsChild>
        <w:div w:id="313989579">
          <w:marLeft w:val="0"/>
          <w:marRight w:val="0"/>
          <w:marTop w:val="0"/>
          <w:marBottom w:val="0"/>
          <w:divBdr>
            <w:top w:val="none" w:sz="0" w:space="0" w:color="auto"/>
            <w:left w:val="none" w:sz="0" w:space="0" w:color="auto"/>
            <w:bottom w:val="none" w:sz="0" w:space="0" w:color="auto"/>
            <w:right w:val="none" w:sz="0" w:space="0" w:color="auto"/>
          </w:divBdr>
          <w:divsChild>
            <w:div w:id="8091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819">
      <w:bodyDiv w:val="1"/>
      <w:marLeft w:val="0"/>
      <w:marRight w:val="0"/>
      <w:marTop w:val="0"/>
      <w:marBottom w:val="0"/>
      <w:divBdr>
        <w:top w:val="none" w:sz="0" w:space="0" w:color="auto"/>
        <w:left w:val="none" w:sz="0" w:space="0" w:color="auto"/>
        <w:bottom w:val="none" w:sz="0" w:space="0" w:color="auto"/>
        <w:right w:val="none" w:sz="0" w:space="0" w:color="auto"/>
      </w:divBdr>
      <w:divsChild>
        <w:div w:id="1345279223">
          <w:marLeft w:val="0"/>
          <w:marRight w:val="0"/>
          <w:marTop w:val="0"/>
          <w:marBottom w:val="0"/>
          <w:divBdr>
            <w:top w:val="none" w:sz="0" w:space="0" w:color="auto"/>
            <w:left w:val="none" w:sz="0" w:space="0" w:color="auto"/>
            <w:bottom w:val="none" w:sz="0" w:space="0" w:color="auto"/>
            <w:right w:val="none" w:sz="0" w:space="0" w:color="auto"/>
          </w:divBdr>
          <w:divsChild>
            <w:div w:id="14828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6659">
      <w:bodyDiv w:val="1"/>
      <w:marLeft w:val="0"/>
      <w:marRight w:val="0"/>
      <w:marTop w:val="0"/>
      <w:marBottom w:val="0"/>
      <w:divBdr>
        <w:top w:val="none" w:sz="0" w:space="0" w:color="auto"/>
        <w:left w:val="none" w:sz="0" w:space="0" w:color="auto"/>
        <w:bottom w:val="none" w:sz="0" w:space="0" w:color="auto"/>
        <w:right w:val="none" w:sz="0" w:space="0" w:color="auto"/>
      </w:divBdr>
      <w:divsChild>
        <w:div w:id="37363995">
          <w:marLeft w:val="0"/>
          <w:marRight w:val="0"/>
          <w:marTop w:val="0"/>
          <w:marBottom w:val="0"/>
          <w:divBdr>
            <w:top w:val="none" w:sz="0" w:space="0" w:color="auto"/>
            <w:left w:val="none" w:sz="0" w:space="0" w:color="auto"/>
            <w:bottom w:val="none" w:sz="0" w:space="0" w:color="auto"/>
            <w:right w:val="none" w:sz="0" w:space="0" w:color="auto"/>
          </w:divBdr>
          <w:divsChild>
            <w:div w:id="19153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599">
      <w:bodyDiv w:val="1"/>
      <w:marLeft w:val="0"/>
      <w:marRight w:val="0"/>
      <w:marTop w:val="0"/>
      <w:marBottom w:val="0"/>
      <w:divBdr>
        <w:top w:val="none" w:sz="0" w:space="0" w:color="auto"/>
        <w:left w:val="none" w:sz="0" w:space="0" w:color="auto"/>
        <w:bottom w:val="none" w:sz="0" w:space="0" w:color="auto"/>
        <w:right w:val="none" w:sz="0" w:space="0" w:color="auto"/>
      </w:divBdr>
      <w:divsChild>
        <w:div w:id="2046589241">
          <w:marLeft w:val="0"/>
          <w:marRight w:val="0"/>
          <w:marTop w:val="0"/>
          <w:marBottom w:val="0"/>
          <w:divBdr>
            <w:top w:val="none" w:sz="0" w:space="0" w:color="auto"/>
            <w:left w:val="none" w:sz="0" w:space="0" w:color="auto"/>
            <w:bottom w:val="none" w:sz="0" w:space="0" w:color="auto"/>
            <w:right w:val="none" w:sz="0" w:space="0" w:color="auto"/>
          </w:divBdr>
          <w:divsChild>
            <w:div w:id="19354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0145">
      <w:bodyDiv w:val="1"/>
      <w:marLeft w:val="0"/>
      <w:marRight w:val="0"/>
      <w:marTop w:val="0"/>
      <w:marBottom w:val="0"/>
      <w:divBdr>
        <w:top w:val="none" w:sz="0" w:space="0" w:color="auto"/>
        <w:left w:val="none" w:sz="0" w:space="0" w:color="auto"/>
        <w:bottom w:val="none" w:sz="0" w:space="0" w:color="auto"/>
        <w:right w:val="none" w:sz="0" w:space="0" w:color="auto"/>
      </w:divBdr>
      <w:divsChild>
        <w:div w:id="259919767">
          <w:marLeft w:val="0"/>
          <w:marRight w:val="0"/>
          <w:marTop w:val="0"/>
          <w:marBottom w:val="0"/>
          <w:divBdr>
            <w:top w:val="none" w:sz="0" w:space="0" w:color="auto"/>
            <w:left w:val="none" w:sz="0" w:space="0" w:color="auto"/>
            <w:bottom w:val="none" w:sz="0" w:space="0" w:color="auto"/>
            <w:right w:val="none" w:sz="0" w:space="0" w:color="auto"/>
          </w:divBdr>
          <w:divsChild>
            <w:div w:id="21169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06">
      <w:bodyDiv w:val="1"/>
      <w:marLeft w:val="0"/>
      <w:marRight w:val="0"/>
      <w:marTop w:val="0"/>
      <w:marBottom w:val="0"/>
      <w:divBdr>
        <w:top w:val="none" w:sz="0" w:space="0" w:color="auto"/>
        <w:left w:val="none" w:sz="0" w:space="0" w:color="auto"/>
        <w:bottom w:val="none" w:sz="0" w:space="0" w:color="auto"/>
        <w:right w:val="none" w:sz="0" w:space="0" w:color="auto"/>
      </w:divBdr>
      <w:divsChild>
        <w:div w:id="439376176">
          <w:marLeft w:val="0"/>
          <w:marRight w:val="0"/>
          <w:marTop w:val="0"/>
          <w:marBottom w:val="0"/>
          <w:divBdr>
            <w:top w:val="none" w:sz="0" w:space="0" w:color="auto"/>
            <w:left w:val="none" w:sz="0" w:space="0" w:color="auto"/>
            <w:bottom w:val="none" w:sz="0" w:space="0" w:color="auto"/>
            <w:right w:val="none" w:sz="0" w:space="0" w:color="auto"/>
          </w:divBdr>
          <w:divsChild>
            <w:div w:id="1203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6468">
      <w:bodyDiv w:val="1"/>
      <w:marLeft w:val="0"/>
      <w:marRight w:val="0"/>
      <w:marTop w:val="0"/>
      <w:marBottom w:val="0"/>
      <w:divBdr>
        <w:top w:val="none" w:sz="0" w:space="0" w:color="auto"/>
        <w:left w:val="none" w:sz="0" w:space="0" w:color="auto"/>
        <w:bottom w:val="none" w:sz="0" w:space="0" w:color="auto"/>
        <w:right w:val="none" w:sz="0" w:space="0" w:color="auto"/>
      </w:divBdr>
      <w:divsChild>
        <w:div w:id="2024551188">
          <w:marLeft w:val="0"/>
          <w:marRight w:val="0"/>
          <w:marTop w:val="0"/>
          <w:marBottom w:val="0"/>
          <w:divBdr>
            <w:top w:val="none" w:sz="0" w:space="0" w:color="auto"/>
            <w:left w:val="none" w:sz="0" w:space="0" w:color="auto"/>
            <w:bottom w:val="none" w:sz="0" w:space="0" w:color="auto"/>
            <w:right w:val="none" w:sz="0" w:space="0" w:color="auto"/>
          </w:divBdr>
          <w:divsChild>
            <w:div w:id="1243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6806">
      <w:bodyDiv w:val="1"/>
      <w:marLeft w:val="0"/>
      <w:marRight w:val="0"/>
      <w:marTop w:val="0"/>
      <w:marBottom w:val="0"/>
      <w:divBdr>
        <w:top w:val="none" w:sz="0" w:space="0" w:color="auto"/>
        <w:left w:val="none" w:sz="0" w:space="0" w:color="auto"/>
        <w:bottom w:val="none" w:sz="0" w:space="0" w:color="auto"/>
        <w:right w:val="none" w:sz="0" w:space="0" w:color="auto"/>
      </w:divBdr>
      <w:divsChild>
        <w:div w:id="722680313">
          <w:marLeft w:val="0"/>
          <w:marRight w:val="0"/>
          <w:marTop w:val="0"/>
          <w:marBottom w:val="0"/>
          <w:divBdr>
            <w:top w:val="none" w:sz="0" w:space="0" w:color="auto"/>
            <w:left w:val="none" w:sz="0" w:space="0" w:color="auto"/>
            <w:bottom w:val="none" w:sz="0" w:space="0" w:color="auto"/>
            <w:right w:val="none" w:sz="0" w:space="0" w:color="auto"/>
          </w:divBdr>
          <w:divsChild>
            <w:div w:id="18852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252">
      <w:bodyDiv w:val="1"/>
      <w:marLeft w:val="0"/>
      <w:marRight w:val="0"/>
      <w:marTop w:val="0"/>
      <w:marBottom w:val="0"/>
      <w:divBdr>
        <w:top w:val="none" w:sz="0" w:space="0" w:color="auto"/>
        <w:left w:val="none" w:sz="0" w:space="0" w:color="auto"/>
        <w:bottom w:val="none" w:sz="0" w:space="0" w:color="auto"/>
        <w:right w:val="none" w:sz="0" w:space="0" w:color="auto"/>
      </w:divBdr>
      <w:divsChild>
        <w:div w:id="1584677897">
          <w:marLeft w:val="0"/>
          <w:marRight w:val="0"/>
          <w:marTop w:val="0"/>
          <w:marBottom w:val="0"/>
          <w:divBdr>
            <w:top w:val="none" w:sz="0" w:space="0" w:color="auto"/>
            <w:left w:val="none" w:sz="0" w:space="0" w:color="auto"/>
            <w:bottom w:val="none" w:sz="0" w:space="0" w:color="auto"/>
            <w:right w:val="none" w:sz="0" w:space="0" w:color="auto"/>
          </w:divBdr>
          <w:divsChild>
            <w:div w:id="3720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3109">
      <w:bodyDiv w:val="1"/>
      <w:marLeft w:val="0"/>
      <w:marRight w:val="0"/>
      <w:marTop w:val="0"/>
      <w:marBottom w:val="0"/>
      <w:divBdr>
        <w:top w:val="none" w:sz="0" w:space="0" w:color="auto"/>
        <w:left w:val="none" w:sz="0" w:space="0" w:color="auto"/>
        <w:bottom w:val="none" w:sz="0" w:space="0" w:color="auto"/>
        <w:right w:val="none" w:sz="0" w:space="0" w:color="auto"/>
      </w:divBdr>
      <w:divsChild>
        <w:div w:id="512377328">
          <w:marLeft w:val="0"/>
          <w:marRight w:val="0"/>
          <w:marTop w:val="0"/>
          <w:marBottom w:val="0"/>
          <w:divBdr>
            <w:top w:val="none" w:sz="0" w:space="0" w:color="auto"/>
            <w:left w:val="none" w:sz="0" w:space="0" w:color="auto"/>
            <w:bottom w:val="none" w:sz="0" w:space="0" w:color="auto"/>
            <w:right w:val="none" w:sz="0" w:space="0" w:color="auto"/>
          </w:divBdr>
          <w:divsChild>
            <w:div w:id="914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574">
      <w:bodyDiv w:val="1"/>
      <w:marLeft w:val="0"/>
      <w:marRight w:val="0"/>
      <w:marTop w:val="0"/>
      <w:marBottom w:val="0"/>
      <w:divBdr>
        <w:top w:val="none" w:sz="0" w:space="0" w:color="auto"/>
        <w:left w:val="none" w:sz="0" w:space="0" w:color="auto"/>
        <w:bottom w:val="none" w:sz="0" w:space="0" w:color="auto"/>
        <w:right w:val="none" w:sz="0" w:space="0" w:color="auto"/>
      </w:divBdr>
      <w:divsChild>
        <w:div w:id="1105346762">
          <w:marLeft w:val="0"/>
          <w:marRight w:val="0"/>
          <w:marTop w:val="0"/>
          <w:marBottom w:val="0"/>
          <w:divBdr>
            <w:top w:val="none" w:sz="0" w:space="0" w:color="auto"/>
            <w:left w:val="none" w:sz="0" w:space="0" w:color="auto"/>
            <w:bottom w:val="none" w:sz="0" w:space="0" w:color="auto"/>
            <w:right w:val="none" w:sz="0" w:space="0" w:color="auto"/>
          </w:divBdr>
          <w:divsChild>
            <w:div w:id="15416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4937">
      <w:bodyDiv w:val="1"/>
      <w:marLeft w:val="0"/>
      <w:marRight w:val="0"/>
      <w:marTop w:val="0"/>
      <w:marBottom w:val="0"/>
      <w:divBdr>
        <w:top w:val="none" w:sz="0" w:space="0" w:color="auto"/>
        <w:left w:val="none" w:sz="0" w:space="0" w:color="auto"/>
        <w:bottom w:val="none" w:sz="0" w:space="0" w:color="auto"/>
        <w:right w:val="none" w:sz="0" w:space="0" w:color="auto"/>
      </w:divBdr>
      <w:divsChild>
        <w:div w:id="1589344792">
          <w:marLeft w:val="0"/>
          <w:marRight w:val="0"/>
          <w:marTop w:val="0"/>
          <w:marBottom w:val="0"/>
          <w:divBdr>
            <w:top w:val="none" w:sz="0" w:space="0" w:color="auto"/>
            <w:left w:val="none" w:sz="0" w:space="0" w:color="auto"/>
            <w:bottom w:val="none" w:sz="0" w:space="0" w:color="auto"/>
            <w:right w:val="none" w:sz="0" w:space="0" w:color="auto"/>
          </w:divBdr>
          <w:divsChild>
            <w:div w:id="18801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5328">
      <w:bodyDiv w:val="1"/>
      <w:marLeft w:val="0"/>
      <w:marRight w:val="0"/>
      <w:marTop w:val="0"/>
      <w:marBottom w:val="0"/>
      <w:divBdr>
        <w:top w:val="none" w:sz="0" w:space="0" w:color="auto"/>
        <w:left w:val="none" w:sz="0" w:space="0" w:color="auto"/>
        <w:bottom w:val="none" w:sz="0" w:space="0" w:color="auto"/>
        <w:right w:val="none" w:sz="0" w:space="0" w:color="auto"/>
      </w:divBdr>
      <w:divsChild>
        <w:div w:id="1163474712">
          <w:marLeft w:val="0"/>
          <w:marRight w:val="0"/>
          <w:marTop w:val="0"/>
          <w:marBottom w:val="0"/>
          <w:divBdr>
            <w:top w:val="none" w:sz="0" w:space="0" w:color="auto"/>
            <w:left w:val="none" w:sz="0" w:space="0" w:color="auto"/>
            <w:bottom w:val="none" w:sz="0" w:space="0" w:color="auto"/>
            <w:right w:val="none" w:sz="0" w:space="0" w:color="auto"/>
          </w:divBdr>
          <w:divsChild>
            <w:div w:id="32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389">
      <w:bodyDiv w:val="1"/>
      <w:marLeft w:val="0"/>
      <w:marRight w:val="0"/>
      <w:marTop w:val="0"/>
      <w:marBottom w:val="0"/>
      <w:divBdr>
        <w:top w:val="none" w:sz="0" w:space="0" w:color="auto"/>
        <w:left w:val="none" w:sz="0" w:space="0" w:color="auto"/>
        <w:bottom w:val="none" w:sz="0" w:space="0" w:color="auto"/>
        <w:right w:val="none" w:sz="0" w:space="0" w:color="auto"/>
      </w:divBdr>
      <w:divsChild>
        <w:div w:id="1233660752">
          <w:marLeft w:val="0"/>
          <w:marRight w:val="0"/>
          <w:marTop w:val="0"/>
          <w:marBottom w:val="0"/>
          <w:divBdr>
            <w:top w:val="none" w:sz="0" w:space="0" w:color="auto"/>
            <w:left w:val="none" w:sz="0" w:space="0" w:color="auto"/>
            <w:bottom w:val="none" w:sz="0" w:space="0" w:color="auto"/>
            <w:right w:val="none" w:sz="0" w:space="0" w:color="auto"/>
          </w:divBdr>
          <w:divsChild>
            <w:div w:id="5298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829">
      <w:bodyDiv w:val="1"/>
      <w:marLeft w:val="0"/>
      <w:marRight w:val="0"/>
      <w:marTop w:val="0"/>
      <w:marBottom w:val="0"/>
      <w:divBdr>
        <w:top w:val="none" w:sz="0" w:space="0" w:color="auto"/>
        <w:left w:val="none" w:sz="0" w:space="0" w:color="auto"/>
        <w:bottom w:val="none" w:sz="0" w:space="0" w:color="auto"/>
        <w:right w:val="none" w:sz="0" w:space="0" w:color="auto"/>
      </w:divBdr>
      <w:divsChild>
        <w:div w:id="951208619">
          <w:marLeft w:val="0"/>
          <w:marRight w:val="0"/>
          <w:marTop w:val="0"/>
          <w:marBottom w:val="0"/>
          <w:divBdr>
            <w:top w:val="none" w:sz="0" w:space="0" w:color="auto"/>
            <w:left w:val="none" w:sz="0" w:space="0" w:color="auto"/>
            <w:bottom w:val="none" w:sz="0" w:space="0" w:color="auto"/>
            <w:right w:val="none" w:sz="0" w:space="0" w:color="auto"/>
          </w:divBdr>
          <w:divsChild>
            <w:div w:id="17837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6779">
      <w:bodyDiv w:val="1"/>
      <w:marLeft w:val="0"/>
      <w:marRight w:val="0"/>
      <w:marTop w:val="0"/>
      <w:marBottom w:val="0"/>
      <w:divBdr>
        <w:top w:val="none" w:sz="0" w:space="0" w:color="auto"/>
        <w:left w:val="none" w:sz="0" w:space="0" w:color="auto"/>
        <w:bottom w:val="none" w:sz="0" w:space="0" w:color="auto"/>
        <w:right w:val="none" w:sz="0" w:space="0" w:color="auto"/>
      </w:divBdr>
      <w:divsChild>
        <w:div w:id="1776440864">
          <w:marLeft w:val="0"/>
          <w:marRight w:val="0"/>
          <w:marTop w:val="0"/>
          <w:marBottom w:val="0"/>
          <w:divBdr>
            <w:top w:val="none" w:sz="0" w:space="0" w:color="auto"/>
            <w:left w:val="none" w:sz="0" w:space="0" w:color="auto"/>
            <w:bottom w:val="none" w:sz="0" w:space="0" w:color="auto"/>
            <w:right w:val="none" w:sz="0" w:space="0" w:color="auto"/>
          </w:divBdr>
          <w:divsChild>
            <w:div w:id="5490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4595">
      <w:bodyDiv w:val="1"/>
      <w:marLeft w:val="0"/>
      <w:marRight w:val="0"/>
      <w:marTop w:val="0"/>
      <w:marBottom w:val="0"/>
      <w:divBdr>
        <w:top w:val="none" w:sz="0" w:space="0" w:color="auto"/>
        <w:left w:val="none" w:sz="0" w:space="0" w:color="auto"/>
        <w:bottom w:val="none" w:sz="0" w:space="0" w:color="auto"/>
        <w:right w:val="none" w:sz="0" w:space="0" w:color="auto"/>
      </w:divBdr>
      <w:divsChild>
        <w:div w:id="455368251">
          <w:marLeft w:val="0"/>
          <w:marRight w:val="0"/>
          <w:marTop w:val="0"/>
          <w:marBottom w:val="0"/>
          <w:divBdr>
            <w:top w:val="none" w:sz="0" w:space="0" w:color="auto"/>
            <w:left w:val="none" w:sz="0" w:space="0" w:color="auto"/>
            <w:bottom w:val="none" w:sz="0" w:space="0" w:color="auto"/>
            <w:right w:val="none" w:sz="0" w:space="0" w:color="auto"/>
          </w:divBdr>
          <w:divsChild>
            <w:div w:id="1904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942">
      <w:bodyDiv w:val="1"/>
      <w:marLeft w:val="0"/>
      <w:marRight w:val="0"/>
      <w:marTop w:val="0"/>
      <w:marBottom w:val="0"/>
      <w:divBdr>
        <w:top w:val="none" w:sz="0" w:space="0" w:color="auto"/>
        <w:left w:val="none" w:sz="0" w:space="0" w:color="auto"/>
        <w:bottom w:val="none" w:sz="0" w:space="0" w:color="auto"/>
        <w:right w:val="none" w:sz="0" w:space="0" w:color="auto"/>
      </w:divBdr>
      <w:divsChild>
        <w:div w:id="1315986826">
          <w:marLeft w:val="0"/>
          <w:marRight w:val="0"/>
          <w:marTop w:val="0"/>
          <w:marBottom w:val="0"/>
          <w:divBdr>
            <w:top w:val="none" w:sz="0" w:space="0" w:color="auto"/>
            <w:left w:val="none" w:sz="0" w:space="0" w:color="auto"/>
            <w:bottom w:val="none" w:sz="0" w:space="0" w:color="auto"/>
            <w:right w:val="none" w:sz="0" w:space="0" w:color="auto"/>
          </w:divBdr>
          <w:divsChild>
            <w:div w:id="2316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2818">
      <w:bodyDiv w:val="1"/>
      <w:marLeft w:val="0"/>
      <w:marRight w:val="0"/>
      <w:marTop w:val="0"/>
      <w:marBottom w:val="0"/>
      <w:divBdr>
        <w:top w:val="none" w:sz="0" w:space="0" w:color="auto"/>
        <w:left w:val="none" w:sz="0" w:space="0" w:color="auto"/>
        <w:bottom w:val="none" w:sz="0" w:space="0" w:color="auto"/>
        <w:right w:val="none" w:sz="0" w:space="0" w:color="auto"/>
      </w:divBdr>
      <w:divsChild>
        <w:div w:id="814444993">
          <w:marLeft w:val="0"/>
          <w:marRight w:val="0"/>
          <w:marTop w:val="0"/>
          <w:marBottom w:val="0"/>
          <w:divBdr>
            <w:top w:val="none" w:sz="0" w:space="0" w:color="auto"/>
            <w:left w:val="none" w:sz="0" w:space="0" w:color="auto"/>
            <w:bottom w:val="none" w:sz="0" w:space="0" w:color="auto"/>
            <w:right w:val="none" w:sz="0" w:space="0" w:color="auto"/>
          </w:divBdr>
          <w:divsChild>
            <w:div w:id="158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602">
      <w:bodyDiv w:val="1"/>
      <w:marLeft w:val="0"/>
      <w:marRight w:val="0"/>
      <w:marTop w:val="0"/>
      <w:marBottom w:val="0"/>
      <w:divBdr>
        <w:top w:val="none" w:sz="0" w:space="0" w:color="auto"/>
        <w:left w:val="none" w:sz="0" w:space="0" w:color="auto"/>
        <w:bottom w:val="none" w:sz="0" w:space="0" w:color="auto"/>
        <w:right w:val="none" w:sz="0" w:space="0" w:color="auto"/>
      </w:divBdr>
      <w:divsChild>
        <w:div w:id="1699239956">
          <w:marLeft w:val="0"/>
          <w:marRight w:val="0"/>
          <w:marTop w:val="0"/>
          <w:marBottom w:val="0"/>
          <w:divBdr>
            <w:top w:val="none" w:sz="0" w:space="0" w:color="auto"/>
            <w:left w:val="none" w:sz="0" w:space="0" w:color="auto"/>
            <w:bottom w:val="none" w:sz="0" w:space="0" w:color="auto"/>
            <w:right w:val="none" w:sz="0" w:space="0" w:color="auto"/>
          </w:divBdr>
          <w:divsChild>
            <w:div w:id="5140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80">
      <w:bodyDiv w:val="1"/>
      <w:marLeft w:val="0"/>
      <w:marRight w:val="0"/>
      <w:marTop w:val="0"/>
      <w:marBottom w:val="0"/>
      <w:divBdr>
        <w:top w:val="none" w:sz="0" w:space="0" w:color="auto"/>
        <w:left w:val="none" w:sz="0" w:space="0" w:color="auto"/>
        <w:bottom w:val="none" w:sz="0" w:space="0" w:color="auto"/>
        <w:right w:val="none" w:sz="0" w:space="0" w:color="auto"/>
      </w:divBdr>
      <w:divsChild>
        <w:div w:id="1943028598">
          <w:marLeft w:val="0"/>
          <w:marRight w:val="0"/>
          <w:marTop w:val="0"/>
          <w:marBottom w:val="0"/>
          <w:divBdr>
            <w:top w:val="none" w:sz="0" w:space="0" w:color="auto"/>
            <w:left w:val="none" w:sz="0" w:space="0" w:color="auto"/>
            <w:bottom w:val="none" w:sz="0" w:space="0" w:color="auto"/>
            <w:right w:val="none" w:sz="0" w:space="0" w:color="auto"/>
          </w:divBdr>
          <w:divsChild>
            <w:div w:id="10719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5614">
      <w:bodyDiv w:val="1"/>
      <w:marLeft w:val="0"/>
      <w:marRight w:val="0"/>
      <w:marTop w:val="0"/>
      <w:marBottom w:val="0"/>
      <w:divBdr>
        <w:top w:val="none" w:sz="0" w:space="0" w:color="auto"/>
        <w:left w:val="none" w:sz="0" w:space="0" w:color="auto"/>
        <w:bottom w:val="none" w:sz="0" w:space="0" w:color="auto"/>
        <w:right w:val="none" w:sz="0" w:space="0" w:color="auto"/>
      </w:divBdr>
      <w:divsChild>
        <w:div w:id="1619142950">
          <w:marLeft w:val="0"/>
          <w:marRight w:val="0"/>
          <w:marTop w:val="0"/>
          <w:marBottom w:val="0"/>
          <w:divBdr>
            <w:top w:val="none" w:sz="0" w:space="0" w:color="auto"/>
            <w:left w:val="none" w:sz="0" w:space="0" w:color="auto"/>
            <w:bottom w:val="none" w:sz="0" w:space="0" w:color="auto"/>
            <w:right w:val="none" w:sz="0" w:space="0" w:color="auto"/>
          </w:divBdr>
          <w:divsChild>
            <w:div w:id="540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437">
      <w:bodyDiv w:val="1"/>
      <w:marLeft w:val="0"/>
      <w:marRight w:val="0"/>
      <w:marTop w:val="0"/>
      <w:marBottom w:val="0"/>
      <w:divBdr>
        <w:top w:val="none" w:sz="0" w:space="0" w:color="auto"/>
        <w:left w:val="none" w:sz="0" w:space="0" w:color="auto"/>
        <w:bottom w:val="none" w:sz="0" w:space="0" w:color="auto"/>
        <w:right w:val="none" w:sz="0" w:space="0" w:color="auto"/>
      </w:divBdr>
      <w:divsChild>
        <w:div w:id="1295604306">
          <w:marLeft w:val="0"/>
          <w:marRight w:val="0"/>
          <w:marTop w:val="0"/>
          <w:marBottom w:val="0"/>
          <w:divBdr>
            <w:top w:val="none" w:sz="0" w:space="0" w:color="auto"/>
            <w:left w:val="none" w:sz="0" w:space="0" w:color="auto"/>
            <w:bottom w:val="none" w:sz="0" w:space="0" w:color="auto"/>
            <w:right w:val="none" w:sz="0" w:space="0" w:color="auto"/>
          </w:divBdr>
          <w:divsChild>
            <w:div w:id="7142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21">
      <w:bodyDiv w:val="1"/>
      <w:marLeft w:val="0"/>
      <w:marRight w:val="0"/>
      <w:marTop w:val="0"/>
      <w:marBottom w:val="0"/>
      <w:divBdr>
        <w:top w:val="none" w:sz="0" w:space="0" w:color="auto"/>
        <w:left w:val="none" w:sz="0" w:space="0" w:color="auto"/>
        <w:bottom w:val="none" w:sz="0" w:space="0" w:color="auto"/>
        <w:right w:val="none" w:sz="0" w:space="0" w:color="auto"/>
      </w:divBdr>
      <w:divsChild>
        <w:div w:id="1456674642">
          <w:marLeft w:val="0"/>
          <w:marRight w:val="0"/>
          <w:marTop w:val="0"/>
          <w:marBottom w:val="0"/>
          <w:divBdr>
            <w:top w:val="none" w:sz="0" w:space="0" w:color="auto"/>
            <w:left w:val="none" w:sz="0" w:space="0" w:color="auto"/>
            <w:bottom w:val="none" w:sz="0" w:space="0" w:color="auto"/>
            <w:right w:val="none" w:sz="0" w:space="0" w:color="auto"/>
          </w:divBdr>
          <w:divsChild>
            <w:div w:id="313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588">
      <w:bodyDiv w:val="1"/>
      <w:marLeft w:val="0"/>
      <w:marRight w:val="0"/>
      <w:marTop w:val="0"/>
      <w:marBottom w:val="0"/>
      <w:divBdr>
        <w:top w:val="none" w:sz="0" w:space="0" w:color="auto"/>
        <w:left w:val="none" w:sz="0" w:space="0" w:color="auto"/>
        <w:bottom w:val="none" w:sz="0" w:space="0" w:color="auto"/>
        <w:right w:val="none" w:sz="0" w:space="0" w:color="auto"/>
      </w:divBdr>
      <w:divsChild>
        <w:div w:id="944000353">
          <w:marLeft w:val="0"/>
          <w:marRight w:val="0"/>
          <w:marTop w:val="0"/>
          <w:marBottom w:val="0"/>
          <w:divBdr>
            <w:top w:val="none" w:sz="0" w:space="0" w:color="auto"/>
            <w:left w:val="none" w:sz="0" w:space="0" w:color="auto"/>
            <w:bottom w:val="none" w:sz="0" w:space="0" w:color="auto"/>
            <w:right w:val="none" w:sz="0" w:space="0" w:color="auto"/>
          </w:divBdr>
          <w:divsChild>
            <w:div w:id="8775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1350">
      <w:bodyDiv w:val="1"/>
      <w:marLeft w:val="0"/>
      <w:marRight w:val="0"/>
      <w:marTop w:val="0"/>
      <w:marBottom w:val="0"/>
      <w:divBdr>
        <w:top w:val="none" w:sz="0" w:space="0" w:color="auto"/>
        <w:left w:val="none" w:sz="0" w:space="0" w:color="auto"/>
        <w:bottom w:val="none" w:sz="0" w:space="0" w:color="auto"/>
        <w:right w:val="none" w:sz="0" w:space="0" w:color="auto"/>
      </w:divBdr>
      <w:divsChild>
        <w:div w:id="1846742348">
          <w:marLeft w:val="0"/>
          <w:marRight w:val="0"/>
          <w:marTop w:val="0"/>
          <w:marBottom w:val="0"/>
          <w:divBdr>
            <w:top w:val="none" w:sz="0" w:space="0" w:color="auto"/>
            <w:left w:val="none" w:sz="0" w:space="0" w:color="auto"/>
            <w:bottom w:val="none" w:sz="0" w:space="0" w:color="auto"/>
            <w:right w:val="none" w:sz="0" w:space="0" w:color="auto"/>
          </w:divBdr>
          <w:divsChild>
            <w:div w:id="1935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013">
      <w:bodyDiv w:val="1"/>
      <w:marLeft w:val="0"/>
      <w:marRight w:val="0"/>
      <w:marTop w:val="0"/>
      <w:marBottom w:val="0"/>
      <w:divBdr>
        <w:top w:val="none" w:sz="0" w:space="0" w:color="auto"/>
        <w:left w:val="none" w:sz="0" w:space="0" w:color="auto"/>
        <w:bottom w:val="none" w:sz="0" w:space="0" w:color="auto"/>
        <w:right w:val="none" w:sz="0" w:space="0" w:color="auto"/>
      </w:divBdr>
      <w:divsChild>
        <w:div w:id="413825190">
          <w:marLeft w:val="0"/>
          <w:marRight w:val="0"/>
          <w:marTop w:val="0"/>
          <w:marBottom w:val="0"/>
          <w:divBdr>
            <w:top w:val="none" w:sz="0" w:space="0" w:color="auto"/>
            <w:left w:val="none" w:sz="0" w:space="0" w:color="auto"/>
            <w:bottom w:val="none" w:sz="0" w:space="0" w:color="auto"/>
            <w:right w:val="none" w:sz="0" w:space="0" w:color="auto"/>
          </w:divBdr>
          <w:divsChild>
            <w:div w:id="257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607">
      <w:bodyDiv w:val="1"/>
      <w:marLeft w:val="0"/>
      <w:marRight w:val="0"/>
      <w:marTop w:val="0"/>
      <w:marBottom w:val="0"/>
      <w:divBdr>
        <w:top w:val="none" w:sz="0" w:space="0" w:color="auto"/>
        <w:left w:val="none" w:sz="0" w:space="0" w:color="auto"/>
        <w:bottom w:val="none" w:sz="0" w:space="0" w:color="auto"/>
        <w:right w:val="none" w:sz="0" w:space="0" w:color="auto"/>
      </w:divBdr>
      <w:divsChild>
        <w:div w:id="477845601">
          <w:marLeft w:val="0"/>
          <w:marRight w:val="0"/>
          <w:marTop w:val="0"/>
          <w:marBottom w:val="0"/>
          <w:divBdr>
            <w:top w:val="none" w:sz="0" w:space="0" w:color="auto"/>
            <w:left w:val="none" w:sz="0" w:space="0" w:color="auto"/>
            <w:bottom w:val="none" w:sz="0" w:space="0" w:color="auto"/>
            <w:right w:val="none" w:sz="0" w:space="0" w:color="auto"/>
          </w:divBdr>
          <w:divsChild>
            <w:div w:id="20398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0821">
      <w:bodyDiv w:val="1"/>
      <w:marLeft w:val="0"/>
      <w:marRight w:val="0"/>
      <w:marTop w:val="0"/>
      <w:marBottom w:val="0"/>
      <w:divBdr>
        <w:top w:val="none" w:sz="0" w:space="0" w:color="auto"/>
        <w:left w:val="none" w:sz="0" w:space="0" w:color="auto"/>
        <w:bottom w:val="none" w:sz="0" w:space="0" w:color="auto"/>
        <w:right w:val="none" w:sz="0" w:space="0" w:color="auto"/>
      </w:divBdr>
      <w:divsChild>
        <w:div w:id="482280329">
          <w:marLeft w:val="0"/>
          <w:marRight w:val="0"/>
          <w:marTop w:val="0"/>
          <w:marBottom w:val="0"/>
          <w:divBdr>
            <w:top w:val="none" w:sz="0" w:space="0" w:color="auto"/>
            <w:left w:val="none" w:sz="0" w:space="0" w:color="auto"/>
            <w:bottom w:val="none" w:sz="0" w:space="0" w:color="auto"/>
            <w:right w:val="none" w:sz="0" w:space="0" w:color="auto"/>
          </w:divBdr>
          <w:divsChild>
            <w:div w:id="19981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1286">
      <w:bodyDiv w:val="1"/>
      <w:marLeft w:val="0"/>
      <w:marRight w:val="0"/>
      <w:marTop w:val="0"/>
      <w:marBottom w:val="0"/>
      <w:divBdr>
        <w:top w:val="none" w:sz="0" w:space="0" w:color="auto"/>
        <w:left w:val="none" w:sz="0" w:space="0" w:color="auto"/>
        <w:bottom w:val="none" w:sz="0" w:space="0" w:color="auto"/>
        <w:right w:val="none" w:sz="0" w:space="0" w:color="auto"/>
      </w:divBdr>
      <w:divsChild>
        <w:div w:id="325129722">
          <w:marLeft w:val="0"/>
          <w:marRight w:val="0"/>
          <w:marTop w:val="0"/>
          <w:marBottom w:val="0"/>
          <w:divBdr>
            <w:top w:val="none" w:sz="0" w:space="0" w:color="auto"/>
            <w:left w:val="none" w:sz="0" w:space="0" w:color="auto"/>
            <w:bottom w:val="none" w:sz="0" w:space="0" w:color="auto"/>
            <w:right w:val="none" w:sz="0" w:space="0" w:color="auto"/>
          </w:divBdr>
          <w:divsChild>
            <w:div w:id="1179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4198">
      <w:bodyDiv w:val="1"/>
      <w:marLeft w:val="0"/>
      <w:marRight w:val="0"/>
      <w:marTop w:val="0"/>
      <w:marBottom w:val="0"/>
      <w:divBdr>
        <w:top w:val="none" w:sz="0" w:space="0" w:color="auto"/>
        <w:left w:val="none" w:sz="0" w:space="0" w:color="auto"/>
        <w:bottom w:val="none" w:sz="0" w:space="0" w:color="auto"/>
        <w:right w:val="none" w:sz="0" w:space="0" w:color="auto"/>
      </w:divBdr>
      <w:divsChild>
        <w:div w:id="2022047808">
          <w:marLeft w:val="0"/>
          <w:marRight w:val="0"/>
          <w:marTop w:val="0"/>
          <w:marBottom w:val="0"/>
          <w:divBdr>
            <w:top w:val="none" w:sz="0" w:space="0" w:color="auto"/>
            <w:left w:val="none" w:sz="0" w:space="0" w:color="auto"/>
            <w:bottom w:val="none" w:sz="0" w:space="0" w:color="auto"/>
            <w:right w:val="none" w:sz="0" w:space="0" w:color="auto"/>
          </w:divBdr>
          <w:divsChild>
            <w:div w:id="16737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588">
      <w:bodyDiv w:val="1"/>
      <w:marLeft w:val="0"/>
      <w:marRight w:val="0"/>
      <w:marTop w:val="0"/>
      <w:marBottom w:val="0"/>
      <w:divBdr>
        <w:top w:val="none" w:sz="0" w:space="0" w:color="auto"/>
        <w:left w:val="none" w:sz="0" w:space="0" w:color="auto"/>
        <w:bottom w:val="none" w:sz="0" w:space="0" w:color="auto"/>
        <w:right w:val="none" w:sz="0" w:space="0" w:color="auto"/>
      </w:divBdr>
      <w:divsChild>
        <w:div w:id="205603785">
          <w:marLeft w:val="0"/>
          <w:marRight w:val="0"/>
          <w:marTop w:val="0"/>
          <w:marBottom w:val="0"/>
          <w:divBdr>
            <w:top w:val="none" w:sz="0" w:space="0" w:color="auto"/>
            <w:left w:val="none" w:sz="0" w:space="0" w:color="auto"/>
            <w:bottom w:val="none" w:sz="0" w:space="0" w:color="auto"/>
            <w:right w:val="none" w:sz="0" w:space="0" w:color="auto"/>
          </w:divBdr>
          <w:divsChild>
            <w:div w:id="18800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813">
      <w:bodyDiv w:val="1"/>
      <w:marLeft w:val="0"/>
      <w:marRight w:val="0"/>
      <w:marTop w:val="0"/>
      <w:marBottom w:val="0"/>
      <w:divBdr>
        <w:top w:val="none" w:sz="0" w:space="0" w:color="auto"/>
        <w:left w:val="none" w:sz="0" w:space="0" w:color="auto"/>
        <w:bottom w:val="none" w:sz="0" w:space="0" w:color="auto"/>
        <w:right w:val="none" w:sz="0" w:space="0" w:color="auto"/>
      </w:divBdr>
      <w:divsChild>
        <w:div w:id="1723554590">
          <w:marLeft w:val="0"/>
          <w:marRight w:val="0"/>
          <w:marTop w:val="0"/>
          <w:marBottom w:val="0"/>
          <w:divBdr>
            <w:top w:val="none" w:sz="0" w:space="0" w:color="auto"/>
            <w:left w:val="none" w:sz="0" w:space="0" w:color="auto"/>
            <w:bottom w:val="none" w:sz="0" w:space="0" w:color="auto"/>
            <w:right w:val="none" w:sz="0" w:space="0" w:color="auto"/>
          </w:divBdr>
          <w:divsChild>
            <w:div w:id="155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7281">
      <w:bodyDiv w:val="1"/>
      <w:marLeft w:val="0"/>
      <w:marRight w:val="0"/>
      <w:marTop w:val="0"/>
      <w:marBottom w:val="0"/>
      <w:divBdr>
        <w:top w:val="none" w:sz="0" w:space="0" w:color="auto"/>
        <w:left w:val="none" w:sz="0" w:space="0" w:color="auto"/>
        <w:bottom w:val="none" w:sz="0" w:space="0" w:color="auto"/>
        <w:right w:val="none" w:sz="0" w:space="0" w:color="auto"/>
      </w:divBdr>
      <w:divsChild>
        <w:div w:id="865096737">
          <w:marLeft w:val="0"/>
          <w:marRight w:val="0"/>
          <w:marTop w:val="0"/>
          <w:marBottom w:val="0"/>
          <w:divBdr>
            <w:top w:val="none" w:sz="0" w:space="0" w:color="auto"/>
            <w:left w:val="none" w:sz="0" w:space="0" w:color="auto"/>
            <w:bottom w:val="none" w:sz="0" w:space="0" w:color="auto"/>
            <w:right w:val="none" w:sz="0" w:space="0" w:color="auto"/>
          </w:divBdr>
          <w:divsChild>
            <w:div w:id="10095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5872">
      <w:bodyDiv w:val="1"/>
      <w:marLeft w:val="0"/>
      <w:marRight w:val="0"/>
      <w:marTop w:val="0"/>
      <w:marBottom w:val="0"/>
      <w:divBdr>
        <w:top w:val="none" w:sz="0" w:space="0" w:color="auto"/>
        <w:left w:val="none" w:sz="0" w:space="0" w:color="auto"/>
        <w:bottom w:val="none" w:sz="0" w:space="0" w:color="auto"/>
        <w:right w:val="none" w:sz="0" w:space="0" w:color="auto"/>
      </w:divBdr>
      <w:divsChild>
        <w:div w:id="97649522">
          <w:marLeft w:val="0"/>
          <w:marRight w:val="0"/>
          <w:marTop w:val="0"/>
          <w:marBottom w:val="0"/>
          <w:divBdr>
            <w:top w:val="none" w:sz="0" w:space="0" w:color="auto"/>
            <w:left w:val="none" w:sz="0" w:space="0" w:color="auto"/>
            <w:bottom w:val="none" w:sz="0" w:space="0" w:color="auto"/>
            <w:right w:val="none" w:sz="0" w:space="0" w:color="auto"/>
          </w:divBdr>
          <w:divsChild>
            <w:div w:id="17008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762">
      <w:bodyDiv w:val="1"/>
      <w:marLeft w:val="0"/>
      <w:marRight w:val="0"/>
      <w:marTop w:val="0"/>
      <w:marBottom w:val="0"/>
      <w:divBdr>
        <w:top w:val="none" w:sz="0" w:space="0" w:color="auto"/>
        <w:left w:val="none" w:sz="0" w:space="0" w:color="auto"/>
        <w:bottom w:val="none" w:sz="0" w:space="0" w:color="auto"/>
        <w:right w:val="none" w:sz="0" w:space="0" w:color="auto"/>
      </w:divBdr>
      <w:divsChild>
        <w:div w:id="994530047">
          <w:marLeft w:val="0"/>
          <w:marRight w:val="0"/>
          <w:marTop w:val="0"/>
          <w:marBottom w:val="0"/>
          <w:divBdr>
            <w:top w:val="none" w:sz="0" w:space="0" w:color="auto"/>
            <w:left w:val="none" w:sz="0" w:space="0" w:color="auto"/>
            <w:bottom w:val="none" w:sz="0" w:space="0" w:color="auto"/>
            <w:right w:val="none" w:sz="0" w:space="0" w:color="auto"/>
          </w:divBdr>
          <w:divsChild>
            <w:div w:id="5657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0153">
      <w:bodyDiv w:val="1"/>
      <w:marLeft w:val="0"/>
      <w:marRight w:val="0"/>
      <w:marTop w:val="0"/>
      <w:marBottom w:val="0"/>
      <w:divBdr>
        <w:top w:val="none" w:sz="0" w:space="0" w:color="auto"/>
        <w:left w:val="none" w:sz="0" w:space="0" w:color="auto"/>
        <w:bottom w:val="none" w:sz="0" w:space="0" w:color="auto"/>
        <w:right w:val="none" w:sz="0" w:space="0" w:color="auto"/>
      </w:divBdr>
      <w:divsChild>
        <w:div w:id="1417943356">
          <w:marLeft w:val="0"/>
          <w:marRight w:val="0"/>
          <w:marTop w:val="0"/>
          <w:marBottom w:val="0"/>
          <w:divBdr>
            <w:top w:val="none" w:sz="0" w:space="0" w:color="auto"/>
            <w:left w:val="none" w:sz="0" w:space="0" w:color="auto"/>
            <w:bottom w:val="none" w:sz="0" w:space="0" w:color="auto"/>
            <w:right w:val="none" w:sz="0" w:space="0" w:color="auto"/>
          </w:divBdr>
          <w:divsChild>
            <w:div w:id="4887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355">
      <w:bodyDiv w:val="1"/>
      <w:marLeft w:val="0"/>
      <w:marRight w:val="0"/>
      <w:marTop w:val="0"/>
      <w:marBottom w:val="0"/>
      <w:divBdr>
        <w:top w:val="none" w:sz="0" w:space="0" w:color="auto"/>
        <w:left w:val="none" w:sz="0" w:space="0" w:color="auto"/>
        <w:bottom w:val="none" w:sz="0" w:space="0" w:color="auto"/>
        <w:right w:val="none" w:sz="0" w:space="0" w:color="auto"/>
      </w:divBdr>
      <w:divsChild>
        <w:div w:id="1355423954">
          <w:marLeft w:val="0"/>
          <w:marRight w:val="0"/>
          <w:marTop w:val="0"/>
          <w:marBottom w:val="0"/>
          <w:divBdr>
            <w:top w:val="none" w:sz="0" w:space="0" w:color="auto"/>
            <w:left w:val="none" w:sz="0" w:space="0" w:color="auto"/>
            <w:bottom w:val="none" w:sz="0" w:space="0" w:color="auto"/>
            <w:right w:val="none" w:sz="0" w:space="0" w:color="auto"/>
          </w:divBdr>
          <w:divsChild>
            <w:div w:id="80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96987">
      <w:bodyDiv w:val="1"/>
      <w:marLeft w:val="0"/>
      <w:marRight w:val="0"/>
      <w:marTop w:val="0"/>
      <w:marBottom w:val="0"/>
      <w:divBdr>
        <w:top w:val="none" w:sz="0" w:space="0" w:color="auto"/>
        <w:left w:val="none" w:sz="0" w:space="0" w:color="auto"/>
        <w:bottom w:val="none" w:sz="0" w:space="0" w:color="auto"/>
        <w:right w:val="none" w:sz="0" w:space="0" w:color="auto"/>
      </w:divBdr>
      <w:divsChild>
        <w:div w:id="1450009087">
          <w:marLeft w:val="0"/>
          <w:marRight w:val="0"/>
          <w:marTop w:val="0"/>
          <w:marBottom w:val="0"/>
          <w:divBdr>
            <w:top w:val="none" w:sz="0" w:space="0" w:color="auto"/>
            <w:left w:val="none" w:sz="0" w:space="0" w:color="auto"/>
            <w:bottom w:val="none" w:sz="0" w:space="0" w:color="auto"/>
            <w:right w:val="none" w:sz="0" w:space="0" w:color="auto"/>
          </w:divBdr>
          <w:divsChild>
            <w:div w:id="3337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4474">
      <w:bodyDiv w:val="1"/>
      <w:marLeft w:val="0"/>
      <w:marRight w:val="0"/>
      <w:marTop w:val="0"/>
      <w:marBottom w:val="0"/>
      <w:divBdr>
        <w:top w:val="none" w:sz="0" w:space="0" w:color="auto"/>
        <w:left w:val="none" w:sz="0" w:space="0" w:color="auto"/>
        <w:bottom w:val="none" w:sz="0" w:space="0" w:color="auto"/>
        <w:right w:val="none" w:sz="0" w:space="0" w:color="auto"/>
      </w:divBdr>
      <w:divsChild>
        <w:div w:id="1663200361">
          <w:marLeft w:val="0"/>
          <w:marRight w:val="0"/>
          <w:marTop w:val="0"/>
          <w:marBottom w:val="0"/>
          <w:divBdr>
            <w:top w:val="none" w:sz="0" w:space="0" w:color="auto"/>
            <w:left w:val="none" w:sz="0" w:space="0" w:color="auto"/>
            <w:bottom w:val="none" w:sz="0" w:space="0" w:color="auto"/>
            <w:right w:val="none" w:sz="0" w:space="0" w:color="auto"/>
          </w:divBdr>
          <w:divsChild>
            <w:div w:id="1706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2540">
      <w:bodyDiv w:val="1"/>
      <w:marLeft w:val="0"/>
      <w:marRight w:val="0"/>
      <w:marTop w:val="0"/>
      <w:marBottom w:val="0"/>
      <w:divBdr>
        <w:top w:val="none" w:sz="0" w:space="0" w:color="auto"/>
        <w:left w:val="none" w:sz="0" w:space="0" w:color="auto"/>
        <w:bottom w:val="none" w:sz="0" w:space="0" w:color="auto"/>
        <w:right w:val="none" w:sz="0" w:space="0" w:color="auto"/>
      </w:divBdr>
      <w:divsChild>
        <w:div w:id="432870849">
          <w:marLeft w:val="0"/>
          <w:marRight w:val="0"/>
          <w:marTop w:val="0"/>
          <w:marBottom w:val="0"/>
          <w:divBdr>
            <w:top w:val="none" w:sz="0" w:space="0" w:color="auto"/>
            <w:left w:val="none" w:sz="0" w:space="0" w:color="auto"/>
            <w:bottom w:val="none" w:sz="0" w:space="0" w:color="auto"/>
            <w:right w:val="none" w:sz="0" w:space="0" w:color="auto"/>
          </w:divBdr>
          <w:divsChild>
            <w:div w:id="1960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210">
      <w:bodyDiv w:val="1"/>
      <w:marLeft w:val="0"/>
      <w:marRight w:val="0"/>
      <w:marTop w:val="0"/>
      <w:marBottom w:val="0"/>
      <w:divBdr>
        <w:top w:val="none" w:sz="0" w:space="0" w:color="auto"/>
        <w:left w:val="none" w:sz="0" w:space="0" w:color="auto"/>
        <w:bottom w:val="none" w:sz="0" w:space="0" w:color="auto"/>
        <w:right w:val="none" w:sz="0" w:space="0" w:color="auto"/>
      </w:divBdr>
      <w:divsChild>
        <w:div w:id="1351759753">
          <w:marLeft w:val="0"/>
          <w:marRight w:val="0"/>
          <w:marTop w:val="0"/>
          <w:marBottom w:val="0"/>
          <w:divBdr>
            <w:top w:val="none" w:sz="0" w:space="0" w:color="auto"/>
            <w:left w:val="none" w:sz="0" w:space="0" w:color="auto"/>
            <w:bottom w:val="none" w:sz="0" w:space="0" w:color="auto"/>
            <w:right w:val="none" w:sz="0" w:space="0" w:color="auto"/>
          </w:divBdr>
          <w:divsChild>
            <w:div w:id="11618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358">
      <w:bodyDiv w:val="1"/>
      <w:marLeft w:val="0"/>
      <w:marRight w:val="0"/>
      <w:marTop w:val="0"/>
      <w:marBottom w:val="0"/>
      <w:divBdr>
        <w:top w:val="none" w:sz="0" w:space="0" w:color="auto"/>
        <w:left w:val="none" w:sz="0" w:space="0" w:color="auto"/>
        <w:bottom w:val="none" w:sz="0" w:space="0" w:color="auto"/>
        <w:right w:val="none" w:sz="0" w:space="0" w:color="auto"/>
      </w:divBdr>
      <w:divsChild>
        <w:div w:id="2055348454">
          <w:marLeft w:val="0"/>
          <w:marRight w:val="0"/>
          <w:marTop w:val="0"/>
          <w:marBottom w:val="0"/>
          <w:divBdr>
            <w:top w:val="none" w:sz="0" w:space="0" w:color="auto"/>
            <w:left w:val="none" w:sz="0" w:space="0" w:color="auto"/>
            <w:bottom w:val="none" w:sz="0" w:space="0" w:color="auto"/>
            <w:right w:val="none" w:sz="0" w:space="0" w:color="auto"/>
          </w:divBdr>
          <w:divsChild>
            <w:div w:id="1539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9385">
      <w:bodyDiv w:val="1"/>
      <w:marLeft w:val="0"/>
      <w:marRight w:val="0"/>
      <w:marTop w:val="0"/>
      <w:marBottom w:val="0"/>
      <w:divBdr>
        <w:top w:val="none" w:sz="0" w:space="0" w:color="auto"/>
        <w:left w:val="none" w:sz="0" w:space="0" w:color="auto"/>
        <w:bottom w:val="none" w:sz="0" w:space="0" w:color="auto"/>
        <w:right w:val="none" w:sz="0" w:space="0" w:color="auto"/>
      </w:divBdr>
      <w:divsChild>
        <w:div w:id="1560704192">
          <w:marLeft w:val="0"/>
          <w:marRight w:val="0"/>
          <w:marTop w:val="0"/>
          <w:marBottom w:val="0"/>
          <w:divBdr>
            <w:top w:val="none" w:sz="0" w:space="0" w:color="auto"/>
            <w:left w:val="none" w:sz="0" w:space="0" w:color="auto"/>
            <w:bottom w:val="none" w:sz="0" w:space="0" w:color="auto"/>
            <w:right w:val="none" w:sz="0" w:space="0" w:color="auto"/>
          </w:divBdr>
          <w:divsChild>
            <w:div w:id="9265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40080">
      <w:bodyDiv w:val="1"/>
      <w:marLeft w:val="0"/>
      <w:marRight w:val="0"/>
      <w:marTop w:val="0"/>
      <w:marBottom w:val="0"/>
      <w:divBdr>
        <w:top w:val="none" w:sz="0" w:space="0" w:color="auto"/>
        <w:left w:val="none" w:sz="0" w:space="0" w:color="auto"/>
        <w:bottom w:val="none" w:sz="0" w:space="0" w:color="auto"/>
        <w:right w:val="none" w:sz="0" w:space="0" w:color="auto"/>
      </w:divBdr>
      <w:divsChild>
        <w:div w:id="1208563977">
          <w:marLeft w:val="0"/>
          <w:marRight w:val="0"/>
          <w:marTop w:val="0"/>
          <w:marBottom w:val="0"/>
          <w:divBdr>
            <w:top w:val="none" w:sz="0" w:space="0" w:color="auto"/>
            <w:left w:val="none" w:sz="0" w:space="0" w:color="auto"/>
            <w:bottom w:val="none" w:sz="0" w:space="0" w:color="auto"/>
            <w:right w:val="none" w:sz="0" w:space="0" w:color="auto"/>
          </w:divBdr>
          <w:divsChild>
            <w:div w:id="3727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606">
      <w:bodyDiv w:val="1"/>
      <w:marLeft w:val="0"/>
      <w:marRight w:val="0"/>
      <w:marTop w:val="0"/>
      <w:marBottom w:val="0"/>
      <w:divBdr>
        <w:top w:val="none" w:sz="0" w:space="0" w:color="auto"/>
        <w:left w:val="none" w:sz="0" w:space="0" w:color="auto"/>
        <w:bottom w:val="none" w:sz="0" w:space="0" w:color="auto"/>
        <w:right w:val="none" w:sz="0" w:space="0" w:color="auto"/>
      </w:divBdr>
      <w:divsChild>
        <w:div w:id="277882497">
          <w:marLeft w:val="0"/>
          <w:marRight w:val="0"/>
          <w:marTop w:val="0"/>
          <w:marBottom w:val="0"/>
          <w:divBdr>
            <w:top w:val="none" w:sz="0" w:space="0" w:color="auto"/>
            <w:left w:val="none" w:sz="0" w:space="0" w:color="auto"/>
            <w:bottom w:val="none" w:sz="0" w:space="0" w:color="auto"/>
            <w:right w:val="none" w:sz="0" w:space="0" w:color="auto"/>
          </w:divBdr>
          <w:divsChild>
            <w:div w:id="15653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452">
      <w:bodyDiv w:val="1"/>
      <w:marLeft w:val="0"/>
      <w:marRight w:val="0"/>
      <w:marTop w:val="0"/>
      <w:marBottom w:val="0"/>
      <w:divBdr>
        <w:top w:val="none" w:sz="0" w:space="0" w:color="auto"/>
        <w:left w:val="none" w:sz="0" w:space="0" w:color="auto"/>
        <w:bottom w:val="none" w:sz="0" w:space="0" w:color="auto"/>
        <w:right w:val="none" w:sz="0" w:space="0" w:color="auto"/>
      </w:divBdr>
      <w:divsChild>
        <w:div w:id="1397246438">
          <w:marLeft w:val="0"/>
          <w:marRight w:val="0"/>
          <w:marTop w:val="0"/>
          <w:marBottom w:val="0"/>
          <w:divBdr>
            <w:top w:val="none" w:sz="0" w:space="0" w:color="auto"/>
            <w:left w:val="none" w:sz="0" w:space="0" w:color="auto"/>
            <w:bottom w:val="none" w:sz="0" w:space="0" w:color="auto"/>
            <w:right w:val="none" w:sz="0" w:space="0" w:color="auto"/>
          </w:divBdr>
          <w:divsChild>
            <w:div w:id="4352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58">
      <w:bodyDiv w:val="1"/>
      <w:marLeft w:val="0"/>
      <w:marRight w:val="0"/>
      <w:marTop w:val="0"/>
      <w:marBottom w:val="0"/>
      <w:divBdr>
        <w:top w:val="none" w:sz="0" w:space="0" w:color="auto"/>
        <w:left w:val="none" w:sz="0" w:space="0" w:color="auto"/>
        <w:bottom w:val="none" w:sz="0" w:space="0" w:color="auto"/>
        <w:right w:val="none" w:sz="0" w:space="0" w:color="auto"/>
      </w:divBdr>
      <w:divsChild>
        <w:div w:id="1478957973">
          <w:marLeft w:val="0"/>
          <w:marRight w:val="0"/>
          <w:marTop w:val="0"/>
          <w:marBottom w:val="0"/>
          <w:divBdr>
            <w:top w:val="none" w:sz="0" w:space="0" w:color="auto"/>
            <w:left w:val="none" w:sz="0" w:space="0" w:color="auto"/>
            <w:bottom w:val="none" w:sz="0" w:space="0" w:color="auto"/>
            <w:right w:val="none" w:sz="0" w:space="0" w:color="auto"/>
          </w:divBdr>
          <w:divsChild>
            <w:div w:id="20454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487">
      <w:bodyDiv w:val="1"/>
      <w:marLeft w:val="0"/>
      <w:marRight w:val="0"/>
      <w:marTop w:val="0"/>
      <w:marBottom w:val="0"/>
      <w:divBdr>
        <w:top w:val="none" w:sz="0" w:space="0" w:color="auto"/>
        <w:left w:val="none" w:sz="0" w:space="0" w:color="auto"/>
        <w:bottom w:val="none" w:sz="0" w:space="0" w:color="auto"/>
        <w:right w:val="none" w:sz="0" w:space="0" w:color="auto"/>
      </w:divBdr>
      <w:divsChild>
        <w:div w:id="1954315691">
          <w:marLeft w:val="0"/>
          <w:marRight w:val="0"/>
          <w:marTop w:val="0"/>
          <w:marBottom w:val="0"/>
          <w:divBdr>
            <w:top w:val="none" w:sz="0" w:space="0" w:color="auto"/>
            <w:left w:val="none" w:sz="0" w:space="0" w:color="auto"/>
            <w:bottom w:val="none" w:sz="0" w:space="0" w:color="auto"/>
            <w:right w:val="none" w:sz="0" w:space="0" w:color="auto"/>
          </w:divBdr>
          <w:divsChild>
            <w:div w:id="5695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1032">
      <w:bodyDiv w:val="1"/>
      <w:marLeft w:val="0"/>
      <w:marRight w:val="0"/>
      <w:marTop w:val="0"/>
      <w:marBottom w:val="0"/>
      <w:divBdr>
        <w:top w:val="none" w:sz="0" w:space="0" w:color="auto"/>
        <w:left w:val="none" w:sz="0" w:space="0" w:color="auto"/>
        <w:bottom w:val="none" w:sz="0" w:space="0" w:color="auto"/>
        <w:right w:val="none" w:sz="0" w:space="0" w:color="auto"/>
      </w:divBdr>
      <w:divsChild>
        <w:div w:id="1021005176">
          <w:marLeft w:val="0"/>
          <w:marRight w:val="0"/>
          <w:marTop w:val="0"/>
          <w:marBottom w:val="0"/>
          <w:divBdr>
            <w:top w:val="none" w:sz="0" w:space="0" w:color="auto"/>
            <w:left w:val="none" w:sz="0" w:space="0" w:color="auto"/>
            <w:bottom w:val="none" w:sz="0" w:space="0" w:color="auto"/>
            <w:right w:val="none" w:sz="0" w:space="0" w:color="auto"/>
          </w:divBdr>
          <w:divsChild>
            <w:div w:id="19843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3931">
      <w:bodyDiv w:val="1"/>
      <w:marLeft w:val="0"/>
      <w:marRight w:val="0"/>
      <w:marTop w:val="0"/>
      <w:marBottom w:val="0"/>
      <w:divBdr>
        <w:top w:val="none" w:sz="0" w:space="0" w:color="auto"/>
        <w:left w:val="none" w:sz="0" w:space="0" w:color="auto"/>
        <w:bottom w:val="none" w:sz="0" w:space="0" w:color="auto"/>
        <w:right w:val="none" w:sz="0" w:space="0" w:color="auto"/>
      </w:divBdr>
      <w:divsChild>
        <w:div w:id="1227716784">
          <w:marLeft w:val="0"/>
          <w:marRight w:val="0"/>
          <w:marTop w:val="0"/>
          <w:marBottom w:val="0"/>
          <w:divBdr>
            <w:top w:val="none" w:sz="0" w:space="0" w:color="auto"/>
            <w:left w:val="none" w:sz="0" w:space="0" w:color="auto"/>
            <w:bottom w:val="none" w:sz="0" w:space="0" w:color="auto"/>
            <w:right w:val="none" w:sz="0" w:space="0" w:color="auto"/>
          </w:divBdr>
          <w:divsChild>
            <w:div w:id="2235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537">
      <w:bodyDiv w:val="1"/>
      <w:marLeft w:val="0"/>
      <w:marRight w:val="0"/>
      <w:marTop w:val="0"/>
      <w:marBottom w:val="0"/>
      <w:divBdr>
        <w:top w:val="none" w:sz="0" w:space="0" w:color="auto"/>
        <w:left w:val="none" w:sz="0" w:space="0" w:color="auto"/>
        <w:bottom w:val="none" w:sz="0" w:space="0" w:color="auto"/>
        <w:right w:val="none" w:sz="0" w:space="0" w:color="auto"/>
      </w:divBdr>
    </w:div>
    <w:div w:id="621614593">
      <w:bodyDiv w:val="1"/>
      <w:marLeft w:val="0"/>
      <w:marRight w:val="0"/>
      <w:marTop w:val="0"/>
      <w:marBottom w:val="0"/>
      <w:divBdr>
        <w:top w:val="none" w:sz="0" w:space="0" w:color="auto"/>
        <w:left w:val="none" w:sz="0" w:space="0" w:color="auto"/>
        <w:bottom w:val="none" w:sz="0" w:space="0" w:color="auto"/>
        <w:right w:val="none" w:sz="0" w:space="0" w:color="auto"/>
      </w:divBdr>
      <w:divsChild>
        <w:div w:id="1749038788">
          <w:marLeft w:val="0"/>
          <w:marRight w:val="0"/>
          <w:marTop w:val="0"/>
          <w:marBottom w:val="0"/>
          <w:divBdr>
            <w:top w:val="none" w:sz="0" w:space="0" w:color="auto"/>
            <w:left w:val="none" w:sz="0" w:space="0" w:color="auto"/>
            <w:bottom w:val="none" w:sz="0" w:space="0" w:color="auto"/>
            <w:right w:val="none" w:sz="0" w:space="0" w:color="auto"/>
          </w:divBdr>
          <w:divsChild>
            <w:div w:id="2954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634">
      <w:bodyDiv w:val="1"/>
      <w:marLeft w:val="0"/>
      <w:marRight w:val="0"/>
      <w:marTop w:val="0"/>
      <w:marBottom w:val="0"/>
      <w:divBdr>
        <w:top w:val="none" w:sz="0" w:space="0" w:color="auto"/>
        <w:left w:val="none" w:sz="0" w:space="0" w:color="auto"/>
        <w:bottom w:val="none" w:sz="0" w:space="0" w:color="auto"/>
        <w:right w:val="none" w:sz="0" w:space="0" w:color="auto"/>
      </w:divBdr>
      <w:divsChild>
        <w:div w:id="174004477">
          <w:marLeft w:val="0"/>
          <w:marRight w:val="0"/>
          <w:marTop w:val="0"/>
          <w:marBottom w:val="0"/>
          <w:divBdr>
            <w:top w:val="none" w:sz="0" w:space="0" w:color="auto"/>
            <w:left w:val="none" w:sz="0" w:space="0" w:color="auto"/>
            <w:bottom w:val="none" w:sz="0" w:space="0" w:color="auto"/>
            <w:right w:val="none" w:sz="0" w:space="0" w:color="auto"/>
          </w:divBdr>
          <w:divsChild>
            <w:div w:id="20689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145">
      <w:bodyDiv w:val="1"/>
      <w:marLeft w:val="0"/>
      <w:marRight w:val="0"/>
      <w:marTop w:val="0"/>
      <w:marBottom w:val="0"/>
      <w:divBdr>
        <w:top w:val="none" w:sz="0" w:space="0" w:color="auto"/>
        <w:left w:val="none" w:sz="0" w:space="0" w:color="auto"/>
        <w:bottom w:val="none" w:sz="0" w:space="0" w:color="auto"/>
        <w:right w:val="none" w:sz="0" w:space="0" w:color="auto"/>
      </w:divBdr>
      <w:divsChild>
        <w:div w:id="50279118">
          <w:marLeft w:val="0"/>
          <w:marRight w:val="0"/>
          <w:marTop w:val="0"/>
          <w:marBottom w:val="0"/>
          <w:divBdr>
            <w:top w:val="none" w:sz="0" w:space="0" w:color="auto"/>
            <w:left w:val="none" w:sz="0" w:space="0" w:color="auto"/>
            <w:bottom w:val="none" w:sz="0" w:space="0" w:color="auto"/>
            <w:right w:val="none" w:sz="0" w:space="0" w:color="auto"/>
          </w:divBdr>
          <w:divsChild>
            <w:div w:id="2087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885">
      <w:bodyDiv w:val="1"/>
      <w:marLeft w:val="0"/>
      <w:marRight w:val="0"/>
      <w:marTop w:val="0"/>
      <w:marBottom w:val="0"/>
      <w:divBdr>
        <w:top w:val="none" w:sz="0" w:space="0" w:color="auto"/>
        <w:left w:val="none" w:sz="0" w:space="0" w:color="auto"/>
        <w:bottom w:val="none" w:sz="0" w:space="0" w:color="auto"/>
        <w:right w:val="none" w:sz="0" w:space="0" w:color="auto"/>
      </w:divBdr>
      <w:divsChild>
        <w:div w:id="696658608">
          <w:marLeft w:val="0"/>
          <w:marRight w:val="0"/>
          <w:marTop w:val="0"/>
          <w:marBottom w:val="0"/>
          <w:divBdr>
            <w:top w:val="none" w:sz="0" w:space="0" w:color="auto"/>
            <w:left w:val="none" w:sz="0" w:space="0" w:color="auto"/>
            <w:bottom w:val="none" w:sz="0" w:space="0" w:color="auto"/>
            <w:right w:val="none" w:sz="0" w:space="0" w:color="auto"/>
          </w:divBdr>
          <w:divsChild>
            <w:div w:id="17854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879">
      <w:bodyDiv w:val="1"/>
      <w:marLeft w:val="0"/>
      <w:marRight w:val="0"/>
      <w:marTop w:val="0"/>
      <w:marBottom w:val="0"/>
      <w:divBdr>
        <w:top w:val="none" w:sz="0" w:space="0" w:color="auto"/>
        <w:left w:val="none" w:sz="0" w:space="0" w:color="auto"/>
        <w:bottom w:val="none" w:sz="0" w:space="0" w:color="auto"/>
        <w:right w:val="none" w:sz="0" w:space="0" w:color="auto"/>
      </w:divBdr>
      <w:divsChild>
        <w:div w:id="952057518">
          <w:marLeft w:val="0"/>
          <w:marRight w:val="0"/>
          <w:marTop w:val="0"/>
          <w:marBottom w:val="0"/>
          <w:divBdr>
            <w:top w:val="none" w:sz="0" w:space="0" w:color="auto"/>
            <w:left w:val="none" w:sz="0" w:space="0" w:color="auto"/>
            <w:bottom w:val="none" w:sz="0" w:space="0" w:color="auto"/>
            <w:right w:val="none" w:sz="0" w:space="0" w:color="auto"/>
          </w:divBdr>
          <w:divsChild>
            <w:div w:id="2528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630">
      <w:bodyDiv w:val="1"/>
      <w:marLeft w:val="0"/>
      <w:marRight w:val="0"/>
      <w:marTop w:val="0"/>
      <w:marBottom w:val="0"/>
      <w:divBdr>
        <w:top w:val="none" w:sz="0" w:space="0" w:color="auto"/>
        <w:left w:val="none" w:sz="0" w:space="0" w:color="auto"/>
        <w:bottom w:val="none" w:sz="0" w:space="0" w:color="auto"/>
        <w:right w:val="none" w:sz="0" w:space="0" w:color="auto"/>
      </w:divBdr>
      <w:divsChild>
        <w:div w:id="1429546124">
          <w:marLeft w:val="0"/>
          <w:marRight w:val="0"/>
          <w:marTop w:val="0"/>
          <w:marBottom w:val="0"/>
          <w:divBdr>
            <w:top w:val="none" w:sz="0" w:space="0" w:color="auto"/>
            <w:left w:val="none" w:sz="0" w:space="0" w:color="auto"/>
            <w:bottom w:val="none" w:sz="0" w:space="0" w:color="auto"/>
            <w:right w:val="none" w:sz="0" w:space="0" w:color="auto"/>
          </w:divBdr>
          <w:divsChild>
            <w:div w:id="315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245">
      <w:bodyDiv w:val="1"/>
      <w:marLeft w:val="0"/>
      <w:marRight w:val="0"/>
      <w:marTop w:val="0"/>
      <w:marBottom w:val="0"/>
      <w:divBdr>
        <w:top w:val="none" w:sz="0" w:space="0" w:color="auto"/>
        <w:left w:val="none" w:sz="0" w:space="0" w:color="auto"/>
        <w:bottom w:val="none" w:sz="0" w:space="0" w:color="auto"/>
        <w:right w:val="none" w:sz="0" w:space="0" w:color="auto"/>
      </w:divBdr>
      <w:divsChild>
        <w:div w:id="289897698">
          <w:marLeft w:val="0"/>
          <w:marRight w:val="0"/>
          <w:marTop w:val="0"/>
          <w:marBottom w:val="0"/>
          <w:divBdr>
            <w:top w:val="none" w:sz="0" w:space="0" w:color="auto"/>
            <w:left w:val="none" w:sz="0" w:space="0" w:color="auto"/>
            <w:bottom w:val="none" w:sz="0" w:space="0" w:color="auto"/>
            <w:right w:val="none" w:sz="0" w:space="0" w:color="auto"/>
          </w:divBdr>
          <w:divsChild>
            <w:div w:id="790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578">
      <w:bodyDiv w:val="1"/>
      <w:marLeft w:val="0"/>
      <w:marRight w:val="0"/>
      <w:marTop w:val="0"/>
      <w:marBottom w:val="0"/>
      <w:divBdr>
        <w:top w:val="none" w:sz="0" w:space="0" w:color="auto"/>
        <w:left w:val="none" w:sz="0" w:space="0" w:color="auto"/>
        <w:bottom w:val="none" w:sz="0" w:space="0" w:color="auto"/>
        <w:right w:val="none" w:sz="0" w:space="0" w:color="auto"/>
      </w:divBdr>
      <w:divsChild>
        <w:div w:id="90903040">
          <w:marLeft w:val="0"/>
          <w:marRight w:val="0"/>
          <w:marTop w:val="0"/>
          <w:marBottom w:val="0"/>
          <w:divBdr>
            <w:top w:val="none" w:sz="0" w:space="0" w:color="auto"/>
            <w:left w:val="none" w:sz="0" w:space="0" w:color="auto"/>
            <w:bottom w:val="none" w:sz="0" w:space="0" w:color="auto"/>
            <w:right w:val="none" w:sz="0" w:space="0" w:color="auto"/>
          </w:divBdr>
          <w:divsChild>
            <w:div w:id="11596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622">
      <w:bodyDiv w:val="1"/>
      <w:marLeft w:val="0"/>
      <w:marRight w:val="0"/>
      <w:marTop w:val="0"/>
      <w:marBottom w:val="0"/>
      <w:divBdr>
        <w:top w:val="none" w:sz="0" w:space="0" w:color="auto"/>
        <w:left w:val="none" w:sz="0" w:space="0" w:color="auto"/>
        <w:bottom w:val="none" w:sz="0" w:space="0" w:color="auto"/>
        <w:right w:val="none" w:sz="0" w:space="0" w:color="auto"/>
      </w:divBdr>
      <w:divsChild>
        <w:div w:id="1729717396">
          <w:marLeft w:val="0"/>
          <w:marRight w:val="0"/>
          <w:marTop w:val="0"/>
          <w:marBottom w:val="0"/>
          <w:divBdr>
            <w:top w:val="none" w:sz="0" w:space="0" w:color="auto"/>
            <w:left w:val="none" w:sz="0" w:space="0" w:color="auto"/>
            <w:bottom w:val="none" w:sz="0" w:space="0" w:color="auto"/>
            <w:right w:val="none" w:sz="0" w:space="0" w:color="auto"/>
          </w:divBdr>
          <w:divsChild>
            <w:div w:id="21372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6384">
      <w:bodyDiv w:val="1"/>
      <w:marLeft w:val="0"/>
      <w:marRight w:val="0"/>
      <w:marTop w:val="0"/>
      <w:marBottom w:val="0"/>
      <w:divBdr>
        <w:top w:val="none" w:sz="0" w:space="0" w:color="auto"/>
        <w:left w:val="none" w:sz="0" w:space="0" w:color="auto"/>
        <w:bottom w:val="none" w:sz="0" w:space="0" w:color="auto"/>
        <w:right w:val="none" w:sz="0" w:space="0" w:color="auto"/>
      </w:divBdr>
      <w:divsChild>
        <w:div w:id="264659035">
          <w:marLeft w:val="0"/>
          <w:marRight w:val="0"/>
          <w:marTop w:val="0"/>
          <w:marBottom w:val="0"/>
          <w:divBdr>
            <w:top w:val="none" w:sz="0" w:space="0" w:color="auto"/>
            <w:left w:val="none" w:sz="0" w:space="0" w:color="auto"/>
            <w:bottom w:val="none" w:sz="0" w:space="0" w:color="auto"/>
            <w:right w:val="none" w:sz="0" w:space="0" w:color="auto"/>
          </w:divBdr>
          <w:divsChild>
            <w:div w:id="467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246">
      <w:bodyDiv w:val="1"/>
      <w:marLeft w:val="0"/>
      <w:marRight w:val="0"/>
      <w:marTop w:val="0"/>
      <w:marBottom w:val="0"/>
      <w:divBdr>
        <w:top w:val="none" w:sz="0" w:space="0" w:color="auto"/>
        <w:left w:val="none" w:sz="0" w:space="0" w:color="auto"/>
        <w:bottom w:val="none" w:sz="0" w:space="0" w:color="auto"/>
        <w:right w:val="none" w:sz="0" w:space="0" w:color="auto"/>
      </w:divBdr>
      <w:divsChild>
        <w:div w:id="2004507775">
          <w:marLeft w:val="0"/>
          <w:marRight w:val="0"/>
          <w:marTop w:val="0"/>
          <w:marBottom w:val="0"/>
          <w:divBdr>
            <w:top w:val="none" w:sz="0" w:space="0" w:color="auto"/>
            <w:left w:val="none" w:sz="0" w:space="0" w:color="auto"/>
            <w:bottom w:val="none" w:sz="0" w:space="0" w:color="auto"/>
            <w:right w:val="none" w:sz="0" w:space="0" w:color="auto"/>
          </w:divBdr>
          <w:divsChild>
            <w:div w:id="2136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7850">
      <w:bodyDiv w:val="1"/>
      <w:marLeft w:val="0"/>
      <w:marRight w:val="0"/>
      <w:marTop w:val="0"/>
      <w:marBottom w:val="0"/>
      <w:divBdr>
        <w:top w:val="none" w:sz="0" w:space="0" w:color="auto"/>
        <w:left w:val="none" w:sz="0" w:space="0" w:color="auto"/>
        <w:bottom w:val="none" w:sz="0" w:space="0" w:color="auto"/>
        <w:right w:val="none" w:sz="0" w:space="0" w:color="auto"/>
      </w:divBdr>
      <w:divsChild>
        <w:div w:id="1862742851">
          <w:marLeft w:val="0"/>
          <w:marRight w:val="0"/>
          <w:marTop w:val="0"/>
          <w:marBottom w:val="0"/>
          <w:divBdr>
            <w:top w:val="none" w:sz="0" w:space="0" w:color="auto"/>
            <w:left w:val="none" w:sz="0" w:space="0" w:color="auto"/>
            <w:bottom w:val="none" w:sz="0" w:space="0" w:color="auto"/>
            <w:right w:val="none" w:sz="0" w:space="0" w:color="auto"/>
          </w:divBdr>
          <w:divsChild>
            <w:div w:id="14707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09">
      <w:bodyDiv w:val="1"/>
      <w:marLeft w:val="0"/>
      <w:marRight w:val="0"/>
      <w:marTop w:val="0"/>
      <w:marBottom w:val="0"/>
      <w:divBdr>
        <w:top w:val="none" w:sz="0" w:space="0" w:color="auto"/>
        <w:left w:val="none" w:sz="0" w:space="0" w:color="auto"/>
        <w:bottom w:val="none" w:sz="0" w:space="0" w:color="auto"/>
        <w:right w:val="none" w:sz="0" w:space="0" w:color="auto"/>
      </w:divBdr>
      <w:divsChild>
        <w:div w:id="1541360893">
          <w:marLeft w:val="0"/>
          <w:marRight w:val="0"/>
          <w:marTop w:val="0"/>
          <w:marBottom w:val="0"/>
          <w:divBdr>
            <w:top w:val="none" w:sz="0" w:space="0" w:color="auto"/>
            <w:left w:val="none" w:sz="0" w:space="0" w:color="auto"/>
            <w:bottom w:val="none" w:sz="0" w:space="0" w:color="auto"/>
            <w:right w:val="none" w:sz="0" w:space="0" w:color="auto"/>
          </w:divBdr>
          <w:divsChild>
            <w:div w:id="7838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0261">
      <w:bodyDiv w:val="1"/>
      <w:marLeft w:val="0"/>
      <w:marRight w:val="0"/>
      <w:marTop w:val="0"/>
      <w:marBottom w:val="0"/>
      <w:divBdr>
        <w:top w:val="none" w:sz="0" w:space="0" w:color="auto"/>
        <w:left w:val="none" w:sz="0" w:space="0" w:color="auto"/>
        <w:bottom w:val="none" w:sz="0" w:space="0" w:color="auto"/>
        <w:right w:val="none" w:sz="0" w:space="0" w:color="auto"/>
      </w:divBdr>
      <w:divsChild>
        <w:div w:id="113601818">
          <w:marLeft w:val="0"/>
          <w:marRight w:val="0"/>
          <w:marTop w:val="0"/>
          <w:marBottom w:val="0"/>
          <w:divBdr>
            <w:top w:val="none" w:sz="0" w:space="0" w:color="auto"/>
            <w:left w:val="none" w:sz="0" w:space="0" w:color="auto"/>
            <w:bottom w:val="none" w:sz="0" w:space="0" w:color="auto"/>
            <w:right w:val="none" w:sz="0" w:space="0" w:color="auto"/>
          </w:divBdr>
          <w:divsChild>
            <w:div w:id="16803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007">
      <w:bodyDiv w:val="1"/>
      <w:marLeft w:val="0"/>
      <w:marRight w:val="0"/>
      <w:marTop w:val="0"/>
      <w:marBottom w:val="0"/>
      <w:divBdr>
        <w:top w:val="none" w:sz="0" w:space="0" w:color="auto"/>
        <w:left w:val="none" w:sz="0" w:space="0" w:color="auto"/>
        <w:bottom w:val="none" w:sz="0" w:space="0" w:color="auto"/>
        <w:right w:val="none" w:sz="0" w:space="0" w:color="auto"/>
      </w:divBdr>
      <w:divsChild>
        <w:div w:id="1043362551">
          <w:marLeft w:val="0"/>
          <w:marRight w:val="0"/>
          <w:marTop w:val="0"/>
          <w:marBottom w:val="0"/>
          <w:divBdr>
            <w:top w:val="none" w:sz="0" w:space="0" w:color="auto"/>
            <w:left w:val="none" w:sz="0" w:space="0" w:color="auto"/>
            <w:bottom w:val="none" w:sz="0" w:space="0" w:color="auto"/>
            <w:right w:val="none" w:sz="0" w:space="0" w:color="auto"/>
          </w:divBdr>
          <w:divsChild>
            <w:div w:id="20626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4213">
      <w:bodyDiv w:val="1"/>
      <w:marLeft w:val="0"/>
      <w:marRight w:val="0"/>
      <w:marTop w:val="0"/>
      <w:marBottom w:val="0"/>
      <w:divBdr>
        <w:top w:val="none" w:sz="0" w:space="0" w:color="auto"/>
        <w:left w:val="none" w:sz="0" w:space="0" w:color="auto"/>
        <w:bottom w:val="none" w:sz="0" w:space="0" w:color="auto"/>
        <w:right w:val="none" w:sz="0" w:space="0" w:color="auto"/>
      </w:divBdr>
      <w:divsChild>
        <w:div w:id="91781963">
          <w:marLeft w:val="0"/>
          <w:marRight w:val="0"/>
          <w:marTop w:val="0"/>
          <w:marBottom w:val="0"/>
          <w:divBdr>
            <w:top w:val="none" w:sz="0" w:space="0" w:color="auto"/>
            <w:left w:val="none" w:sz="0" w:space="0" w:color="auto"/>
            <w:bottom w:val="none" w:sz="0" w:space="0" w:color="auto"/>
            <w:right w:val="none" w:sz="0" w:space="0" w:color="auto"/>
          </w:divBdr>
          <w:divsChild>
            <w:div w:id="7928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339">
      <w:bodyDiv w:val="1"/>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852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681">
      <w:bodyDiv w:val="1"/>
      <w:marLeft w:val="0"/>
      <w:marRight w:val="0"/>
      <w:marTop w:val="0"/>
      <w:marBottom w:val="0"/>
      <w:divBdr>
        <w:top w:val="none" w:sz="0" w:space="0" w:color="auto"/>
        <w:left w:val="none" w:sz="0" w:space="0" w:color="auto"/>
        <w:bottom w:val="none" w:sz="0" w:space="0" w:color="auto"/>
        <w:right w:val="none" w:sz="0" w:space="0" w:color="auto"/>
      </w:divBdr>
      <w:divsChild>
        <w:div w:id="50202822">
          <w:marLeft w:val="0"/>
          <w:marRight w:val="0"/>
          <w:marTop w:val="0"/>
          <w:marBottom w:val="0"/>
          <w:divBdr>
            <w:top w:val="none" w:sz="0" w:space="0" w:color="auto"/>
            <w:left w:val="none" w:sz="0" w:space="0" w:color="auto"/>
            <w:bottom w:val="none" w:sz="0" w:space="0" w:color="auto"/>
            <w:right w:val="none" w:sz="0" w:space="0" w:color="auto"/>
          </w:divBdr>
          <w:divsChild>
            <w:div w:id="1624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8820">
      <w:bodyDiv w:val="1"/>
      <w:marLeft w:val="0"/>
      <w:marRight w:val="0"/>
      <w:marTop w:val="0"/>
      <w:marBottom w:val="0"/>
      <w:divBdr>
        <w:top w:val="none" w:sz="0" w:space="0" w:color="auto"/>
        <w:left w:val="none" w:sz="0" w:space="0" w:color="auto"/>
        <w:bottom w:val="none" w:sz="0" w:space="0" w:color="auto"/>
        <w:right w:val="none" w:sz="0" w:space="0" w:color="auto"/>
      </w:divBdr>
      <w:divsChild>
        <w:div w:id="396821819">
          <w:marLeft w:val="0"/>
          <w:marRight w:val="0"/>
          <w:marTop w:val="0"/>
          <w:marBottom w:val="0"/>
          <w:divBdr>
            <w:top w:val="none" w:sz="0" w:space="0" w:color="auto"/>
            <w:left w:val="none" w:sz="0" w:space="0" w:color="auto"/>
            <w:bottom w:val="none" w:sz="0" w:space="0" w:color="auto"/>
            <w:right w:val="none" w:sz="0" w:space="0" w:color="auto"/>
          </w:divBdr>
          <w:divsChild>
            <w:div w:id="1009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198">
      <w:bodyDiv w:val="1"/>
      <w:marLeft w:val="0"/>
      <w:marRight w:val="0"/>
      <w:marTop w:val="0"/>
      <w:marBottom w:val="0"/>
      <w:divBdr>
        <w:top w:val="none" w:sz="0" w:space="0" w:color="auto"/>
        <w:left w:val="none" w:sz="0" w:space="0" w:color="auto"/>
        <w:bottom w:val="none" w:sz="0" w:space="0" w:color="auto"/>
        <w:right w:val="none" w:sz="0" w:space="0" w:color="auto"/>
      </w:divBdr>
      <w:divsChild>
        <w:div w:id="1300961850">
          <w:marLeft w:val="0"/>
          <w:marRight w:val="0"/>
          <w:marTop w:val="0"/>
          <w:marBottom w:val="0"/>
          <w:divBdr>
            <w:top w:val="none" w:sz="0" w:space="0" w:color="auto"/>
            <w:left w:val="none" w:sz="0" w:space="0" w:color="auto"/>
            <w:bottom w:val="none" w:sz="0" w:space="0" w:color="auto"/>
            <w:right w:val="none" w:sz="0" w:space="0" w:color="auto"/>
          </w:divBdr>
          <w:divsChild>
            <w:div w:id="13792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24">
      <w:bodyDiv w:val="1"/>
      <w:marLeft w:val="0"/>
      <w:marRight w:val="0"/>
      <w:marTop w:val="0"/>
      <w:marBottom w:val="0"/>
      <w:divBdr>
        <w:top w:val="none" w:sz="0" w:space="0" w:color="auto"/>
        <w:left w:val="none" w:sz="0" w:space="0" w:color="auto"/>
        <w:bottom w:val="none" w:sz="0" w:space="0" w:color="auto"/>
        <w:right w:val="none" w:sz="0" w:space="0" w:color="auto"/>
      </w:divBdr>
      <w:divsChild>
        <w:div w:id="234245557">
          <w:marLeft w:val="0"/>
          <w:marRight w:val="0"/>
          <w:marTop w:val="0"/>
          <w:marBottom w:val="0"/>
          <w:divBdr>
            <w:top w:val="none" w:sz="0" w:space="0" w:color="auto"/>
            <w:left w:val="none" w:sz="0" w:space="0" w:color="auto"/>
            <w:bottom w:val="none" w:sz="0" w:space="0" w:color="auto"/>
            <w:right w:val="none" w:sz="0" w:space="0" w:color="auto"/>
          </w:divBdr>
          <w:divsChild>
            <w:div w:id="55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4959">
      <w:bodyDiv w:val="1"/>
      <w:marLeft w:val="0"/>
      <w:marRight w:val="0"/>
      <w:marTop w:val="0"/>
      <w:marBottom w:val="0"/>
      <w:divBdr>
        <w:top w:val="none" w:sz="0" w:space="0" w:color="auto"/>
        <w:left w:val="none" w:sz="0" w:space="0" w:color="auto"/>
        <w:bottom w:val="none" w:sz="0" w:space="0" w:color="auto"/>
        <w:right w:val="none" w:sz="0" w:space="0" w:color="auto"/>
      </w:divBdr>
      <w:divsChild>
        <w:div w:id="1102533278">
          <w:marLeft w:val="0"/>
          <w:marRight w:val="0"/>
          <w:marTop w:val="0"/>
          <w:marBottom w:val="0"/>
          <w:divBdr>
            <w:top w:val="none" w:sz="0" w:space="0" w:color="auto"/>
            <w:left w:val="none" w:sz="0" w:space="0" w:color="auto"/>
            <w:bottom w:val="none" w:sz="0" w:space="0" w:color="auto"/>
            <w:right w:val="none" w:sz="0" w:space="0" w:color="auto"/>
          </w:divBdr>
          <w:divsChild>
            <w:div w:id="8750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6206">
      <w:bodyDiv w:val="1"/>
      <w:marLeft w:val="0"/>
      <w:marRight w:val="0"/>
      <w:marTop w:val="0"/>
      <w:marBottom w:val="0"/>
      <w:divBdr>
        <w:top w:val="none" w:sz="0" w:space="0" w:color="auto"/>
        <w:left w:val="none" w:sz="0" w:space="0" w:color="auto"/>
        <w:bottom w:val="none" w:sz="0" w:space="0" w:color="auto"/>
        <w:right w:val="none" w:sz="0" w:space="0" w:color="auto"/>
      </w:divBdr>
      <w:divsChild>
        <w:div w:id="1784808236">
          <w:marLeft w:val="0"/>
          <w:marRight w:val="0"/>
          <w:marTop w:val="0"/>
          <w:marBottom w:val="0"/>
          <w:divBdr>
            <w:top w:val="none" w:sz="0" w:space="0" w:color="auto"/>
            <w:left w:val="none" w:sz="0" w:space="0" w:color="auto"/>
            <w:bottom w:val="none" w:sz="0" w:space="0" w:color="auto"/>
            <w:right w:val="none" w:sz="0" w:space="0" w:color="auto"/>
          </w:divBdr>
          <w:divsChild>
            <w:div w:id="2117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849">
      <w:bodyDiv w:val="1"/>
      <w:marLeft w:val="0"/>
      <w:marRight w:val="0"/>
      <w:marTop w:val="0"/>
      <w:marBottom w:val="0"/>
      <w:divBdr>
        <w:top w:val="none" w:sz="0" w:space="0" w:color="auto"/>
        <w:left w:val="none" w:sz="0" w:space="0" w:color="auto"/>
        <w:bottom w:val="none" w:sz="0" w:space="0" w:color="auto"/>
        <w:right w:val="none" w:sz="0" w:space="0" w:color="auto"/>
      </w:divBdr>
      <w:divsChild>
        <w:div w:id="1764104979">
          <w:marLeft w:val="0"/>
          <w:marRight w:val="0"/>
          <w:marTop w:val="0"/>
          <w:marBottom w:val="0"/>
          <w:divBdr>
            <w:top w:val="none" w:sz="0" w:space="0" w:color="auto"/>
            <w:left w:val="none" w:sz="0" w:space="0" w:color="auto"/>
            <w:bottom w:val="none" w:sz="0" w:space="0" w:color="auto"/>
            <w:right w:val="none" w:sz="0" w:space="0" w:color="auto"/>
          </w:divBdr>
          <w:divsChild>
            <w:div w:id="6739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708">
      <w:bodyDiv w:val="1"/>
      <w:marLeft w:val="0"/>
      <w:marRight w:val="0"/>
      <w:marTop w:val="0"/>
      <w:marBottom w:val="0"/>
      <w:divBdr>
        <w:top w:val="none" w:sz="0" w:space="0" w:color="auto"/>
        <w:left w:val="none" w:sz="0" w:space="0" w:color="auto"/>
        <w:bottom w:val="none" w:sz="0" w:space="0" w:color="auto"/>
        <w:right w:val="none" w:sz="0" w:space="0" w:color="auto"/>
      </w:divBdr>
      <w:divsChild>
        <w:div w:id="307052079">
          <w:marLeft w:val="0"/>
          <w:marRight w:val="0"/>
          <w:marTop w:val="0"/>
          <w:marBottom w:val="0"/>
          <w:divBdr>
            <w:top w:val="none" w:sz="0" w:space="0" w:color="auto"/>
            <w:left w:val="none" w:sz="0" w:space="0" w:color="auto"/>
            <w:bottom w:val="none" w:sz="0" w:space="0" w:color="auto"/>
            <w:right w:val="none" w:sz="0" w:space="0" w:color="auto"/>
          </w:divBdr>
          <w:divsChild>
            <w:div w:id="21254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906">
      <w:bodyDiv w:val="1"/>
      <w:marLeft w:val="0"/>
      <w:marRight w:val="0"/>
      <w:marTop w:val="0"/>
      <w:marBottom w:val="0"/>
      <w:divBdr>
        <w:top w:val="none" w:sz="0" w:space="0" w:color="auto"/>
        <w:left w:val="none" w:sz="0" w:space="0" w:color="auto"/>
        <w:bottom w:val="none" w:sz="0" w:space="0" w:color="auto"/>
        <w:right w:val="none" w:sz="0" w:space="0" w:color="auto"/>
      </w:divBdr>
      <w:divsChild>
        <w:div w:id="1904565592">
          <w:marLeft w:val="0"/>
          <w:marRight w:val="0"/>
          <w:marTop w:val="0"/>
          <w:marBottom w:val="0"/>
          <w:divBdr>
            <w:top w:val="none" w:sz="0" w:space="0" w:color="auto"/>
            <w:left w:val="none" w:sz="0" w:space="0" w:color="auto"/>
            <w:bottom w:val="none" w:sz="0" w:space="0" w:color="auto"/>
            <w:right w:val="none" w:sz="0" w:space="0" w:color="auto"/>
          </w:divBdr>
          <w:divsChild>
            <w:div w:id="20587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313">
      <w:bodyDiv w:val="1"/>
      <w:marLeft w:val="0"/>
      <w:marRight w:val="0"/>
      <w:marTop w:val="0"/>
      <w:marBottom w:val="0"/>
      <w:divBdr>
        <w:top w:val="none" w:sz="0" w:space="0" w:color="auto"/>
        <w:left w:val="none" w:sz="0" w:space="0" w:color="auto"/>
        <w:bottom w:val="none" w:sz="0" w:space="0" w:color="auto"/>
        <w:right w:val="none" w:sz="0" w:space="0" w:color="auto"/>
      </w:divBdr>
      <w:divsChild>
        <w:div w:id="1120882641">
          <w:marLeft w:val="0"/>
          <w:marRight w:val="0"/>
          <w:marTop w:val="0"/>
          <w:marBottom w:val="0"/>
          <w:divBdr>
            <w:top w:val="none" w:sz="0" w:space="0" w:color="auto"/>
            <w:left w:val="none" w:sz="0" w:space="0" w:color="auto"/>
            <w:bottom w:val="none" w:sz="0" w:space="0" w:color="auto"/>
            <w:right w:val="none" w:sz="0" w:space="0" w:color="auto"/>
          </w:divBdr>
          <w:divsChild>
            <w:div w:id="4901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445">
      <w:bodyDiv w:val="1"/>
      <w:marLeft w:val="0"/>
      <w:marRight w:val="0"/>
      <w:marTop w:val="0"/>
      <w:marBottom w:val="0"/>
      <w:divBdr>
        <w:top w:val="none" w:sz="0" w:space="0" w:color="auto"/>
        <w:left w:val="none" w:sz="0" w:space="0" w:color="auto"/>
        <w:bottom w:val="none" w:sz="0" w:space="0" w:color="auto"/>
        <w:right w:val="none" w:sz="0" w:space="0" w:color="auto"/>
      </w:divBdr>
      <w:divsChild>
        <w:div w:id="1322856149">
          <w:marLeft w:val="0"/>
          <w:marRight w:val="0"/>
          <w:marTop w:val="0"/>
          <w:marBottom w:val="0"/>
          <w:divBdr>
            <w:top w:val="none" w:sz="0" w:space="0" w:color="auto"/>
            <w:left w:val="none" w:sz="0" w:space="0" w:color="auto"/>
            <w:bottom w:val="none" w:sz="0" w:space="0" w:color="auto"/>
            <w:right w:val="none" w:sz="0" w:space="0" w:color="auto"/>
          </w:divBdr>
          <w:divsChild>
            <w:div w:id="1905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46">
      <w:bodyDiv w:val="1"/>
      <w:marLeft w:val="0"/>
      <w:marRight w:val="0"/>
      <w:marTop w:val="0"/>
      <w:marBottom w:val="0"/>
      <w:divBdr>
        <w:top w:val="none" w:sz="0" w:space="0" w:color="auto"/>
        <w:left w:val="none" w:sz="0" w:space="0" w:color="auto"/>
        <w:bottom w:val="none" w:sz="0" w:space="0" w:color="auto"/>
        <w:right w:val="none" w:sz="0" w:space="0" w:color="auto"/>
      </w:divBdr>
      <w:divsChild>
        <w:div w:id="1682470447">
          <w:marLeft w:val="0"/>
          <w:marRight w:val="0"/>
          <w:marTop w:val="0"/>
          <w:marBottom w:val="0"/>
          <w:divBdr>
            <w:top w:val="none" w:sz="0" w:space="0" w:color="auto"/>
            <w:left w:val="none" w:sz="0" w:space="0" w:color="auto"/>
            <w:bottom w:val="none" w:sz="0" w:space="0" w:color="auto"/>
            <w:right w:val="none" w:sz="0" w:space="0" w:color="auto"/>
          </w:divBdr>
          <w:divsChild>
            <w:div w:id="13637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208">
      <w:bodyDiv w:val="1"/>
      <w:marLeft w:val="0"/>
      <w:marRight w:val="0"/>
      <w:marTop w:val="0"/>
      <w:marBottom w:val="0"/>
      <w:divBdr>
        <w:top w:val="none" w:sz="0" w:space="0" w:color="auto"/>
        <w:left w:val="none" w:sz="0" w:space="0" w:color="auto"/>
        <w:bottom w:val="none" w:sz="0" w:space="0" w:color="auto"/>
        <w:right w:val="none" w:sz="0" w:space="0" w:color="auto"/>
      </w:divBdr>
      <w:divsChild>
        <w:div w:id="1837304960">
          <w:marLeft w:val="0"/>
          <w:marRight w:val="0"/>
          <w:marTop w:val="0"/>
          <w:marBottom w:val="0"/>
          <w:divBdr>
            <w:top w:val="none" w:sz="0" w:space="0" w:color="auto"/>
            <w:left w:val="none" w:sz="0" w:space="0" w:color="auto"/>
            <w:bottom w:val="none" w:sz="0" w:space="0" w:color="auto"/>
            <w:right w:val="none" w:sz="0" w:space="0" w:color="auto"/>
          </w:divBdr>
          <w:divsChild>
            <w:div w:id="15995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0168">
      <w:bodyDiv w:val="1"/>
      <w:marLeft w:val="0"/>
      <w:marRight w:val="0"/>
      <w:marTop w:val="0"/>
      <w:marBottom w:val="0"/>
      <w:divBdr>
        <w:top w:val="none" w:sz="0" w:space="0" w:color="auto"/>
        <w:left w:val="none" w:sz="0" w:space="0" w:color="auto"/>
        <w:bottom w:val="none" w:sz="0" w:space="0" w:color="auto"/>
        <w:right w:val="none" w:sz="0" w:space="0" w:color="auto"/>
      </w:divBdr>
      <w:divsChild>
        <w:div w:id="1804813771">
          <w:marLeft w:val="0"/>
          <w:marRight w:val="0"/>
          <w:marTop w:val="0"/>
          <w:marBottom w:val="0"/>
          <w:divBdr>
            <w:top w:val="none" w:sz="0" w:space="0" w:color="auto"/>
            <w:left w:val="none" w:sz="0" w:space="0" w:color="auto"/>
            <w:bottom w:val="none" w:sz="0" w:space="0" w:color="auto"/>
            <w:right w:val="none" w:sz="0" w:space="0" w:color="auto"/>
          </w:divBdr>
          <w:divsChild>
            <w:div w:id="17920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2253">
      <w:bodyDiv w:val="1"/>
      <w:marLeft w:val="0"/>
      <w:marRight w:val="0"/>
      <w:marTop w:val="0"/>
      <w:marBottom w:val="0"/>
      <w:divBdr>
        <w:top w:val="none" w:sz="0" w:space="0" w:color="auto"/>
        <w:left w:val="none" w:sz="0" w:space="0" w:color="auto"/>
        <w:bottom w:val="none" w:sz="0" w:space="0" w:color="auto"/>
        <w:right w:val="none" w:sz="0" w:space="0" w:color="auto"/>
      </w:divBdr>
      <w:divsChild>
        <w:div w:id="728460573">
          <w:marLeft w:val="0"/>
          <w:marRight w:val="0"/>
          <w:marTop w:val="0"/>
          <w:marBottom w:val="0"/>
          <w:divBdr>
            <w:top w:val="none" w:sz="0" w:space="0" w:color="auto"/>
            <w:left w:val="none" w:sz="0" w:space="0" w:color="auto"/>
            <w:bottom w:val="none" w:sz="0" w:space="0" w:color="auto"/>
            <w:right w:val="none" w:sz="0" w:space="0" w:color="auto"/>
          </w:divBdr>
          <w:divsChild>
            <w:div w:id="736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547">
      <w:bodyDiv w:val="1"/>
      <w:marLeft w:val="0"/>
      <w:marRight w:val="0"/>
      <w:marTop w:val="0"/>
      <w:marBottom w:val="0"/>
      <w:divBdr>
        <w:top w:val="none" w:sz="0" w:space="0" w:color="auto"/>
        <w:left w:val="none" w:sz="0" w:space="0" w:color="auto"/>
        <w:bottom w:val="none" w:sz="0" w:space="0" w:color="auto"/>
        <w:right w:val="none" w:sz="0" w:space="0" w:color="auto"/>
      </w:divBdr>
      <w:divsChild>
        <w:div w:id="1231965827">
          <w:marLeft w:val="0"/>
          <w:marRight w:val="0"/>
          <w:marTop w:val="0"/>
          <w:marBottom w:val="0"/>
          <w:divBdr>
            <w:top w:val="none" w:sz="0" w:space="0" w:color="auto"/>
            <w:left w:val="none" w:sz="0" w:space="0" w:color="auto"/>
            <w:bottom w:val="none" w:sz="0" w:space="0" w:color="auto"/>
            <w:right w:val="none" w:sz="0" w:space="0" w:color="auto"/>
          </w:divBdr>
          <w:divsChild>
            <w:div w:id="2035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564">
      <w:bodyDiv w:val="1"/>
      <w:marLeft w:val="0"/>
      <w:marRight w:val="0"/>
      <w:marTop w:val="0"/>
      <w:marBottom w:val="0"/>
      <w:divBdr>
        <w:top w:val="none" w:sz="0" w:space="0" w:color="auto"/>
        <w:left w:val="none" w:sz="0" w:space="0" w:color="auto"/>
        <w:bottom w:val="none" w:sz="0" w:space="0" w:color="auto"/>
        <w:right w:val="none" w:sz="0" w:space="0" w:color="auto"/>
      </w:divBdr>
      <w:divsChild>
        <w:div w:id="533730393">
          <w:marLeft w:val="0"/>
          <w:marRight w:val="0"/>
          <w:marTop w:val="0"/>
          <w:marBottom w:val="0"/>
          <w:divBdr>
            <w:top w:val="none" w:sz="0" w:space="0" w:color="auto"/>
            <w:left w:val="none" w:sz="0" w:space="0" w:color="auto"/>
            <w:bottom w:val="none" w:sz="0" w:space="0" w:color="auto"/>
            <w:right w:val="none" w:sz="0" w:space="0" w:color="auto"/>
          </w:divBdr>
          <w:divsChild>
            <w:div w:id="713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8955">
      <w:bodyDiv w:val="1"/>
      <w:marLeft w:val="0"/>
      <w:marRight w:val="0"/>
      <w:marTop w:val="0"/>
      <w:marBottom w:val="0"/>
      <w:divBdr>
        <w:top w:val="none" w:sz="0" w:space="0" w:color="auto"/>
        <w:left w:val="none" w:sz="0" w:space="0" w:color="auto"/>
        <w:bottom w:val="none" w:sz="0" w:space="0" w:color="auto"/>
        <w:right w:val="none" w:sz="0" w:space="0" w:color="auto"/>
      </w:divBdr>
      <w:divsChild>
        <w:div w:id="1375499977">
          <w:marLeft w:val="0"/>
          <w:marRight w:val="0"/>
          <w:marTop w:val="0"/>
          <w:marBottom w:val="0"/>
          <w:divBdr>
            <w:top w:val="none" w:sz="0" w:space="0" w:color="auto"/>
            <w:left w:val="none" w:sz="0" w:space="0" w:color="auto"/>
            <w:bottom w:val="none" w:sz="0" w:space="0" w:color="auto"/>
            <w:right w:val="none" w:sz="0" w:space="0" w:color="auto"/>
          </w:divBdr>
          <w:divsChild>
            <w:div w:id="456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720">
      <w:bodyDiv w:val="1"/>
      <w:marLeft w:val="0"/>
      <w:marRight w:val="0"/>
      <w:marTop w:val="0"/>
      <w:marBottom w:val="0"/>
      <w:divBdr>
        <w:top w:val="none" w:sz="0" w:space="0" w:color="auto"/>
        <w:left w:val="none" w:sz="0" w:space="0" w:color="auto"/>
        <w:bottom w:val="none" w:sz="0" w:space="0" w:color="auto"/>
        <w:right w:val="none" w:sz="0" w:space="0" w:color="auto"/>
      </w:divBdr>
      <w:divsChild>
        <w:div w:id="1349141263">
          <w:marLeft w:val="0"/>
          <w:marRight w:val="0"/>
          <w:marTop w:val="0"/>
          <w:marBottom w:val="0"/>
          <w:divBdr>
            <w:top w:val="none" w:sz="0" w:space="0" w:color="auto"/>
            <w:left w:val="none" w:sz="0" w:space="0" w:color="auto"/>
            <w:bottom w:val="none" w:sz="0" w:space="0" w:color="auto"/>
            <w:right w:val="none" w:sz="0" w:space="0" w:color="auto"/>
          </w:divBdr>
          <w:divsChild>
            <w:div w:id="185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2929">
      <w:bodyDiv w:val="1"/>
      <w:marLeft w:val="0"/>
      <w:marRight w:val="0"/>
      <w:marTop w:val="0"/>
      <w:marBottom w:val="0"/>
      <w:divBdr>
        <w:top w:val="none" w:sz="0" w:space="0" w:color="auto"/>
        <w:left w:val="none" w:sz="0" w:space="0" w:color="auto"/>
        <w:bottom w:val="none" w:sz="0" w:space="0" w:color="auto"/>
        <w:right w:val="none" w:sz="0" w:space="0" w:color="auto"/>
      </w:divBdr>
      <w:divsChild>
        <w:div w:id="1673297029">
          <w:marLeft w:val="0"/>
          <w:marRight w:val="0"/>
          <w:marTop w:val="0"/>
          <w:marBottom w:val="0"/>
          <w:divBdr>
            <w:top w:val="none" w:sz="0" w:space="0" w:color="auto"/>
            <w:left w:val="none" w:sz="0" w:space="0" w:color="auto"/>
            <w:bottom w:val="none" w:sz="0" w:space="0" w:color="auto"/>
            <w:right w:val="none" w:sz="0" w:space="0" w:color="auto"/>
          </w:divBdr>
          <w:divsChild>
            <w:div w:id="1258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0055">
      <w:bodyDiv w:val="1"/>
      <w:marLeft w:val="0"/>
      <w:marRight w:val="0"/>
      <w:marTop w:val="0"/>
      <w:marBottom w:val="0"/>
      <w:divBdr>
        <w:top w:val="none" w:sz="0" w:space="0" w:color="auto"/>
        <w:left w:val="none" w:sz="0" w:space="0" w:color="auto"/>
        <w:bottom w:val="none" w:sz="0" w:space="0" w:color="auto"/>
        <w:right w:val="none" w:sz="0" w:space="0" w:color="auto"/>
      </w:divBdr>
      <w:divsChild>
        <w:div w:id="493375177">
          <w:marLeft w:val="0"/>
          <w:marRight w:val="0"/>
          <w:marTop w:val="0"/>
          <w:marBottom w:val="0"/>
          <w:divBdr>
            <w:top w:val="none" w:sz="0" w:space="0" w:color="auto"/>
            <w:left w:val="none" w:sz="0" w:space="0" w:color="auto"/>
            <w:bottom w:val="none" w:sz="0" w:space="0" w:color="auto"/>
            <w:right w:val="none" w:sz="0" w:space="0" w:color="auto"/>
          </w:divBdr>
          <w:divsChild>
            <w:div w:id="1566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820">
      <w:bodyDiv w:val="1"/>
      <w:marLeft w:val="0"/>
      <w:marRight w:val="0"/>
      <w:marTop w:val="0"/>
      <w:marBottom w:val="0"/>
      <w:divBdr>
        <w:top w:val="none" w:sz="0" w:space="0" w:color="auto"/>
        <w:left w:val="none" w:sz="0" w:space="0" w:color="auto"/>
        <w:bottom w:val="none" w:sz="0" w:space="0" w:color="auto"/>
        <w:right w:val="none" w:sz="0" w:space="0" w:color="auto"/>
      </w:divBdr>
      <w:divsChild>
        <w:div w:id="893930035">
          <w:marLeft w:val="0"/>
          <w:marRight w:val="0"/>
          <w:marTop w:val="0"/>
          <w:marBottom w:val="0"/>
          <w:divBdr>
            <w:top w:val="none" w:sz="0" w:space="0" w:color="auto"/>
            <w:left w:val="none" w:sz="0" w:space="0" w:color="auto"/>
            <w:bottom w:val="none" w:sz="0" w:space="0" w:color="auto"/>
            <w:right w:val="none" w:sz="0" w:space="0" w:color="auto"/>
          </w:divBdr>
          <w:divsChild>
            <w:div w:id="1401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104">
      <w:bodyDiv w:val="1"/>
      <w:marLeft w:val="0"/>
      <w:marRight w:val="0"/>
      <w:marTop w:val="0"/>
      <w:marBottom w:val="0"/>
      <w:divBdr>
        <w:top w:val="none" w:sz="0" w:space="0" w:color="auto"/>
        <w:left w:val="none" w:sz="0" w:space="0" w:color="auto"/>
        <w:bottom w:val="none" w:sz="0" w:space="0" w:color="auto"/>
        <w:right w:val="none" w:sz="0" w:space="0" w:color="auto"/>
      </w:divBdr>
      <w:divsChild>
        <w:div w:id="961419894">
          <w:marLeft w:val="0"/>
          <w:marRight w:val="0"/>
          <w:marTop w:val="0"/>
          <w:marBottom w:val="0"/>
          <w:divBdr>
            <w:top w:val="none" w:sz="0" w:space="0" w:color="auto"/>
            <w:left w:val="none" w:sz="0" w:space="0" w:color="auto"/>
            <w:bottom w:val="none" w:sz="0" w:space="0" w:color="auto"/>
            <w:right w:val="none" w:sz="0" w:space="0" w:color="auto"/>
          </w:divBdr>
          <w:divsChild>
            <w:div w:id="1447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246">
      <w:bodyDiv w:val="1"/>
      <w:marLeft w:val="0"/>
      <w:marRight w:val="0"/>
      <w:marTop w:val="0"/>
      <w:marBottom w:val="0"/>
      <w:divBdr>
        <w:top w:val="none" w:sz="0" w:space="0" w:color="auto"/>
        <w:left w:val="none" w:sz="0" w:space="0" w:color="auto"/>
        <w:bottom w:val="none" w:sz="0" w:space="0" w:color="auto"/>
        <w:right w:val="none" w:sz="0" w:space="0" w:color="auto"/>
      </w:divBdr>
      <w:divsChild>
        <w:div w:id="263074974">
          <w:marLeft w:val="0"/>
          <w:marRight w:val="0"/>
          <w:marTop w:val="0"/>
          <w:marBottom w:val="0"/>
          <w:divBdr>
            <w:top w:val="none" w:sz="0" w:space="0" w:color="auto"/>
            <w:left w:val="none" w:sz="0" w:space="0" w:color="auto"/>
            <w:bottom w:val="none" w:sz="0" w:space="0" w:color="auto"/>
            <w:right w:val="none" w:sz="0" w:space="0" w:color="auto"/>
          </w:divBdr>
          <w:divsChild>
            <w:div w:id="415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694">
      <w:bodyDiv w:val="1"/>
      <w:marLeft w:val="0"/>
      <w:marRight w:val="0"/>
      <w:marTop w:val="0"/>
      <w:marBottom w:val="0"/>
      <w:divBdr>
        <w:top w:val="none" w:sz="0" w:space="0" w:color="auto"/>
        <w:left w:val="none" w:sz="0" w:space="0" w:color="auto"/>
        <w:bottom w:val="none" w:sz="0" w:space="0" w:color="auto"/>
        <w:right w:val="none" w:sz="0" w:space="0" w:color="auto"/>
      </w:divBdr>
      <w:divsChild>
        <w:div w:id="1140029653">
          <w:marLeft w:val="0"/>
          <w:marRight w:val="0"/>
          <w:marTop w:val="0"/>
          <w:marBottom w:val="0"/>
          <w:divBdr>
            <w:top w:val="none" w:sz="0" w:space="0" w:color="auto"/>
            <w:left w:val="none" w:sz="0" w:space="0" w:color="auto"/>
            <w:bottom w:val="none" w:sz="0" w:space="0" w:color="auto"/>
            <w:right w:val="none" w:sz="0" w:space="0" w:color="auto"/>
          </w:divBdr>
          <w:divsChild>
            <w:div w:id="19182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29208">
      <w:bodyDiv w:val="1"/>
      <w:marLeft w:val="0"/>
      <w:marRight w:val="0"/>
      <w:marTop w:val="0"/>
      <w:marBottom w:val="0"/>
      <w:divBdr>
        <w:top w:val="none" w:sz="0" w:space="0" w:color="auto"/>
        <w:left w:val="none" w:sz="0" w:space="0" w:color="auto"/>
        <w:bottom w:val="none" w:sz="0" w:space="0" w:color="auto"/>
        <w:right w:val="none" w:sz="0" w:space="0" w:color="auto"/>
      </w:divBdr>
      <w:divsChild>
        <w:div w:id="689836761">
          <w:marLeft w:val="0"/>
          <w:marRight w:val="0"/>
          <w:marTop w:val="0"/>
          <w:marBottom w:val="0"/>
          <w:divBdr>
            <w:top w:val="none" w:sz="0" w:space="0" w:color="auto"/>
            <w:left w:val="none" w:sz="0" w:space="0" w:color="auto"/>
            <w:bottom w:val="none" w:sz="0" w:space="0" w:color="auto"/>
            <w:right w:val="none" w:sz="0" w:space="0" w:color="auto"/>
          </w:divBdr>
          <w:divsChild>
            <w:div w:id="9534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229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83">
          <w:marLeft w:val="0"/>
          <w:marRight w:val="0"/>
          <w:marTop w:val="0"/>
          <w:marBottom w:val="0"/>
          <w:divBdr>
            <w:top w:val="none" w:sz="0" w:space="0" w:color="auto"/>
            <w:left w:val="none" w:sz="0" w:space="0" w:color="auto"/>
            <w:bottom w:val="none" w:sz="0" w:space="0" w:color="auto"/>
            <w:right w:val="none" w:sz="0" w:space="0" w:color="auto"/>
          </w:divBdr>
          <w:divsChild>
            <w:div w:id="14947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872">
      <w:bodyDiv w:val="1"/>
      <w:marLeft w:val="0"/>
      <w:marRight w:val="0"/>
      <w:marTop w:val="0"/>
      <w:marBottom w:val="0"/>
      <w:divBdr>
        <w:top w:val="none" w:sz="0" w:space="0" w:color="auto"/>
        <w:left w:val="none" w:sz="0" w:space="0" w:color="auto"/>
        <w:bottom w:val="none" w:sz="0" w:space="0" w:color="auto"/>
        <w:right w:val="none" w:sz="0" w:space="0" w:color="auto"/>
      </w:divBdr>
      <w:divsChild>
        <w:div w:id="2143037440">
          <w:marLeft w:val="0"/>
          <w:marRight w:val="0"/>
          <w:marTop w:val="0"/>
          <w:marBottom w:val="0"/>
          <w:divBdr>
            <w:top w:val="none" w:sz="0" w:space="0" w:color="auto"/>
            <w:left w:val="none" w:sz="0" w:space="0" w:color="auto"/>
            <w:bottom w:val="none" w:sz="0" w:space="0" w:color="auto"/>
            <w:right w:val="none" w:sz="0" w:space="0" w:color="auto"/>
          </w:divBdr>
          <w:divsChild>
            <w:div w:id="14122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838">
      <w:bodyDiv w:val="1"/>
      <w:marLeft w:val="0"/>
      <w:marRight w:val="0"/>
      <w:marTop w:val="0"/>
      <w:marBottom w:val="0"/>
      <w:divBdr>
        <w:top w:val="none" w:sz="0" w:space="0" w:color="auto"/>
        <w:left w:val="none" w:sz="0" w:space="0" w:color="auto"/>
        <w:bottom w:val="none" w:sz="0" w:space="0" w:color="auto"/>
        <w:right w:val="none" w:sz="0" w:space="0" w:color="auto"/>
      </w:divBdr>
      <w:divsChild>
        <w:div w:id="1749694936">
          <w:marLeft w:val="0"/>
          <w:marRight w:val="0"/>
          <w:marTop w:val="0"/>
          <w:marBottom w:val="0"/>
          <w:divBdr>
            <w:top w:val="none" w:sz="0" w:space="0" w:color="auto"/>
            <w:left w:val="none" w:sz="0" w:space="0" w:color="auto"/>
            <w:bottom w:val="none" w:sz="0" w:space="0" w:color="auto"/>
            <w:right w:val="none" w:sz="0" w:space="0" w:color="auto"/>
          </w:divBdr>
          <w:divsChild>
            <w:div w:id="9927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461">
      <w:bodyDiv w:val="1"/>
      <w:marLeft w:val="0"/>
      <w:marRight w:val="0"/>
      <w:marTop w:val="0"/>
      <w:marBottom w:val="0"/>
      <w:divBdr>
        <w:top w:val="none" w:sz="0" w:space="0" w:color="auto"/>
        <w:left w:val="none" w:sz="0" w:space="0" w:color="auto"/>
        <w:bottom w:val="none" w:sz="0" w:space="0" w:color="auto"/>
        <w:right w:val="none" w:sz="0" w:space="0" w:color="auto"/>
      </w:divBdr>
      <w:divsChild>
        <w:div w:id="250817844">
          <w:marLeft w:val="0"/>
          <w:marRight w:val="0"/>
          <w:marTop w:val="0"/>
          <w:marBottom w:val="0"/>
          <w:divBdr>
            <w:top w:val="none" w:sz="0" w:space="0" w:color="auto"/>
            <w:left w:val="none" w:sz="0" w:space="0" w:color="auto"/>
            <w:bottom w:val="none" w:sz="0" w:space="0" w:color="auto"/>
            <w:right w:val="none" w:sz="0" w:space="0" w:color="auto"/>
          </w:divBdr>
          <w:divsChild>
            <w:div w:id="866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504">
      <w:bodyDiv w:val="1"/>
      <w:marLeft w:val="0"/>
      <w:marRight w:val="0"/>
      <w:marTop w:val="0"/>
      <w:marBottom w:val="0"/>
      <w:divBdr>
        <w:top w:val="none" w:sz="0" w:space="0" w:color="auto"/>
        <w:left w:val="none" w:sz="0" w:space="0" w:color="auto"/>
        <w:bottom w:val="none" w:sz="0" w:space="0" w:color="auto"/>
        <w:right w:val="none" w:sz="0" w:space="0" w:color="auto"/>
      </w:divBdr>
      <w:divsChild>
        <w:div w:id="553584711">
          <w:marLeft w:val="0"/>
          <w:marRight w:val="0"/>
          <w:marTop w:val="0"/>
          <w:marBottom w:val="0"/>
          <w:divBdr>
            <w:top w:val="none" w:sz="0" w:space="0" w:color="auto"/>
            <w:left w:val="none" w:sz="0" w:space="0" w:color="auto"/>
            <w:bottom w:val="none" w:sz="0" w:space="0" w:color="auto"/>
            <w:right w:val="none" w:sz="0" w:space="0" w:color="auto"/>
          </w:divBdr>
          <w:divsChild>
            <w:div w:id="12149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707">
      <w:bodyDiv w:val="1"/>
      <w:marLeft w:val="0"/>
      <w:marRight w:val="0"/>
      <w:marTop w:val="0"/>
      <w:marBottom w:val="0"/>
      <w:divBdr>
        <w:top w:val="none" w:sz="0" w:space="0" w:color="auto"/>
        <w:left w:val="none" w:sz="0" w:space="0" w:color="auto"/>
        <w:bottom w:val="none" w:sz="0" w:space="0" w:color="auto"/>
        <w:right w:val="none" w:sz="0" w:space="0" w:color="auto"/>
      </w:divBdr>
      <w:divsChild>
        <w:div w:id="927688499">
          <w:marLeft w:val="0"/>
          <w:marRight w:val="0"/>
          <w:marTop w:val="0"/>
          <w:marBottom w:val="0"/>
          <w:divBdr>
            <w:top w:val="none" w:sz="0" w:space="0" w:color="auto"/>
            <w:left w:val="none" w:sz="0" w:space="0" w:color="auto"/>
            <w:bottom w:val="none" w:sz="0" w:space="0" w:color="auto"/>
            <w:right w:val="none" w:sz="0" w:space="0" w:color="auto"/>
          </w:divBdr>
          <w:divsChild>
            <w:div w:id="4577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81513">
      <w:bodyDiv w:val="1"/>
      <w:marLeft w:val="0"/>
      <w:marRight w:val="0"/>
      <w:marTop w:val="0"/>
      <w:marBottom w:val="0"/>
      <w:divBdr>
        <w:top w:val="none" w:sz="0" w:space="0" w:color="auto"/>
        <w:left w:val="none" w:sz="0" w:space="0" w:color="auto"/>
        <w:bottom w:val="none" w:sz="0" w:space="0" w:color="auto"/>
        <w:right w:val="none" w:sz="0" w:space="0" w:color="auto"/>
      </w:divBdr>
      <w:divsChild>
        <w:div w:id="1814904921">
          <w:marLeft w:val="0"/>
          <w:marRight w:val="0"/>
          <w:marTop w:val="0"/>
          <w:marBottom w:val="0"/>
          <w:divBdr>
            <w:top w:val="none" w:sz="0" w:space="0" w:color="auto"/>
            <w:left w:val="none" w:sz="0" w:space="0" w:color="auto"/>
            <w:bottom w:val="none" w:sz="0" w:space="0" w:color="auto"/>
            <w:right w:val="none" w:sz="0" w:space="0" w:color="auto"/>
          </w:divBdr>
          <w:divsChild>
            <w:div w:id="296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8586">
      <w:bodyDiv w:val="1"/>
      <w:marLeft w:val="0"/>
      <w:marRight w:val="0"/>
      <w:marTop w:val="0"/>
      <w:marBottom w:val="0"/>
      <w:divBdr>
        <w:top w:val="none" w:sz="0" w:space="0" w:color="auto"/>
        <w:left w:val="none" w:sz="0" w:space="0" w:color="auto"/>
        <w:bottom w:val="none" w:sz="0" w:space="0" w:color="auto"/>
        <w:right w:val="none" w:sz="0" w:space="0" w:color="auto"/>
      </w:divBdr>
      <w:divsChild>
        <w:div w:id="103767217">
          <w:marLeft w:val="0"/>
          <w:marRight w:val="0"/>
          <w:marTop w:val="0"/>
          <w:marBottom w:val="0"/>
          <w:divBdr>
            <w:top w:val="none" w:sz="0" w:space="0" w:color="auto"/>
            <w:left w:val="none" w:sz="0" w:space="0" w:color="auto"/>
            <w:bottom w:val="none" w:sz="0" w:space="0" w:color="auto"/>
            <w:right w:val="none" w:sz="0" w:space="0" w:color="auto"/>
          </w:divBdr>
          <w:divsChild>
            <w:div w:id="13914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0131">
      <w:bodyDiv w:val="1"/>
      <w:marLeft w:val="0"/>
      <w:marRight w:val="0"/>
      <w:marTop w:val="0"/>
      <w:marBottom w:val="0"/>
      <w:divBdr>
        <w:top w:val="none" w:sz="0" w:space="0" w:color="auto"/>
        <w:left w:val="none" w:sz="0" w:space="0" w:color="auto"/>
        <w:bottom w:val="none" w:sz="0" w:space="0" w:color="auto"/>
        <w:right w:val="none" w:sz="0" w:space="0" w:color="auto"/>
      </w:divBdr>
      <w:divsChild>
        <w:div w:id="1787383144">
          <w:marLeft w:val="0"/>
          <w:marRight w:val="0"/>
          <w:marTop w:val="0"/>
          <w:marBottom w:val="0"/>
          <w:divBdr>
            <w:top w:val="none" w:sz="0" w:space="0" w:color="auto"/>
            <w:left w:val="none" w:sz="0" w:space="0" w:color="auto"/>
            <w:bottom w:val="none" w:sz="0" w:space="0" w:color="auto"/>
            <w:right w:val="none" w:sz="0" w:space="0" w:color="auto"/>
          </w:divBdr>
          <w:divsChild>
            <w:div w:id="1105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6914">
      <w:bodyDiv w:val="1"/>
      <w:marLeft w:val="0"/>
      <w:marRight w:val="0"/>
      <w:marTop w:val="0"/>
      <w:marBottom w:val="0"/>
      <w:divBdr>
        <w:top w:val="none" w:sz="0" w:space="0" w:color="auto"/>
        <w:left w:val="none" w:sz="0" w:space="0" w:color="auto"/>
        <w:bottom w:val="none" w:sz="0" w:space="0" w:color="auto"/>
        <w:right w:val="none" w:sz="0" w:space="0" w:color="auto"/>
      </w:divBdr>
      <w:divsChild>
        <w:div w:id="1085957101">
          <w:marLeft w:val="0"/>
          <w:marRight w:val="0"/>
          <w:marTop w:val="0"/>
          <w:marBottom w:val="0"/>
          <w:divBdr>
            <w:top w:val="none" w:sz="0" w:space="0" w:color="auto"/>
            <w:left w:val="none" w:sz="0" w:space="0" w:color="auto"/>
            <w:bottom w:val="none" w:sz="0" w:space="0" w:color="auto"/>
            <w:right w:val="none" w:sz="0" w:space="0" w:color="auto"/>
          </w:divBdr>
          <w:divsChild>
            <w:div w:id="196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5874">
      <w:bodyDiv w:val="1"/>
      <w:marLeft w:val="0"/>
      <w:marRight w:val="0"/>
      <w:marTop w:val="0"/>
      <w:marBottom w:val="0"/>
      <w:divBdr>
        <w:top w:val="none" w:sz="0" w:space="0" w:color="auto"/>
        <w:left w:val="none" w:sz="0" w:space="0" w:color="auto"/>
        <w:bottom w:val="none" w:sz="0" w:space="0" w:color="auto"/>
        <w:right w:val="none" w:sz="0" w:space="0" w:color="auto"/>
      </w:divBdr>
      <w:divsChild>
        <w:div w:id="742528660">
          <w:marLeft w:val="0"/>
          <w:marRight w:val="0"/>
          <w:marTop w:val="0"/>
          <w:marBottom w:val="0"/>
          <w:divBdr>
            <w:top w:val="none" w:sz="0" w:space="0" w:color="auto"/>
            <w:left w:val="none" w:sz="0" w:space="0" w:color="auto"/>
            <w:bottom w:val="none" w:sz="0" w:space="0" w:color="auto"/>
            <w:right w:val="none" w:sz="0" w:space="0" w:color="auto"/>
          </w:divBdr>
          <w:divsChild>
            <w:div w:id="862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167">
      <w:bodyDiv w:val="1"/>
      <w:marLeft w:val="0"/>
      <w:marRight w:val="0"/>
      <w:marTop w:val="0"/>
      <w:marBottom w:val="0"/>
      <w:divBdr>
        <w:top w:val="none" w:sz="0" w:space="0" w:color="auto"/>
        <w:left w:val="none" w:sz="0" w:space="0" w:color="auto"/>
        <w:bottom w:val="none" w:sz="0" w:space="0" w:color="auto"/>
        <w:right w:val="none" w:sz="0" w:space="0" w:color="auto"/>
      </w:divBdr>
      <w:divsChild>
        <w:div w:id="1399864105">
          <w:marLeft w:val="0"/>
          <w:marRight w:val="0"/>
          <w:marTop w:val="0"/>
          <w:marBottom w:val="0"/>
          <w:divBdr>
            <w:top w:val="none" w:sz="0" w:space="0" w:color="auto"/>
            <w:left w:val="none" w:sz="0" w:space="0" w:color="auto"/>
            <w:bottom w:val="none" w:sz="0" w:space="0" w:color="auto"/>
            <w:right w:val="none" w:sz="0" w:space="0" w:color="auto"/>
          </w:divBdr>
          <w:divsChild>
            <w:div w:id="2857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2590">
      <w:bodyDiv w:val="1"/>
      <w:marLeft w:val="0"/>
      <w:marRight w:val="0"/>
      <w:marTop w:val="0"/>
      <w:marBottom w:val="0"/>
      <w:divBdr>
        <w:top w:val="none" w:sz="0" w:space="0" w:color="auto"/>
        <w:left w:val="none" w:sz="0" w:space="0" w:color="auto"/>
        <w:bottom w:val="none" w:sz="0" w:space="0" w:color="auto"/>
        <w:right w:val="none" w:sz="0" w:space="0" w:color="auto"/>
      </w:divBdr>
      <w:divsChild>
        <w:div w:id="1050571261">
          <w:marLeft w:val="0"/>
          <w:marRight w:val="0"/>
          <w:marTop w:val="0"/>
          <w:marBottom w:val="0"/>
          <w:divBdr>
            <w:top w:val="none" w:sz="0" w:space="0" w:color="auto"/>
            <w:left w:val="none" w:sz="0" w:space="0" w:color="auto"/>
            <w:bottom w:val="none" w:sz="0" w:space="0" w:color="auto"/>
            <w:right w:val="none" w:sz="0" w:space="0" w:color="auto"/>
          </w:divBdr>
          <w:divsChild>
            <w:div w:id="2605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693">
      <w:bodyDiv w:val="1"/>
      <w:marLeft w:val="0"/>
      <w:marRight w:val="0"/>
      <w:marTop w:val="0"/>
      <w:marBottom w:val="0"/>
      <w:divBdr>
        <w:top w:val="none" w:sz="0" w:space="0" w:color="auto"/>
        <w:left w:val="none" w:sz="0" w:space="0" w:color="auto"/>
        <w:bottom w:val="none" w:sz="0" w:space="0" w:color="auto"/>
        <w:right w:val="none" w:sz="0" w:space="0" w:color="auto"/>
      </w:divBdr>
      <w:divsChild>
        <w:div w:id="1849055439">
          <w:marLeft w:val="0"/>
          <w:marRight w:val="0"/>
          <w:marTop w:val="0"/>
          <w:marBottom w:val="0"/>
          <w:divBdr>
            <w:top w:val="none" w:sz="0" w:space="0" w:color="auto"/>
            <w:left w:val="none" w:sz="0" w:space="0" w:color="auto"/>
            <w:bottom w:val="none" w:sz="0" w:space="0" w:color="auto"/>
            <w:right w:val="none" w:sz="0" w:space="0" w:color="auto"/>
          </w:divBdr>
          <w:divsChild>
            <w:div w:id="2008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059">
      <w:bodyDiv w:val="1"/>
      <w:marLeft w:val="0"/>
      <w:marRight w:val="0"/>
      <w:marTop w:val="0"/>
      <w:marBottom w:val="0"/>
      <w:divBdr>
        <w:top w:val="none" w:sz="0" w:space="0" w:color="auto"/>
        <w:left w:val="none" w:sz="0" w:space="0" w:color="auto"/>
        <w:bottom w:val="none" w:sz="0" w:space="0" w:color="auto"/>
        <w:right w:val="none" w:sz="0" w:space="0" w:color="auto"/>
      </w:divBdr>
      <w:divsChild>
        <w:div w:id="991330034">
          <w:marLeft w:val="0"/>
          <w:marRight w:val="0"/>
          <w:marTop w:val="0"/>
          <w:marBottom w:val="0"/>
          <w:divBdr>
            <w:top w:val="none" w:sz="0" w:space="0" w:color="auto"/>
            <w:left w:val="none" w:sz="0" w:space="0" w:color="auto"/>
            <w:bottom w:val="none" w:sz="0" w:space="0" w:color="auto"/>
            <w:right w:val="none" w:sz="0" w:space="0" w:color="auto"/>
          </w:divBdr>
          <w:divsChild>
            <w:div w:id="5770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8264">
      <w:bodyDiv w:val="1"/>
      <w:marLeft w:val="0"/>
      <w:marRight w:val="0"/>
      <w:marTop w:val="0"/>
      <w:marBottom w:val="0"/>
      <w:divBdr>
        <w:top w:val="none" w:sz="0" w:space="0" w:color="auto"/>
        <w:left w:val="none" w:sz="0" w:space="0" w:color="auto"/>
        <w:bottom w:val="none" w:sz="0" w:space="0" w:color="auto"/>
        <w:right w:val="none" w:sz="0" w:space="0" w:color="auto"/>
      </w:divBdr>
      <w:divsChild>
        <w:div w:id="883174564">
          <w:marLeft w:val="0"/>
          <w:marRight w:val="0"/>
          <w:marTop w:val="0"/>
          <w:marBottom w:val="0"/>
          <w:divBdr>
            <w:top w:val="none" w:sz="0" w:space="0" w:color="auto"/>
            <w:left w:val="none" w:sz="0" w:space="0" w:color="auto"/>
            <w:bottom w:val="none" w:sz="0" w:space="0" w:color="auto"/>
            <w:right w:val="none" w:sz="0" w:space="0" w:color="auto"/>
          </w:divBdr>
          <w:divsChild>
            <w:div w:id="9668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8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922">
          <w:marLeft w:val="0"/>
          <w:marRight w:val="0"/>
          <w:marTop w:val="0"/>
          <w:marBottom w:val="0"/>
          <w:divBdr>
            <w:top w:val="none" w:sz="0" w:space="0" w:color="auto"/>
            <w:left w:val="none" w:sz="0" w:space="0" w:color="auto"/>
            <w:bottom w:val="none" w:sz="0" w:space="0" w:color="auto"/>
            <w:right w:val="none" w:sz="0" w:space="0" w:color="auto"/>
          </w:divBdr>
          <w:divsChild>
            <w:div w:id="11809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094">
      <w:bodyDiv w:val="1"/>
      <w:marLeft w:val="0"/>
      <w:marRight w:val="0"/>
      <w:marTop w:val="0"/>
      <w:marBottom w:val="0"/>
      <w:divBdr>
        <w:top w:val="none" w:sz="0" w:space="0" w:color="auto"/>
        <w:left w:val="none" w:sz="0" w:space="0" w:color="auto"/>
        <w:bottom w:val="none" w:sz="0" w:space="0" w:color="auto"/>
        <w:right w:val="none" w:sz="0" w:space="0" w:color="auto"/>
      </w:divBdr>
      <w:divsChild>
        <w:div w:id="141430099">
          <w:marLeft w:val="0"/>
          <w:marRight w:val="0"/>
          <w:marTop w:val="0"/>
          <w:marBottom w:val="0"/>
          <w:divBdr>
            <w:top w:val="none" w:sz="0" w:space="0" w:color="auto"/>
            <w:left w:val="none" w:sz="0" w:space="0" w:color="auto"/>
            <w:bottom w:val="none" w:sz="0" w:space="0" w:color="auto"/>
            <w:right w:val="none" w:sz="0" w:space="0" w:color="auto"/>
          </w:divBdr>
          <w:divsChild>
            <w:div w:id="1499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1475">
      <w:bodyDiv w:val="1"/>
      <w:marLeft w:val="0"/>
      <w:marRight w:val="0"/>
      <w:marTop w:val="0"/>
      <w:marBottom w:val="0"/>
      <w:divBdr>
        <w:top w:val="none" w:sz="0" w:space="0" w:color="auto"/>
        <w:left w:val="none" w:sz="0" w:space="0" w:color="auto"/>
        <w:bottom w:val="none" w:sz="0" w:space="0" w:color="auto"/>
        <w:right w:val="none" w:sz="0" w:space="0" w:color="auto"/>
      </w:divBdr>
      <w:divsChild>
        <w:div w:id="1481657233">
          <w:marLeft w:val="0"/>
          <w:marRight w:val="0"/>
          <w:marTop w:val="0"/>
          <w:marBottom w:val="0"/>
          <w:divBdr>
            <w:top w:val="none" w:sz="0" w:space="0" w:color="auto"/>
            <w:left w:val="none" w:sz="0" w:space="0" w:color="auto"/>
            <w:bottom w:val="none" w:sz="0" w:space="0" w:color="auto"/>
            <w:right w:val="none" w:sz="0" w:space="0" w:color="auto"/>
          </w:divBdr>
          <w:divsChild>
            <w:div w:id="1433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1127">
      <w:bodyDiv w:val="1"/>
      <w:marLeft w:val="0"/>
      <w:marRight w:val="0"/>
      <w:marTop w:val="0"/>
      <w:marBottom w:val="0"/>
      <w:divBdr>
        <w:top w:val="none" w:sz="0" w:space="0" w:color="auto"/>
        <w:left w:val="none" w:sz="0" w:space="0" w:color="auto"/>
        <w:bottom w:val="none" w:sz="0" w:space="0" w:color="auto"/>
        <w:right w:val="none" w:sz="0" w:space="0" w:color="auto"/>
      </w:divBdr>
      <w:divsChild>
        <w:div w:id="1547790351">
          <w:marLeft w:val="0"/>
          <w:marRight w:val="0"/>
          <w:marTop w:val="0"/>
          <w:marBottom w:val="0"/>
          <w:divBdr>
            <w:top w:val="none" w:sz="0" w:space="0" w:color="auto"/>
            <w:left w:val="none" w:sz="0" w:space="0" w:color="auto"/>
            <w:bottom w:val="none" w:sz="0" w:space="0" w:color="auto"/>
            <w:right w:val="none" w:sz="0" w:space="0" w:color="auto"/>
          </w:divBdr>
          <w:divsChild>
            <w:div w:id="2880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3609">
      <w:bodyDiv w:val="1"/>
      <w:marLeft w:val="0"/>
      <w:marRight w:val="0"/>
      <w:marTop w:val="0"/>
      <w:marBottom w:val="0"/>
      <w:divBdr>
        <w:top w:val="none" w:sz="0" w:space="0" w:color="auto"/>
        <w:left w:val="none" w:sz="0" w:space="0" w:color="auto"/>
        <w:bottom w:val="none" w:sz="0" w:space="0" w:color="auto"/>
        <w:right w:val="none" w:sz="0" w:space="0" w:color="auto"/>
      </w:divBdr>
      <w:divsChild>
        <w:div w:id="156002893">
          <w:marLeft w:val="0"/>
          <w:marRight w:val="0"/>
          <w:marTop w:val="0"/>
          <w:marBottom w:val="0"/>
          <w:divBdr>
            <w:top w:val="none" w:sz="0" w:space="0" w:color="auto"/>
            <w:left w:val="none" w:sz="0" w:space="0" w:color="auto"/>
            <w:bottom w:val="none" w:sz="0" w:space="0" w:color="auto"/>
            <w:right w:val="none" w:sz="0" w:space="0" w:color="auto"/>
          </w:divBdr>
          <w:divsChild>
            <w:div w:id="1109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428">
      <w:bodyDiv w:val="1"/>
      <w:marLeft w:val="0"/>
      <w:marRight w:val="0"/>
      <w:marTop w:val="0"/>
      <w:marBottom w:val="0"/>
      <w:divBdr>
        <w:top w:val="none" w:sz="0" w:space="0" w:color="auto"/>
        <w:left w:val="none" w:sz="0" w:space="0" w:color="auto"/>
        <w:bottom w:val="none" w:sz="0" w:space="0" w:color="auto"/>
        <w:right w:val="none" w:sz="0" w:space="0" w:color="auto"/>
      </w:divBdr>
      <w:divsChild>
        <w:div w:id="642269596">
          <w:marLeft w:val="0"/>
          <w:marRight w:val="0"/>
          <w:marTop w:val="0"/>
          <w:marBottom w:val="0"/>
          <w:divBdr>
            <w:top w:val="none" w:sz="0" w:space="0" w:color="auto"/>
            <w:left w:val="none" w:sz="0" w:space="0" w:color="auto"/>
            <w:bottom w:val="none" w:sz="0" w:space="0" w:color="auto"/>
            <w:right w:val="none" w:sz="0" w:space="0" w:color="auto"/>
          </w:divBdr>
          <w:divsChild>
            <w:div w:id="1452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3802">
      <w:bodyDiv w:val="1"/>
      <w:marLeft w:val="0"/>
      <w:marRight w:val="0"/>
      <w:marTop w:val="0"/>
      <w:marBottom w:val="0"/>
      <w:divBdr>
        <w:top w:val="none" w:sz="0" w:space="0" w:color="auto"/>
        <w:left w:val="none" w:sz="0" w:space="0" w:color="auto"/>
        <w:bottom w:val="none" w:sz="0" w:space="0" w:color="auto"/>
        <w:right w:val="none" w:sz="0" w:space="0" w:color="auto"/>
      </w:divBdr>
      <w:divsChild>
        <w:div w:id="1032730355">
          <w:marLeft w:val="0"/>
          <w:marRight w:val="0"/>
          <w:marTop w:val="0"/>
          <w:marBottom w:val="0"/>
          <w:divBdr>
            <w:top w:val="none" w:sz="0" w:space="0" w:color="auto"/>
            <w:left w:val="none" w:sz="0" w:space="0" w:color="auto"/>
            <w:bottom w:val="none" w:sz="0" w:space="0" w:color="auto"/>
            <w:right w:val="none" w:sz="0" w:space="0" w:color="auto"/>
          </w:divBdr>
          <w:divsChild>
            <w:div w:id="20689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0670">
      <w:bodyDiv w:val="1"/>
      <w:marLeft w:val="0"/>
      <w:marRight w:val="0"/>
      <w:marTop w:val="0"/>
      <w:marBottom w:val="0"/>
      <w:divBdr>
        <w:top w:val="none" w:sz="0" w:space="0" w:color="auto"/>
        <w:left w:val="none" w:sz="0" w:space="0" w:color="auto"/>
        <w:bottom w:val="none" w:sz="0" w:space="0" w:color="auto"/>
        <w:right w:val="none" w:sz="0" w:space="0" w:color="auto"/>
      </w:divBdr>
      <w:divsChild>
        <w:div w:id="395249182">
          <w:marLeft w:val="0"/>
          <w:marRight w:val="0"/>
          <w:marTop w:val="0"/>
          <w:marBottom w:val="0"/>
          <w:divBdr>
            <w:top w:val="none" w:sz="0" w:space="0" w:color="auto"/>
            <w:left w:val="none" w:sz="0" w:space="0" w:color="auto"/>
            <w:bottom w:val="none" w:sz="0" w:space="0" w:color="auto"/>
            <w:right w:val="none" w:sz="0" w:space="0" w:color="auto"/>
          </w:divBdr>
          <w:divsChild>
            <w:div w:id="18135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490">
      <w:bodyDiv w:val="1"/>
      <w:marLeft w:val="0"/>
      <w:marRight w:val="0"/>
      <w:marTop w:val="0"/>
      <w:marBottom w:val="0"/>
      <w:divBdr>
        <w:top w:val="none" w:sz="0" w:space="0" w:color="auto"/>
        <w:left w:val="none" w:sz="0" w:space="0" w:color="auto"/>
        <w:bottom w:val="none" w:sz="0" w:space="0" w:color="auto"/>
        <w:right w:val="none" w:sz="0" w:space="0" w:color="auto"/>
      </w:divBdr>
      <w:divsChild>
        <w:div w:id="95173667">
          <w:marLeft w:val="0"/>
          <w:marRight w:val="0"/>
          <w:marTop w:val="0"/>
          <w:marBottom w:val="0"/>
          <w:divBdr>
            <w:top w:val="none" w:sz="0" w:space="0" w:color="auto"/>
            <w:left w:val="none" w:sz="0" w:space="0" w:color="auto"/>
            <w:bottom w:val="none" w:sz="0" w:space="0" w:color="auto"/>
            <w:right w:val="none" w:sz="0" w:space="0" w:color="auto"/>
          </w:divBdr>
          <w:divsChild>
            <w:div w:id="184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458">
      <w:bodyDiv w:val="1"/>
      <w:marLeft w:val="0"/>
      <w:marRight w:val="0"/>
      <w:marTop w:val="0"/>
      <w:marBottom w:val="0"/>
      <w:divBdr>
        <w:top w:val="none" w:sz="0" w:space="0" w:color="auto"/>
        <w:left w:val="none" w:sz="0" w:space="0" w:color="auto"/>
        <w:bottom w:val="none" w:sz="0" w:space="0" w:color="auto"/>
        <w:right w:val="none" w:sz="0" w:space="0" w:color="auto"/>
      </w:divBdr>
      <w:divsChild>
        <w:div w:id="1059936954">
          <w:marLeft w:val="0"/>
          <w:marRight w:val="0"/>
          <w:marTop w:val="0"/>
          <w:marBottom w:val="0"/>
          <w:divBdr>
            <w:top w:val="none" w:sz="0" w:space="0" w:color="auto"/>
            <w:left w:val="none" w:sz="0" w:space="0" w:color="auto"/>
            <w:bottom w:val="none" w:sz="0" w:space="0" w:color="auto"/>
            <w:right w:val="none" w:sz="0" w:space="0" w:color="auto"/>
          </w:divBdr>
          <w:divsChild>
            <w:div w:id="9772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606">
      <w:bodyDiv w:val="1"/>
      <w:marLeft w:val="0"/>
      <w:marRight w:val="0"/>
      <w:marTop w:val="0"/>
      <w:marBottom w:val="0"/>
      <w:divBdr>
        <w:top w:val="none" w:sz="0" w:space="0" w:color="auto"/>
        <w:left w:val="none" w:sz="0" w:space="0" w:color="auto"/>
        <w:bottom w:val="none" w:sz="0" w:space="0" w:color="auto"/>
        <w:right w:val="none" w:sz="0" w:space="0" w:color="auto"/>
      </w:divBdr>
      <w:divsChild>
        <w:div w:id="71123623">
          <w:marLeft w:val="0"/>
          <w:marRight w:val="0"/>
          <w:marTop w:val="0"/>
          <w:marBottom w:val="0"/>
          <w:divBdr>
            <w:top w:val="none" w:sz="0" w:space="0" w:color="auto"/>
            <w:left w:val="none" w:sz="0" w:space="0" w:color="auto"/>
            <w:bottom w:val="none" w:sz="0" w:space="0" w:color="auto"/>
            <w:right w:val="none" w:sz="0" w:space="0" w:color="auto"/>
          </w:divBdr>
          <w:divsChild>
            <w:div w:id="424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521">
      <w:bodyDiv w:val="1"/>
      <w:marLeft w:val="0"/>
      <w:marRight w:val="0"/>
      <w:marTop w:val="0"/>
      <w:marBottom w:val="0"/>
      <w:divBdr>
        <w:top w:val="none" w:sz="0" w:space="0" w:color="auto"/>
        <w:left w:val="none" w:sz="0" w:space="0" w:color="auto"/>
        <w:bottom w:val="none" w:sz="0" w:space="0" w:color="auto"/>
        <w:right w:val="none" w:sz="0" w:space="0" w:color="auto"/>
      </w:divBdr>
      <w:divsChild>
        <w:div w:id="754278815">
          <w:marLeft w:val="0"/>
          <w:marRight w:val="0"/>
          <w:marTop w:val="0"/>
          <w:marBottom w:val="0"/>
          <w:divBdr>
            <w:top w:val="none" w:sz="0" w:space="0" w:color="auto"/>
            <w:left w:val="none" w:sz="0" w:space="0" w:color="auto"/>
            <w:bottom w:val="none" w:sz="0" w:space="0" w:color="auto"/>
            <w:right w:val="none" w:sz="0" w:space="0" w:color="auto"/>
          </w:divBdr>
          <w:divsChild>
            <w:div w:id="1175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6323">
      <w:bodyDiv w:val="1"/>
      <w:marLeft w:val="0"/>
      <w:marRight w:val="0"/>
      <w:marTop w:val="0"/>
      <w:marBottom w:val="0"/>
      <w:divBdr>
        <w:top w:val="none" w:sz="0" w:space="0" w:color="auto"/>
        <w:left w:val="none" w:sz="0" w:space="0" w:color="auto"/>
        <w:bottom w:val="none" w:sz="0" w:space="0" w:color="auto"/>
        <w:right w:val="none" w:sz="0" w:space="0" w:color="auto"/>
      </w:divBdr>
      <w:divsChild>
        <w:div w:id="1008865726">
          <w:marLeft w:val="0"/>
          <w:marRight w:val="0"/>
          <w:marTop w:val="0"/>
          <w:marBottom w:val="0"/>
          <w:divBdr>
            <w:top w:val="none" w:sz="0" w:space="0" w:color="auto"/>
            <w:left w:val="none" w:sz="0" w:space="0" w:color="auto"/>
            <w:bottom w:val="none" w:sz="0" w:space="0" w:color="auto"/>
            <w:right w:val="none" w:sz="0" w:space="0" w:color="auto"/>
          </w:divBdr>
          <w:divsChild>
            <w:div w:id="17168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355">
      <w:bodyDiv w:val="1"/>
      <w:marLeft w:val="0"/>
      <w:marRight w:val="0"/>
      <w:marTop w:val="0"/>
      <w:marBottom w:val="0"/>
      <w:divBdr>
        <w:top w:val="none" w:sz="0" w:space="0" w:color="auto"/>
        <w:left w:val="none" w:sz="0" w:space="0" w:color="auto"/>
        <w:bottom w:val="none" w:sz="0" w:space="0" w:color="auto"/>
        <w:right w:val="none" w:sz="0" w:space="0" w:color="auto"/>
      </w:divBdr>
      <w:divsChild>
        <w:div w:id="760759225">
          <w:marLeft w:val="0"/>
          <w:marRight w:val="0"/>
          <w:marTop w:val="0"/>
          <w:marBottom w:val="0"/>
          <w:divBdr>
            <w:top w:val="none" w:sz="0" w:space="0" w:color="auto"/>
            <w:left w:val="none" w:sz="0" w:space="0" w:color="auto"/>
            <w:bottom w:val="none" w:sz="0" w:space="0" w:color="auto"/>
            <w:right w:val="none" w:sz="0" w:space="0" w:color="auto"/>
          </w:divBdr>
          <w:divsChild>
            <w:div w:id="3366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7047">
      <w:bodyDiv w:val="1"/>
      <w:marLeft w:val="0"/>
      <w:marRight w:val="0"/>
      <w:marTop w:val="0"/>
      <w:marBottom w:val="0"/>
      <w:divBdr>
        <w:top w:val="none" w:sz="0" w:space="0" w:color="auto"/>
        <w:left w:val="none" w:sz="0" w:space="0" w:color="auto"/>
        <w:bottom w:val="none" w:sz="0" w:space="0" w:color="auto"/>
        <w:right w:val="none" w:sz="0" w:space="0" w:color="auto"/>
      </w:divBdr>
      <w:divsChild>
        <w:div w:id="2127306024">
          <w:marLeft w:val="0"/>
          <w:marRight w:val="0"/>
          <w:marTop w:val="0"/>
          <w:marBottom w:val="0"/>
          <w:divBdr>
            <w:top w:val="none" w:sz="0" w:space="0" w:color="auto"/>
            <w:left w:val="none" w:sz="0" w:space="0" w:color="auto"/>
            <w:bottom w:val="none" w:sz="0" w:space="0" w:color="auto"/>
            <w:right w:val="none" w:sz="0" w:space="0" w:color="auto"/>
          </w:divBdr>
          <w:divsChild>
            <w:div w:id="17221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3806">
      <w:bodyDiv w:val="1"/>
      <w:marLeft w:val="0"/>
      <w:marRight w:val="0"/>
      <w:marTop w:val="0"/>
      <w:marBottom w:val="0"/>
      <w:divBdr>
        <w:top w:val="none" w:sz="0" w:space="0" w:color="auto"/>
        <w:left w:val="none" w:sz="0" w:space="0" w:color="auto"/>
        <w:bottom w:val="none" w:sz="0" w:space="0" w:color="auto"/>
        <w:right w:val="none" w:sz="0" w:space="0" w:color="auto"/>
      </w:divBdr>
      <w:divsChild>
        <w:div w:id="1030061559">
          <w:marLeft w:val="0"/>
          <w:marRight w:val="0"/>
          <w:marTop w:val="0"/>
          <w:marBottom w:val="0"/>
          <w:divBdr>
            <w:top w:val="none" w:sz="0" w:space="0" w:color="auto"/>
            <w:left w:val="none" w:sz="0" w:space="0" w:color="auto"/>
            <w:bottom w:val="none" w:sz="0" w:space="0" w:color="auto"/>
            <w:right w:val="none" w:sz="0" w:space="0" w:color="auto"/>
          </w:divBdr>
          <w:divsChild>
            <w:div w:id="208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652">
      <w:bodyDiv w:val="1"/>
      <w:marLeft w:val="0"/>
      <w:marRight w:val="0"/>
      <w:marTop w:val="0"/>
      <w:marBottom w:val="0"/>
      <w:divBdr>
        <w:top w:val="none" w:sz="0" w:space="0" w:color="auto"/>
        <w:left w:val="none" w:sz="0" w:space="0" w:color="auto"/>
        <w:bottom w:val="none" w:sz="0" w:space="0" w:color="auto"/>
        <w:right w:val="none" w:sz="0" w:space="0" w:color="auto"/>
      </w:divBdr>
      <w:divsChild>
        <w:div w:id="1361008410">
          <w:marLeft w:val="0"/>
          <w:marRight w:val="0"/>
          <w:marTop w:val="0"/>
          <w:marBottom w:val="0"/>
          <w:divBdr>
            <w:top w:val="none" w:sz="0" w:space="0" w:color="auto"/>
            <w:left w:val="none" w:sz="0" w:space="0" w:color="auto"/>
            <w:bottom w:val="none" w:sz="0" w:space="0" w:color="auto"/>
            <w:right w:val="none" w:sz="0" w:space="0" w:color="auto"/>
          </w:divBdr>
          <w:divsChild>
            <w:div w:id="5290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941">
      <w:bodyDiv w:val="1"/>
      <w:marLeft w:val="0"/>
      <w:marRight w:val="0"/>
      <w:marTop w:val="0"/>
      <w:marBottom w:val="0"/>
      <w:divBdr>
        <w:top w:val="none" w:sz="0" w:space="0" w:color="auto"/>
        <w:left w:val="none" w:sz="0" w:space="0" w:color="auto"/>
        <w:bottom w:val="none" w:sz="0" w:space="0" w:color="auto"/>
        <w:right w:val="none" w:sz="0" w:space="0" w:color="auto"/>
      </w:divBdr>
      <w:divsChild>
        <w:div w:id="696539784">
          <w:marLeft w:val="0"/>
          <w:marRight w:val="0"/>
          <w:marTop w:val="0"/>
          <w:marBottom w:val="0"/>
          <w:divBdr>
            <w:top w:val="none" w:sz="0" w:space="0" w:color="auto"/>
            <w:left w:val="none" w:sz="0" w:space="0" w:color="auto"/>
            <w:bottom w:val="none" w:sz="0" w:space="0" w:color="auto"/>
            <w:right w:val="none" w:sz="0" w:space="0" w:color="auto"/>
          </w:divBdr>
          <w:divsChild>
            <w:div w:id="11326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079">
      <w:bodyDiv w:val="1"/>
      <w:marLeft w:val="0"/>
      <w:marRight w:val="0"/>
      <w:marTop w:val="0"/>
      <w:marBottom w:val="0"/>
      <w:divBdr>
        <w:top w:val="none" w:sz="0" w:space="0" w:color="auto"/>
        <w:left w:val="none" w:sz="0" w:space="0" w:color="auto"/>
        <w:bottom w:val="none" w:sz="0" w:space="0" w:color="auto"/>
        <w:right w:val="none" w:sz="0" w:space="0" w:color="auto"/>
      </w:divBdr>
      <w:divsChild>
        <w:div w:id="1244415395">
          <w:marLeft w:val="0"/>
          <w:marRight w:val="0"/>
          <w:marTop w:val="0"/>
          <w:marBottom w:val="0"/>
          <w:divBdr>
            <w:top w:val="none" w:sz="0" w:space="0" w:color="auto"/>
            <w:left w:val="none" w:sz="0" w:space="0" w:color="auto"/>
            <w:bottom w:val="none" w:sz="0" w:space="0" w:color="auto"/>
            <w:right w:val="none" w:sz="0" w:space="0" w:color="auto"/>
          </w:divBdr>
          <w:divsChild>
            <w:div w:id="10249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1499">
      <w:bodyDiv w:val="1"/>
      <w:marLeft w:val="0"/>
      <w:marRight w:val="0"/>
      <w:marTop w:val="0"/>
      <w:marBottom w:val="0"/>
      <w:divBdr>
        <w:top w:val="none" w:sz="0" w:space="0" w:color="auto"/>
        <w:left w:val="none" w:sz="0" w:space="0" w:color="auto"/>
        <w:bottom w:val="none" w:sz="0" w:space="0" w:color="auto"/>
        <w:right w:val="none" w:sz="0" w:space="0" w:color="auto"/>
      </w:divBdr>
      <w:divsChild>
        <w:div w:id="2022852617">
          <w:marLeft w:val="0"/>
          <w:marRight w:val="0"/>
          <w:marTop w:val="0"/>
          <w:marBottom w:val="0"/>
          <w:divBdr>
            <w:top w:val="none" w:sz="0" w:space="0" w:color="auto"/>
            <w:left w:val="none" w:sz="0" w:space="0" w:color="auto"/>
            <w:bottom w:val="none" w:sz="0" w:space="0" w:color="auto"/>
            <w:right w:val="none" w:sz="0" w:space="0" w:color="auto"/>
          </w:divBdr>
          <w:divsChild>
            <w:div w:id="8778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638">
      <w:bodyDiv w:val="1"/>
      <w:marLeft w:val="0"/>
      <w:marRight w:val="0"/>
      <w:marTop w:val="0"/>
      <w:marBottom w:val="0"/>
      <w:divBdr>
        <w:top w:val="none" w:sz="0" w:space="0" w:color="auto"/>
        <w:left w:val="none" w:sz="0" w:space="0" w:color="auto"/>
        <w:bottom w:val="none" w:sz="0" w:space="0" w:color="auto"/>
        <w:right w:val="none" w:sz="0" w:space="0" w:color="auto"/>
      </w:divBdr>
      <w:divsChild>
        <w:div w:id="987636880">
          <w:marLeft w:val="0"/>
          <w:marRight w:val="0"/>
          <w:marTop w:val="0"/>
          <w:marBottom w:val="0"/>
          <w:divBdr>
            <w:top w:val="none" w:sz="0" w:space="0" w:color="auto"/>
            <w:left w:val="none" w:sz="0" w:space="0" w:color="auto"/>
            <w:bottom w:val="none" w:sz="0" w:space="0" w:color="auto"/>
            <w:right w:val="none" w:sz="0" w:space="0" w:color="auto"/>
          </w:divBdr>
          <w:divsChild>
            <w:div w:id="11592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4541">
      <w:bodyDiv w:val="1"/>
      <w:marLeft w:val="0"/>
      <w:marRight w:val="0"/>
      <w:marTop w:val="0"/>
      <w:marBottom w:val="0"/>
      <w:divBdr>
        <w:top w:val="none" w:sz="0" w:space="0" w:color="auto"/>
        <w:left w:val="none" w:sz="0" w:space="0" w:color="auto"/>
        <w:bottom w:val="none" w:sz="0" w:space="0" w:color="auto"/>
        <w:right w:val="none" w:sz="0" w:space="0" w:color="auto"/>
      </w:divBdr>
      <w:divsChild>
        <w:div w:id="2075657541">
          <w:marLeft w:val="0"/>
          <w:marRight w:val="0"/>
          <w:marTop w:val="0"/>
          <w:marBottom w:val="0"/>
          <w:divBdr>
            <w:top w:val="none" w:sz="0" w:space="0" w:color="auto"/>
            <w:left w:val="none" w:sz="0" w:space="0" w:color="auto"/>
            <w:bottom w:val="none" w:sz="0" w:space="0" w:color="auto"/>
            <w:right w:val="none" w:sz="0" w:space="0" w:color="auto"/>
          </w:divBdr>
          <w:divsChild>
            <w:div w:id="4280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624">
      <w:bodyDiv w:val="1"/>
      <w:marLeft w:val="0"/>
      <w:marRight w:val="0"/>
      <w:marTop w:val="0"/>
      <w:marBottom w:val="0"/>
      <w:divBdr>
        <w:top w:val="none" w:sz="0" w:space="0" w:color="auto"/>
        <w:left w:val="none" w:sz="0" w:space="0" w:color="auto"/>
        <w:bottom w:val="none" w:sz="0" w:space="0" w:color="auto"/>
        <w:right w:val="none" w:sz="0" w:space="0" w:color="auto"/>
      </w:divBdr>
      <w:divsChild>
        <w:div w:id="309096290">
          <w:marLeft w:val="0"/>
          <w:marRight w:val="0"/>
          <w:marTop w:val="0"/>
          <w:marBottom w:val="0"/>
          <w:divBdr>
            <w:top w:val="none" w:sz="0" w:space="0" w:color="auto"/>
            <w:left w:val="none" w:sz="0" w:space="0" w:color="auto"/>
            <w:bottom w:val="none" w:sz="0" w:space="0" w:color="auto"/>
            <w:right w:val="none" w:sz="0" w:space="0" w:color="auto"/>
          </w:divBdr>
          <w:divsChild>
            <w:div w:id="6731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4667">
      <w:bodyDiv w:val="1"/>
      <w:marLeft w:val="0"/>
      <w:marRight w:val="0"/>
      <w:marTop w:val="0"/>
      <w:marBottom w:val="0"/>
      <w:divBdr>
        <w:top w:val="none" w:sz="0" w:space="0" w:color="auto"/>
        <w:left w:val="none" w:sz="0" w:space="0" w:color="auto"/>
        <w:bottom w:val="none" w:sz="0" w:space="0" w:color="auto"/>
        <w:right w:val="none" w:sz="0" w:space="0" w:color="auto"/>
      </w:divBdr>
      <w:divsChild>
        <w:div w:id="710542461">
          <w:marLeft w:val="0"/>
          <w:marRight w:val="0"/>
          <w:marTop w:val="0"/>
          <w:marBottom w:val="0"/>
          <w:divBdr>
            <w:top w:val="none" w:sz="0" w:space="0" w:color="auto"/>
            <w:left w:val="none" w:sz="0" w:space="0" w:color="auto"/>
            <w:bottom w:val="none" w:sz="0" w:space="0" w:color="auto"/>
            <w:right w:val="none" w:sz="0" w:space="0" w:color="auto"/>
          </w:divBdr>
          <w:divsChild>
            <w:div w:id="5632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251">
      <w:bodyDiv w:val="1"/>
      <w:marLeft w:val="0"/>
      <w:marRight w:val="0"/>
      <w:marTop w:val="0"/>
      <w:marBottom w:val="0"/>
      <w:divBdr>
        <w:top w:val="none" w:sz="0" w:space="0" w:color="auto"/>
        <w:left w:val="none" w:sz="0" w:space="0" w:color="auto"/>
        <w:bottom w:val="none" w:sz="0" w:space="0" w:color="auto"/>
        <w:right w:val="none" w:sz="0" w:space="0" w:color="auto"/>
      </w:divBdr>
      <w:divsChild>
        <w:div w:id="1594901199">
          <w:marLeft w:val="0"/>
          <w:marRight w:val="0"/>
          <w:marTop w:val="0"/>
          <w:marBottom w:val="0"/>
          <w:divBdr>
            <w:top w:val="none" w:sz="0" w:space="0" w:color="auto"/>
            <w:left w:val="none" w:sz="0" w:space="0" w:color="auto"/>
            <w:bottom w:val="none" w:sz="0" w:space="0" w:color="auto"/>
            <w:right w:val="none" w:sz="0" w:space="0" w:color="auto"/>
          </w:divBdr>
          <w:divsChild>
            <w:div w:id="2001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951">
      <w:bodyDiv w:val="1"/>
      <w:marLeft w:val="0"/>
      <w:marRight w:val="0"/>
      <w:marTop w:val="0"/>
      <w:marBottom w:val="0"/>
      <w:divBdr>
        <w:top w:val="none" w:sz="0" w:space="0" w:color="auto"/>
        <w:left w:val="none" w:sz="0" w:space="0" w:color="auto"/>
        <w:bottom w:val="none" w:sz="0" w:space="0" w:color="auto"/>
        <w:right w:val="none" w:sz="0" w:space="0" w:color="auto"/>
      </w:divBdr>
      <w:divsChild>
        <w:div w:id="1867399130">
          <w:marLeft w:val="0"/>
          <w:marRight w:val="0"/>
          <w:marTop w:val="0"/>
          <w:marBottom w:val="0"/>
          <w:divBdr>
            <w:top w:val="none" w:sz="0" w:space="0" w:color="auto"/>
            <w:left w:val="none" w:sz="0" w:space="0" w:color="auto"/>
            <w:bottom w:val="none" w:sz="0" w:space="0" w:color="auto"/>
            <w:right w:val="none" w:sz="0" w:space="0" w:color="auto"/>
          </w:divBdr>
          <w:divsChild>
            <w:div w:id="1468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339">
      <w:bodyDiv w:val="1"/>
      <w:marLeft w:val="0"/>
      <w:marRight w:val="0"/>
      <w:marTop w:val="0"/>
      <w:marBottom w:val="0"/>
      <w:divBdr>
        <w:top w:val="none" w:sz="0" w:space="0" w:color="auto"/>
        <w:left w:val="none" w:sz="0" w:space="0" w:color="auto"/>
        <w:bottom w:val="none" w:sz="0" w:space="0" w:color="auto"/>
        <w:right w:val="none" w:sz="0" w:space="0" w:color="auto"/>
      </w:divBdr>
      <w:divsChild>
        <w:div w:id="336151915">
          <w:marLeft w:val="0"/>
          <w:marRight w:val="0"/>
          <w:marTop w:val="0"/>
          <w:marBottom w:val="0"/>
          <w:divBdr>
            <w:top w:val="none" w:sz="0" w:space="0" w:color="auto"/>
            <w:left w:val="none" w:sz="0" w:space="0" w:color="auto"/>
            <w:bottom w:val="none" w:sz="0" w:space="0" w:color="auto"/>
            <w:right w:val="none" w:sz="0" w:space="0" w:color="auto"/>
          </w:divBdr>
          <w:divsChild>
            <w:div w:id="994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333">
      <w:bodyDiv w:val="1"/>
      <w:marLeft w:val="0"/>
      <w:marRight w:val="0"/>
      <w:marTop w:val="0"/>
      <w:marBottom w:val="0"/>
      <w:divBdr>
        <w:top w:val="none" w:sz="0" w:space="0" w:color="auto"/>
        <w:left w:val="none" w:sz="0" w:space="0" w:color="auto"/>
        <w:bottom w:val="none" w:sz="0" w:space="0" w:color="auto"/>
        <w:right w:val="none" w:sz="0" w:space="0" w:color="auto"/>
      </w:divBdr>
      <w:divsChild>
        <w:div w:id="2144617011">
          <w:marLeft w:val="0"/>
          <w:marRight w:val="0"/>
          <w:marTop w:val="0"/>
          <w:marBottom w:val="0"/>
          <w:divBdr>
            <w:top w:val="none" w:sz="0" w:space="0" w:color="auto"/>
            <w:left w:val="none" w:sz="0" w:space="0" w:color="auto"/>
            <w:bottom w:val="none" w:sz="0" w:space="0" w:color="auto"/>
            <w:right w:val="none" w:sz="0" w:space="0" w:color="auto"/>
          </w:divBdr>
          <w:divsChild>
            <w:div w:id="540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8276">
      <w:bodyDiv w:val="1"/>
      <w:marLeft w:val="0"/>
      <w:marRight w:val="0"/>
      <w:marTop w:val="0"/>
      <w:marBottom w:val="0"/>
      <w:divBdr>
        <w:top w:val="none" w:sz="0" w:space="0" w:color="auto"/>
        <w:left w:val="none" w:sz="0" w:space="0" w:color="auto"/>
        <w:bottom w:val="none" w:sz="0" w:space="0" w:color="auto"/>
        <w:right w:val="none" w:sz="0" w:space="0" w:color="auto"/>
      </w:divBdr>
      <w:divsChild>
        <w:div w:id="2121682433">
          <w:marLeft w:val="0"/>
          <w:marRight w:val="0"/>
          <w:marTop w:val="0"/>
          <w:marBottom w:val="0"/>
          <w:divBdr>
            <w:top w:val="none" w:sz="0" w:space="0" w:color="auto"/>
            <w:left w:val="none" w:sz="0" w:space="0" w:color="auto"/>
            <w:bottom w:val="none" w:sz="0" w:space="0" w:color="auto"/>
            <w:right w:val="none" w:sz="0" w:space="0" w:color="auto"/>
          </w:divBdr>
          <w:divsChild>
            <w:div w:id="1970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427">
      <w:bodyDiv w:val="1"/>
      <w:marLeft w:val="0"/>
      <w:marRight w:val="0"/>
      <w:marTop w:val="0"/>
      <w:marBottom w:val="0"/>
      <w:divBdr>
        <w:top w:val="none" w:sz="0" w:space="0" w:color="auto"/>
        <w:left w:val="none" w:sz="0" w:space="0" w:color="auto"/>
        <w:bottom w:val="none" w:sz="0" w:space="0" w:color="auto"/>
        <w:right w:val="none" w:sz="0" w:space="0" w:color="auto"/>
      </w:divBdr>
      <w:divsChild>
        <w:div w:id="2136945569">
          <w:marLeft w:val="0"/>
          <w:marRight w:val="0"/>
          <w:marTop w:val="0"/>
          <w:marBottom w:val="0"/>
          <w:divBdr>
            <w:top w:val="none" w:sz="0" w:space="0" w:color="auto"/>
            <w:left w:val="none" w:sz="0" w:space="0" w:color="auto"/>
            <w:bottom w:val="none" w:sz="0" w:space="0" w:color="auto"/>
            <w:right w:val="none" w:sz="0" w:space="0" w:color="auto"/>
          </w:divBdr>
          <w:divsChild>
            <w:div w:id="11633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6216">
      <w:bodyDiv w:val="1"/>
      <w:marLeft w:val="0"/>
      <w:marRight w:val="0"/>
      <w:marTop w:val="0"/>
      <w:marBottom w:val="0"/>
      <w:divBdr>
        <w:top w:val="none" w:sz="0" w:space="0" w:color="auto"/>
        <w:left w:val="none" w:sz="0" w:space="0" w:color="auto"/>
        <w:bottom w:val="none" w:sz="0" w:space="0" w:color="auto"/>
        <w:right w:val="none" w:sz="0" w:space="0" w:color="auto"/>
      </w:divBdr>
      <w:divsChild>
        <w:div w:id="1690326994">
          <w:marLeft w:val="0"/>
          <w:marRight w:val="0"/>
          <w:marTop w:val="0"/>
          <w:marBottom w:val="0"/>
          <w:divBdr>
            <w:top w:val="none" w:sz="0" w:space="0" w:color="auto"/>
            <w:left w:val="none" w:sz="0" w:space="0" w:color="auto"/>
            <w:bottom w:val="none" w:sz="0" w:space="0" w:color="auto"/>
            <w:right w:val="none" w:sz="0" w:space="0" w:color="auto"/>
          </w:divBdr>
          <w:divsChild>
            <w:div w:id="2012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58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71">
          <w:marLeft w:val="0"/>
          <w:marRight w:val="0"/>
          <w:marTop w:val="0"/>
          <w:marBottom w:val="0"/>
          <w:divBdr>
            <w:top w:val="none" w:sz="0" w:space="0" w:color="auto"/>
            <w:left w:val="none" w:sz="0" w:space="0" w:color="auto"/>
            <w:bottom w:val="none" w:sz="0" w:space="0" w:color="auto"/>
            <w:right w:val="none" w:sz="0" w:space="0" w:color="auto"/>
          </w:divBdr>
          <w:divsChild>
            <w:div w:id="4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2172">
      <w:bodyDiv w:val="1"/>
      <w:marLeft w:val="0"/>
      <w:marRight w:val="0"/>
      <w:marTop w:val="0"/>
      <w:marBottom w:val="0"/>
      <w:divBdr>
        <w:top w:val="none" w:sz="0" w:space="0" w:color="auto"/>
        <w:left w:val="none" w:sz="0" w:space="0" w:color="auto"/>
        <w:bottom w:val="none" w:sz="0" w:space="0" w:color="auto"/>
        <w:right w:val="none" w:sz="0" w:space="0" w:color="auto"/>
      </w:divBdr>
      <w:divsChild>
        <w:div w:id="220946036">
          <w:marLeft w:val="0"/>
          <w:marRight w:val="0"/>
          <w:marTop w:val="0"/>
          <w:marBottom w:val="0"/>
          <w:divBdr>
            <w:top w:val="none" w:sz="0" w:space="0" w:color="auto"/>
            <w:left w:val="none" w:sz="0" w:space="0" w:color="auto"/>
            <w:bottom w:val="none" w:sz="0" w:space="0" w:color="auto"/>
            <w:right w:val="none" w:sz="0" w:space="0" w:color="auto"/>
          </w:divBdr>
          <w:divsChild>
            <w:div w:id="824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7087">
      <w:bodyDiv w:val="1"/>
      <w:marLeft w:val="0"/>
      <w:marRight w:val="0"/>
      <w:marTop w:val="0"/>
      <w:marBottom w:val="0"/>
      <w:divBdr>
        <w:top w:val="none" w:sz="0" w:space="0" w:color="auto"/>
        <w:left w:val="none" w:sz="0" w:space="0" w:color="auto"/>
        <w:bottom w:val="none" w:sz="0" w:space="0" w:color="auto"/>
        <w:right w:val="none" w:sz="0" w:space="0" w:color="auto"/>
      </w:divBdr>
      <w:divsChild>
        <w:div w:id="1168713882">
          <w:marLeft w:val="0"/>
          <w:marRight w:val="0"/>
          <w:marTop w:val="0"/>
          <w:marBottom w:val="0"/>
          <w:divBdr>
            <w:top w:val="none" w:sz="0" w:space="0" w:color="auto"/>
            <w:left w:val="none" w:sz="0" w:space="0" w:color="auto"/>
            <w:bottom w:val="none" w:sz="0" w:space="0" w:color="auto"/>
            <w:right w:val="none" w:sz="0" w:space="0" w:color="auto"/>
          </w:divBdr>
          <w:divsChild>
            <w:div w:id="5338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8507">
      <w:bodyDiv w:val="1"/>
      <w:marLeft w:val="0"/>
      <w:marRight w:val="0"/>
      <w:marTop w:val="0"/>
      <w:marBottom w:val="0"/>
      <w:divBdr>
        <w:top w:val="none" w:sz="0" w:space="0" w:color="auto"/>
        <w:left w:val="none" w:sz="0" w:space="0" w:color="auto"/>
        <w:bottom w:val="none" w:sz="0" w:space="0" w:color="auto"/>
        <w:right w:val="none" w:sz="0" w:space="0" w:color="auto"/>
      </w:divBdr>
      <w:divsChild>
        <w:div w:id="164634741">
          <w:marLeft w:val="0"/>
          <w:marRight w:val="0"/>
          <w:marTop w:val="0"/>
          <w:marBottom w:val="0"/>
          <w:divBdr>
            <w:top w:val="none" w:sz="0" w:space="0" w:color="auto"/>
            <w:left w:val="none" w:sz="0" w:space="0" w:color="auto"/>
            <w:bottom w:val="none" w:sz="0" w:space="0" w:color="auto"/>
            <w:right w:val="none" w:sz="0" w:space="0" w:color="auto"/>
          </w:divBdr>
          <w:divsChild>
            <w:div w:id="1158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3051">
      <w:bodyDiv w:val="1"/>
      <w:marLeft w:val="0"/>
      <w:marRight w:val="0"/>
      <w:marTop w:val="0"/>
      <w:marBottom w:val="0"/>
      <w:divBdr>
        <w:top w:val="none" w:sz="0" w:space="0" w:color="auto"/>
        <w:left w:val="none" w:sz="0" w:space="0" w:color="auto"/>
        <w:bottom w:val="none" w:sz="0" w:space="0" w:color="auto"/>
        <w:right w:val="none" w:sz="0" w:space="0" w:color="auto"/>
      </w:divBdr>
      <w:divsChild>
        <w:div w:id="1030298230">
          <w:marLeft w:val="0"/>
          <w:marRight w:val="0"/>
          <w:marTop w:val="0"/>
          <w:marBottom w:val="0"/>
          <w:divBdr>
            <w:top w:val="none" w:sz="0" w:space="0" w:color="auto"/>
            <w:left w:val="none" w:sz="0" w:space="0" w:color="auto"/>
            <w:bottom w:val="none" w:sz="0" w:space="0" w:color="auto"/>
            <w:right w:val="none" w:sz="0" w:space="0" w:color="auto"/>
          </w:divBdr>
          <w:divsChild>
            <w:div w:id="3320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6115">
      <w:bodyDiv w:val="1"/>
      <w:marLeft w:val="0"/>
      <w:marRight w:val="0"/>
      <w:marTop w:val="0"/>
      <w:marBottom w:val="0"/>
      <w:divBdr>
        <w:top w:val="none" w:sz="0" w:space="0" w:color="auto"/>
        <w:left w:val="none" w:sz="0" w:space="0" w:color="auto"/>
        <w:bottom w:val="none" w:sz="0" w:space="0" w:color="auto"/>
        <w:right w:val="none" w:sz="0" w:space="0" w:color="auto"/>
      </w:divBdr>
      <w:divsChild>
        <w:div w:id="1102185520">
          <w:marLeft w:val="0"/>
          <w:marRight w:val="0"/>
          <w:marTop w:val="0"/>
          <w:marBottom w:val="0"/>
          <w:divBdr>
            <w:top w:val="none" w:sz="0" w:space="0" w:color="auto"/>
            <w:left w:val="none" w:sz="0" w:space="0" w:color="auto"/>
            <w:bottom w:val="none" w:sz="0" w:space="0" w:color="auto"/>
            <w:right w:val="none" w:sz="0" w:space="0" w:color="auto"/>
          </w:divBdr>
          <w:divsChild>
            <w:div w:id="146868639">
              <w:marLeft w:val="0"/>
              <w:marRight w:val="0"/>
              <w:marTop w:val="0"/>
              <w:marBottom w:val="0"/>
              <w:divBdr>
                <w:top w:val="none" w:sz="0" w:space="0" w:color="auto"/>
                <w:left w:val="none" w:sz="0" w:space="0" w:color="auto"/>
                <w:bottom w:val="none" w:sz="0" w:space="0" w:color="auto"/>
                <w:right w:val="none" w:sz="0" w:space="0" w:color="auto"/>
              </w:divBdr>
            </w:div>
            <w:div w:id="348260430">
              <w:marLeft w:val="0"/>
              <w:marRight w:val="0"/>
              <w:marTop w:val="0"/>
              <w:marBottom w:val="0"/>
              <w:divBdr>
                <w:top w:val="none" w:sz="0" w:space="0" w:color="auto"/>
                <w:left w:val="none" w:sz="0" w:space="0" w:color="auto"/>
                <w:bottom w:val="none" w:sz="0" w:space="0" w:color="auto"/>
                <w:right w:val="none" w:sz="0" w:space="0" w:color="auto"/>
              </w:divBdr>
            </w:div>
            <w:div w:id="621377466">
              <w:marLeft w:val="0"/>
              <w:marRight w:val="0"/>
              <w:marTop w:val="0"/>
              <w:marBottom w:val="0"/>
              <w:divBdr>
                <w:top w:val="none" w:sz="0" w:space="0" w:color="auto"/>
                <w:left w:val="none" w:sz="0" w:space="0" w:color="auto"/>
                <w:bottom w:val="none" w:sz="0" w:space="0" w:color="auto"/>
                <w:right w:val="none" w:sz="0" w:space="0" w:color="auto"/>
              </w:divBdr>
            </w:div>
            <w:div w:id="681475639">
              <w:marLeft w:val="0"/>
              <w:marRight w:val="0"/>
              <w:marTop w:val="0"/>
              <w:marBottom w:val="0"/>
              <w:divBdr>
                <w:top w:val="none" w:sz="0" w:space="0" w:color="auto"/>
                <w:left w:val="none" w:sz="0" w:space="0" w:color="auto"/>
                <w:bottom w:val="none" w:sz="0" w:space="0" w:color="auto"/>
                <w:right w:val="none" w:sz="0" w:space="0" w:color="auto"/>
              </w:divBdr>
            </w:div>
            <w:div w:id="923882228">
              <w:marLeft w:val="0"/>
              <w:marRight w:val="0"/>
              <w:marTop w:val="0"/>
              <w:marBottom w:val="0"/>
              <w:divBdr>
                <w:top w:val="none" w:sz="0" w:space="0" w:color="auto"/>
                <w:left w:val="none" w:sz="0" w:space="0" w:color="auto"/>
                <w:bottom w:val="none" w:sz="0" w:space="0" w:color="auto"/>
                <w:right w:val="none" w:sz="0" w:space="0" w:color="auto"/>
              </w:divBdr>
            </w:div>
            <w:div w:id="1038966563">
              <w:marLeft w:val="0"/>
              <w:marRight w:val="0"/>
              <w:marTop w:val="0"/>
              <w:marBottom w:val="0"/>
              <w:divBdr>
                <w:top w:val="none" w:sz="0" w:space="0" w:color="auto"/>
                <w:left w:val="none" w:sz="0" w:space="0" w:color="auto"/>
                <w:bottom w:val="none" w:sz="0" w:space="0" w:color="auto"/>
                <w:right w:val="none" w:sz="0" w:space="0" w:color="auto"/>
              </w:divBdr>
            </w:div>
            <w:div w:id="1489007832">
              <w:marLeft w:val="0"/>
              <w:marRight w:val="0"/>
              <w:marTop w:val="0"/>
              <w:marBottom w:val="0"/>
              <w:divBdr>
                <w:top w:val="none" w:sz="0" w:space="0" w:color="auto"/>
                <w:left w:val="none" w:sz="0" w:space="0" w:color="auto"/>
                <w:bottom w:val="none" w:sz="0" w:space="0" w:color="auto"/>
                <w:right w:val="none" w:sz="0" w:space="0" w:color="auto"/>
              </w:divBdr>
            </w:div>
            <w:div w:id="1548297155">
              <w:marLeft w:val="0"/>
              <w:marRight w:val="0"/>
              <w:marTop w:val="0"/>
              <w:marBottom w:val="0"/>
              <w:divBdr>
                <w:top w:val="none" w:sz="0" w:space="0" w:color="auto"/>
                <w:left w:val="none" w:sz="0" w:space="0" w:color="auto"/>
                <w:bottom w:val="none" w:sz="0" w:space="0" w:color="auto"/>
                <w:right w:val="none" w:sz="0" w:space="0" w:color="auto"/>
              </w:divBdr>
            </w:div>
            <w:div w:id="20387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526">
      <w:bodyDiv w:val="1"/>
      <w:marLeft w:val="0"/>
      <w:marRight w:val="0"/>
      <w:marTop w:val="0"/>
      <w:marBottom w:val="0"/>
      <w:divBdr>
        <w:top w:val="none" w:sz="0" w:space="0" w:color="auto"/>
        <w:left w:val="none" w:sz="0" w:space="0" w:color="auto"/>
        <w:bottom w:val="none" w:sz="0" w:space="0" w:color="auto"/>
        <w:right w:val="none" w:sz="0" w:space="0" w:color="auto"/>
      </w:divBdr>
      <w:divsChild>
        <w:div w:id="623390621">
          <w:marLeft w:val="0"/>
          <w:marRight w:val="0"/>
          <w:marTop w:val="0"/>
          <w:marBottom w:val="0"/>
          <w:divBdr>
            <w:top w:val="none" w:sz="0" w:space="0" w:color="auto"/>
            <w:left w:val="none" w:sz="0" w:space="0" w:color="auto"/>
            <w:bottom w:val="none" w:sz="0" w:space="0" w:color="auto"/>
            <w:right w:val="none" w:sz="0" w:space="0" w:color="auto"/>
          </w:divBdr>
          <w:divsChild>
            <w:div w:id="18171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4368">
      <w:bodyDiv w:val="1"/>
      <w:marLeft w:val="0"/>
      <w:marRight w:val="0"/>
      <w:marTop w:val="0"/>
      <w:marBottom w:val="0"/>
      <w:divBdr>
        <w:top w:val="none" w:sz="0" w:space="0" w:color="auto"/>
        <w:left w:val="none" w:sz="0" w:space="0" w:color="auto"/>
        <w:bottom w:val="none" w:sz="0" w:space="0" w:color="auto"/>
        <w:right w:val="none" w:sz="0" w:space="0" w:color="auto"/>
      </w:divBdr>
      <w:divsChild>
        <w:div w:id="1101029240">
          <w:marLeft w:val="0"/>
          <w:marRight w:val="0"/>
          <w:marTop w:val="0"/>
          <w:marBottom w:val="0"/>
          <w:divBdr>
            <w:top w:val="none" w:sz="0" w:space="0" w:color="auto"/>
            <w:left w:val="none" w:sz="0" w:space="0" w:color="auto"/>
            <w:bottom w:val="none" w:sz="0" w:space="0" w:color="auto"/>
            <w:right w:val="none" w:sz="0" w:space="0" w:color="auto"/>
          </w:divBdr>
          <w:divsChild>
            <w:div w:id="13663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4582">
      <w:bodyDiv w:val="1"/>
      <w:marLeft w:val="0"/>
      <w:marRight w:val="0"/>
      <w:marTop w:val="0"/>
      <w:marBottom w:val="0"/>
      <w:divBdr>
        <w:top w:val="none" w:sz="0" w:space="0" w:color="auto"/>
        <w:left w:val="none" w:sz="0" w:space="0" w:color="auto"/>
        <w:bottom w:val="none" w:sz="0" w:space="0" w:color="auto"/>
        <w:right w:val="none" w:sz="0" w:space="0" w:color="auto"/>
      </w:divBdr>
      <w:divsChild>
        <w:div w:id="1748188969">
          <w:marLeft w:val="0"/>
          <w:marRight w:val="0"/>
          <w:marTop w:val="0"/>
          <w:marBottom w:val="0"/>
          <w:divBdr>
            <w:top w:val="none" w:sz="0" w:space="0" w:color="auto"/>
            <w:left w:val="none" w:sz="0" w:space="0" w:color="auto"/>
            <w:bottom w:val="none" w:sz="0" w:space="0" w:color="auto"/>
            <w:right w:val="none" w:sz="0" w:space="0" w:color="auto"/>
          </w:divBdr>
          <w:divsChild>
            <w:div w:id="1476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833">
      <w:bodyDiv w:val="1"/>
      <w:marLeft w:val="0"/>
      <w:marRight w:val="0"/>
      <w:marTop w:val="0"/>
      <w:marBottom w:val="0"/>
      <w:divBdr>
        <w:top w:val="none" w:sz="0" w:space="0" w:color="auto"/>
        <w:left w:val="none" w:sz="0" w:space="0" w:color="auto"/>
        <w:bottom w:val="none" w:sz="0" w:space="0" w:color="auto"/>
        <w:right w:val="none" w:sz="0" w:space="0" w:color="auto"/>
      </w:divBdr>
      <w:divsChild>
        <w:div w:id="125584383">
          <w:marLeft w:val="0"/>
          <w:marRight w:val="0"/>
          <w:marTop w:val="0"/>
          <w:marBottom w:val="0"/>
          <w:divBdr>
            <w:top w:val="none" w:sz="0" w:space="0" w:color="auto"/>
            <w:left w:val="none" w:sz="0" w:space="0" w:color="auto"/>
            <w:bottom w:val="none" w:sz="0" w:space="0" w:color="auto"/>
            <w:right w:val="none" w:sz="0" w:space="0" w:color="auto"/>
          </w:divBdr>
          <w:divsChild>
            <w:div w:id="985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6125">
      <w:bodyDiv w:val="1"/>
      <w:marLeft w:val="0"/>
      <w:marRight w:val="0"/>
      <w:marTop w:val="0"/>
      <w:marBottom w:val="0"/>
      <w:divBdr>
        <w:top w:val="none" w:sz="0" w:space="0" w:color="auto"/>
        <w:left w:val="none" w:sz="0" w:space="0" w:color="auto"/>
        <w:bottom w:val="none" w:sz="0" w:space="0" w:color="auto"/>
        <w:right w:val="none" w:sz="0" w:space="0" w:color="auto"/>
      </w:divBdr>
      <w:divsChild>
        <w:div w:id="1579368427">
          <w:marLeft w:val="0"/>
          <w:marRight w:val="0"/>
          <w:marTop w:val="0"/>
          <w:marBottom w:val="0"/>
          <w:divBdr>
            <w:top w:val="none" w:sz="0" w:space="0" w:color="auto"/>
            <w:left w:val="none" w:sz="0" w:space="0" w:color="auto"/>
            <w:bottom w:val="none" w:sz="0" w:space="0" w:color="auto"/>
            <w:right w:val="none" w:sz="0" w:space="0" w:color="auto"/>
          </w:divBdr>
          <w:divsChild>
            <w:div w:id="19109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5698">
      <w:bodyDiv w:val="1"/>
      <w:marLeft w:val="0"/>
      <w:marRight w:val="0"/>
      <w:marTop w:val="0"/>
      <w:marBottom w:val="0"/>
      <w:divBdr>
        <w:top w:val="none" w:sz="0" w:space="0" w:color="auto"/>
        <w:left w:val="none" w:sz="0" w:space="0" w:color="auto"/>
        <w:bottom w:val="none" w:sz="0" w:space="0" w:color="auto"/>
        <w:right w:val="none" w:sz="0" w:space="0" w:color="auto"/>
      </w:divBdr>
      <w:divsChild>
        <w:div w:id="1656370548">
          <w:marLeft w:val="0"/>
          <w:marRight w:val="0"/>
          <w:marTop w:val="0"/>
          <w:marBottom w:val="0"/>
          <w:divBdr>
            <w:top w:val="none" w:sz="0" w:space="0" w:color="auto"/>
            <w:left w:val="none" w:sz="0" w:space="0" w:color="auto"/>
            <w:bottom w:val="none" w:sz="0" w:space="0" w:color="auto"/>
            <w:right w:val="none" w:sz="0" w:space="0" w:color="auto"/>
          </w:divBdr>
          <w:divsChild>
            <w:div w:id="21054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50142">
      <w:bodyDiv w:val="1"/>
      <w:marLeft w:val="0"/>
      <w:marRight w:val="0"/>
      <w:marTop w:val="0"/>
      <w:marBottom w:val="0"/>
      <w:divBdr>
        <w:top w:val="none" w:sz="0" w:space="0" w:color="auto"/>
        <w:left w:val="none" w:sz="0" w:space="0" w:color="auto"/>
        <w:bottom w:val="none" w:sz="0" w:space="0" w:color="auto"/>
        <w:right w:val="none" w:sz="0" w:space="0" w:color="auto"/>
      </w:divBdr>
      <w:divsChild>
        <w:div w:id="1428307089">
          <w:marLeft w:val="0"/>
          <w:marRight w:val="0"/>
          <w:marTop w:val="0"/>
          <w:marBottom w:val="0"/>
          <w:divBdr>
            <w:top w:val="none" w:sz="0" w:space="0" w:color="auto"/>
            <w:left w:val="none" w:sz="0" w:space="0" w:color="auto"/>
            <w:bottom w:val="none" w:sz="0" w:space="0" w:color="auto"/>
            <w:right w:val="none" w:sz="0" w:space="0" w:color="auto"/>
          </w:divBdr>
          <w:divsChild>
            <w:div w:id="13877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3345">
      <w:bodyDiv w:val="1"/>
      <w:marLeft w:val="0"/>
      <w:marRight w:val="0"/>
      <w:marTop w:val="0"/>
      <w:marBottom w:val="0"/>
      <w:divBdr>
        <w:top w:val="none" w:sz="0" w:space="0" w:color="auto"/>
        <w:left w:val="none" w:sz="0" w:space="0" w:color="auto"/>
        <w:bottom w:val="none" w:sz="0" w:space="0" w:color="auto"/>
        <w:right w:val="none" w:sz="0" w:space="0" w:color="auto"/>
      </w:divBdr>
      <w:divsChild>
        <w:div w:id="497497219">
          <w:marLeft w:val="0"/>
          <w:marRight w:val="0"/>
          <w:marTop w:val="0"/>
          <w:marBottom w:val="0"/>
          <w:divBdr>
            <w:top w:val="none" w:sz="0" w:space="0" w:color="auto"/>
            <w:left w:val="none" w:sz="0" w:space="0" w:color="auto"/>
            <w:bottom w:val="none" w:sz="0" w:space="0" w:color="auto"/>
            <w:right w:val="none" w:sz="0" w:space="0" w:color="auto"/>
          </w:divBdr>
          <w:divsChild>
            <w:div w:id="5994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046">
      <w:bodyDiv w:val="1"/>
      <w:marLeft w:val="0"/>
      <w:marRight w:val="0"/>
      <w:marTop w:val="0"/>
      <w:marBottom w:val="0"/>
      <w:divBdr>
        <w:top w:val="none" w:sz="0" w:space="0" w:color="auto"/>
        <w:left w:val="none" w:sz="0" w:space="0" w:color="auto"/>
        <w:bottom w:val="none" w:sz="0" w:space="0" w:color="auto"/>
        <w:right w:val="none" w:sz="0" w:space="0" w:color="auto"/>
      </w:divBdr>
      <w:divsChild>
        <w:div w:id="670524324">
          <w:marLeft w:val="0"/>
          <w:marRight w:val="0"/>
          <w:marTop w:val="0"/>
          <w:marBottom w:val="0"/>
          <w:divBdr>
            <w:top w:val="none" w:sz="0" w:space="0" w:color="auto"/>
            <w:left w:val="none" w:sz="0" w:space="0" w:color="auto"/>
            <w:bottom w:val="none" w:sz="0" w:space="0" w:color="auto"/>
            <w:right w:val="none" w:sz="0" w:space="0" w:color="auto"/>
          </w:divBdr>
          <w:divsChild>
            <w:div w:id="1355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7217">
      <w:bodyDiv w:val="1"/>
      <w:marLeft w:val="0"/>
      <w:marRight w:val="0"/>
      <w:marTop w:val="0"/>
      <w:marBottom w:val="0"/>
      <w:divBdr>
        <w:top w:val="none" w:sz="0" w:space="0" w:color="auto"/>
        <w:left w:val="none" w:sz="0" w:space="0" w:color="auto"/>
        <w:bottom w:val="none" w:sz="0" w:space="0" w:color="auto"/>
        <w:right w:val="none" w:sz="0" w:space="0" w:color="auto"/>
      </w:divBdr>
      <w:divsChild>
        <w:div w:id="1354384984">
          <w:marLeft w:val="0"/>
          <w:marRight w:val="0"/>
          <w:marTop w:val="0"/>
          <w:marBottom w:val="0"/>
          <w:divBdr>
            <w:top w:val="none" w:sz="0" w:space="0" w:color="auto"/>
            <w:left w:val="none" w:sz="0" w:space="0" w:color="auto"/>
            <w:bottom w:val="none" w:sz="0" w:space="0" w:color="auto"/>
            <w:right w:val="none" w:sz="0" w:space="0" w:color="auto"/>
          </w:divBdr>
          <w:divsChild>
            <w:div w:id="1609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5226">
      <w:bodyDiv w:val="1"/>
      <w:marLeft w:val="0"/>
      <w:marRight w:val="0"/>
      <w:marTop w:val="0"/>
      <w:marBottom w:val="0"/>
      <w:divBdr>
        <w:top w:val="none" w:sz="0" w:space="0" w:color="auto"/>
        <w:left w:val="none" w:sz="0" w:space="0" w:color="auto"/>
        <w:bottom w:val="none" w:sz="0" w:space="0" w:color="auto"/>
        <w:right w:val="none" w:sz="0" w:space="0" w:color="auto"/>
      </w:divBdr>
      <w:divsChild>
        <w:div w:id="141823055">
          <w:marLeft w:val="0"/>
          <w:marRight w:val="0"/>
          <w:marTop w:val="0"/>
          <w:marBottom w:val="0"/>
          <w:divBdr>
            <w:top w:val="none" w:sz="0" w:space="0" w:color="auto"/>
            <w:left w:val="none" w:sz="0" w:space="0" w:color="auto"/>
            <w:bottom w:val="none" w:sz="0" w:space="0" w:color="auto"/>
            <w:right w:val="none" w:sz="0" w:space="0" w:color="auto"/>
          </w:divBdr>
          <w:divsChild>
            <w:div w:id="993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4339">
      <w:bodyDiv w:val="1"/>
      <w:marLeft w:val="0"/>
      <w:marRight w:val="0"/>
      <w:marTop w:val="0"/>
      <w:marBottom w:val="0"/>
      <w:divBdr>
        <w:top w:val="none" w:sz="0" w:space="0" w:color="auto"/>
        <w:left w:val="none" w:sz="0" w:space="0" w:color="auto"/>
        <w:bottom w:val="none" w:sz="0" w:space="0" w:color="auto"/>
        <w:right w:val="none" w:sz="0" w:space="0" w:color="auto"/>
      </w:divBdr>
      <w:divsChild>
        <w:div w:id="1433479309">
          <w:marLeft w:val="0"/>
          <w:marRight w:val="0"/>
          <w:marTop w:val="0"/>
          <w:marBottom w:val="0"/>
          <w:divBdr>
            <w:top w:val="none" w:sz="0" w:space="0" w:color="auto"/>
            <w:left w:val="none" w:sz="0" w:space="0" w:color="auto"/>
            <w:bottom w:val="none" w:sz="0" w:space="0" w:color="auto"/>
            <w:right w:val="none" w:sz="0" w:space="0" w:color="auto"/>
          </w:divBdr>
          <w:divsChild>
            <w:div w:id="8218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682">
      <w:bodyDiv w:val="1"/>
      <w:marLeft w:val="0"/>
      <w:marRight w:val="0"/>
      <w:marTop w:val="0"/>
      <w:marBottom w:val="0"/>
      <w:divBdr>
        <w:top w:val="none" w:sz="0" w:space="0" w:color="auto"/>
        <w:left w:val="none" w:sz="0" w:space="0" w:color="auto"/>
        <w:bottom w:val="none" w:sz="0" w:space="0" w:color="auto"/>
        <w:right w:val="none" w:sz="0" w:space="0" w:color="auto"/>
      </w:divBdr>
      <w:divsChild>
        <w:div w:id="1095710178">
          <w:marLeft w:val="0"/>
          <w:marRight w:val="0"/>
          <w:marTop w:val="0"/>
          <w:marBottom w:val="0"/>
          <w:divBdr>
            <w:top w:val="none" w:sz="0" w:space="0" w:color="auto"/>
            <w:left w:val="none" w:sz="0" w:space="0" w:color="auto"/>
            <w:bottom w:val="none" w:sz="0" w:space="0" w:color="auto"/>
            <w:right w:val="none" w:sz="0" w:space="0" w:color="auto"/>
          </w:divBdr>
          <w:divsChild>
            <w:div w:id="21349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8270">
      <w:bodyDiv w:val="1"/>
      <w:marLeft w:val="0"/>
      <w:marRight w:val="0"/>
      <w:marTop w:val="0"/>
      <w:marBottom w:val="0"/>
      <w:divBdr>
        <w:top w:val="none" w:sz="0" w:space="0" w:color="auto"/>
        <w:left w:val="none" w:sz="0" w:space="0" w:color="auto"/>
        <w:bottom w:val="none" w:sz="0" w:space="0" w:color="auto"/>
        <w:right w:val="none" w:sz="0" w:space="0" w:color="auto"/>
      </w:divBdr>
      <w:divsChild>
        <w:div w:id="29572465">
          <w:marLeft w:val="0"/>
          <w:marRight w:val="0"/>
          <w:marTop w:val="0"/>
          <w:marBottom w:val="0"/>
          <w:divBdr>
            <w:top w:val="none" w:sz="0" w:space="0" w:color="auto"/>
            <w:left w:val="none" w:sz="0" w:space="0" w:color="auto"/>
            <w:bottom w:val="none" w:sz="0" w:space="0" w:color="auto"/>
            <w:right w:val="none" w:sz="0" w:space="0" w:color="auto"/>
          </w:divBdr>
          <w:divsChild>
            <w:div w:id="381485726">
              <w:marLeft w:val="0"/>
              <w:marRight w:val="0"/>
              <w:marTop w:val="0"/>
              <w:marBottom w:val="0"/>
              <w:divBdr>
                <w:top w:val="none" w:sz="0" w:space="0" w:color="auto"/>
                <w:left w:val="none" w:sz="0" w:space="0" w:color="auto"/>
                <w:bottom w:val="none" w:sz="0" w:space="0" w:color="auto"/>
                <w:right w:val="none" w:sz="0" w:space="0" w:color="auto"/>
              </w:divBdr>
            </w:div>
            <w:div w:id="1605305674">
              <w:marLeft w:val="0"/>
              <w:marRight w:val="0"/>
              <w:marTop w:val="0"/>
              <w:marBottom w:val="0"/>
              <w:divBdr>
                <w:top w:val="none" w:sz="0" w:space="0" w:color="auto"/>
                <w:left w:val="none" w:sz="0" w:space="0" w:color="auto"/>
                <w:bottom w:val="none" w:sz="0" w:space="0" w:color="auto"/>
                <w:right w:val="none" w:sz="0" w:space="0" w:color="auto"/>
              </w:divBdr>
            </w:div>
            <w:div w:id="1680424070">
              <w:marLeft w:val="0"/>
              <w:marRight w:val="0"/>
              <w:marTop w:val="0"/>
              <w:marBottom w:val="0"/>
              <w:divBdr>
                <w:top w:val="none" w:sz="0" w:space="0" w:color="auto"/>
                <w:left w:val="none" w:sz="0" w:space="0" w:color="auto"/>
                <w:bottom w:val="none" w:sz="0" w:space="0" w:color="auto"/>
                <w:right w:val="none" w:sz="0" w:space="0" w:color="auto"/>
              </w:divBdr>
            </w:div>
            <w:div w:id="20626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671">
      <w:bodyDiv w:val="1"/>
      <w:marLeft w:val="0"/>
      <w:marRight w:val="0"/>
      <w:marTop w:val="0"/>
      <w:marBottom w:val="0"/>
      <w:divBdr>
        <w:top w:val="none" w:sz="0" w:space="0" w:color="auto"/>
        <w:left w:val="none" w:sz="0" w:space="0" w:color="auto"/>
        <w:bottom w:val="none" w:sz="0" w:space="0" w:color="auto"/>
        <w:right w:val="none" w:sz="0" w:space="0" w:color="auto"/>
      </w:divBdr>
      <w:divsChild>
        <w:div w:id="485978918">
          <w:marLeft w:val="0"/>
          <w:marRight w:val="0"/>
          <w:marTop w:val="0"/>
          <w:marBottom w:val="0"/>
          <w:divBdr>
            <w:top w:val="none" w:sz="0" w:space="0" w:color="auto"/>
            <w:left w:val="none" w:sz="0" w:space="0" w:color="auto"/>
            <w:bottom w:val="none" w:sz="0" w:space="0" w:color="auto"/>
            <w:right w:val="none" w:sz="0" w:space="0" w:color="auto"/>
          </w:divBdr>
          <w:divsChild>
            <w:div w:id="1468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642">
      <w:bodyDiv w:val="1"/>
      <w:marLeft w:val="0"/>
      <w:marRight w:val="0"/>
      <w:marTop w:val="0"/>
      <w:marBottom w:val="0"/>
      <w:divBdr>
        <w:top w:val="none" w:sz="0" w:space="0" w:color="auto"/>
        <w:left w:val="none" w:sz="0" w:space="0" w:color="auto"/>
        <w:bottom w:val="none" w:sz="0" w:space="0" w:color="auto"/>
        <w:right w:val="none" w:sz="0" w:space="0" w:color="auto"/>
      </w:divBdr>
      <w:divsChild>
        <w:div w:id="1404834825">
          <w:marLeft w:val="0"/>
          <w:marRight w:val="0"/>
          <w:marTop w:val="0"/>
          <w:marBottom w:val="0"/>
          <w:divBdr>
            <w:top w:val="none" w:sz="0" w:space="0" w:color="auto"/>
            <w:left w:val="none" w:sz="0" w:space="0" w:color="auto"/>
            <w:bottom w:val="none" w:sz="0" w:space="0" w:color="auto"/>
            <w:right w:val="none" w:sz="0" w:space="0" w:color="auto"/>
          </w:divBdr>
          <w:divsChild>
            <w:div w:id="9869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921">
      <w:bodyDiv w:val="1"/>
      <w:marLeft w:val="0"/>
      <w:marRight w:val="0"/>
      <w:marTop w:val="0"/>
      <w:marBottom w:val="0"/>
      <w:divBdr>
        <w:top w:val="none" w:sz="0" w:space="0" w:color="auto"/>
        <w:left w:val="none" w:sz="0" w:space="0" w:color="auto"/>
        <w:bottom w:val="none" w:sz="0" w:space="0" w:color="auto"/>
        <w:right w:val="none" w:sz="0" w:space="0" w:color="auto"/>
      </w:divBdr>
      <w:divsChild>
        <w:div w:id="2141803056">
          <w:marLeft w:val="0"/>
          <w:marRight w:val="0"/>
          <w:marTop w:val="0"/>
          <w:marBottom w:val="0"/>
          <w:divBdr>
            <w:top w:val="none" w:sz="0" w:space="0" w:color="auto"/>
            <w:left w:val="none" w:sz="0" w:space="0" w:color="auto"/>
            <w:bottom w:val="none" w:sz="0" w:space="0" w:color="auto"/>
            <w:right w:val="none" w:sz="0" w:space="0" w:color="auto"/>
          </w:divBdr>
          <w:divsChild>
            <w:div w:id="12841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959">
      <w:bodyDiv w:val="1"/>
      <w:marLeft w:val="0"/>
      <w:marRight w:val="0"/>
      <w:marTop w:val="0"/>
      <w:marBottom w:val="0"/>
      <w:divBdr>
        <w:top w:val="none" w:sz="0" w:space="0" w:color="auto"/>
        <w:left w:val="none" w:sz="0" w:space="0" w:color="auto"/>
        <w:bottom w:val="none" w:sz="0" w:space="0" w:color="auto"/>
        <w:right w:val="none" w:sz="0" w:space="0" w:color="auto"/>
      </w:divBdr>
      <w:divsChild>
        <w:div w:id="1948849111">
          <w:marLeft w:val="0"/>
          <w:marRight w:val="0"/>
          <w:marTop w:val="0"/>
          <w:marBottom w:val="0"/>
          <w:divBdr>
            <w:top w:val="none" w:sz="0" w:space="0" w:color="auto"/>
            <w:left w:val="none" w:sz="0" w:space="0" w:color="auto"/>
            <w:bottom w:val="none" w:sz="0" w:space="0" w:color="auto"/>
            <w:right w:val="none" w:sz="0" w:space="0" w:color="auto"/>
          </w:divBdr>
          <w:divsChild>
            <w:div w:id="1427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6099">
      <w:bodyDiv w:val="1"/>
      <w:marLeft w:val="0"/>
      <w:marRight w:val="0"/>
      <w:marTop w:val="0"/>
      <w:marBottom w:val="0"/>
      <w:divBdr>
        <w:top w:val="none" w:sz="0" w:space="0" w:color="auto"/>
        <w:left w:val="none" w:sz="0" w:space="0" w:color="auto"/>
        <w:bottom w:val="none" w:sz="0" w:space="0" w:color="auto"/>
        <w:right w:val="none" w:sz="0" w:space="0" w:color="auto"/>
      </w:divBdr>
      <w:divsChild>
        <w:div w:id="1439327137">
          <w:marLeft w:val="0"/>
          <w:marRight w:val="0"/>
          <w:marTop w:val="0"/>
          <w:marBottom w:val="0"/>
          <w:divBdr>
            <w:top w:val="none" w:sz="0" w:space="0" w:color="auto"/>
            <w:left w:val="none" w:sz="0" w:space="0" w:color="auto"/>
            <w:bottom w:val="none" w:sz="0" w:space="0" w:color="auto"/>
            <w:right w:val="none" w:sz="0" w:space="0" w:color="auto"/>
          </w:divBdr>
          <w:divsChild>
            <w:div w:id="604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804">
      <w:bodyDiv w:val="1"/>
      <w:marLeft w:val="0"/>
      <w:marRight w:val="0"/>
      <w:marTop w:val="0"/>
      <w:marBottom w:val="0"/>
      <w:divBdr>
        <w:top w:val="none" w:sz="0" w:space="0" w:color="auto"/>
        <w:left w:val="none" w:sz="0" w:space="0" w:color="auto"/>
        <w:bottom w:val="none" w:sz="0" w:space="0" w:color="auto"/>
        <w:right w:val="none" w:sz="0" w:space="0" w:color="auto"/>
      </w:divBdr>
      <w:divsChild>
        <w:div w:id="184681643">
          <w:marLeft w:val="0"/>
          <w:marRight w:val="0"/>
          <w:marTop w:val="0"/>
          <w:marBottom w:val="0"/>
          <w:divBdr>
            <w:top w:val="none" w:sz="0" w:space="0" w:color="auto"/>
            <w:left w:val="none" w:sz="0" w:space="0" w:color="auto"/>
            <w:bottom w:val="none" w:sz="0" w:space="0" w:color="auto"/>
            <w:right w:val="none" w:sz="0" w:space="0" w:color="auto"/>
          </w:divBdr>
          <w:divsChild>
            <w:div w:id="995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123">
      <w:bodyDiv w:val="1"/>
      <w:marLeft w:val="0"/>
      <w:marRight w:val="0"/>
      <w:marTop w:val="0"/>
      <w:marBottom w:val="0"/>
      <w:divBdr>
        <w:top w:val="none" w:sz="0" w:space="0" w:color="auto"/>
        <w:left w:val="none" w:sz="0" w:space="0" w:color="auto"/>
        <w:bottom w:val="none" w:sz="0" w:space="0" w:color="auto"/>
        <w:right w:val="none" w:sz="0" w:space="0" w:color="auto"/>
      </w:divBdr>
      <w:divsChild>
        <w:div w:id="1362853114">
          <w:marLeft w:val="0"/>
          <w:marRight w:val="0"/>
          <w:marTop w:val="0"/>
          <w:marBottom w:val="0"/>
          <w:divBdr>
            <w:top w:val="none" w:sz="0" w:space="0" w:color="auto"/>
            <w:left w:val="none" w:sz="0" w:space="0" w:color="auto"/>
            <w:bottom w:val="none" w:sz="0" w:space="0" w:color="auto"/>
            <w:right w:val="none" w:sz="0" w:space="0" w:color="auto"/>
          </w:divBdr>
          <w:divsChild>
            <w:div w:id="1088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745">
      <w:bodyDiv w:val="1"/>
      <w:marLeft w:val="0"/>
      <w:marRight w:val="0"/>
      <w:marTop w:val="0"/>
      <w:marBottom w:val="0"/>
      <w:divBdr>
        <w:top w:val="none" w:sz="0" w:space="0" w:color="auto"/>
        <w:left w:val="none" w:sz="0" w:space="0" w:color="auto"/>
        <w:bottom w:val="none" w:sz="0" w:space="0" w:color="auto"/>
        <w:right w:val="none" w:sz="0" w:space="0" w:color="auto"/>
      </w:divBdr>
      <w:divsChild>
        <w:div w:id="846091758">
          <w:marLeft w:val="0"/>
          <w:marRight w:val="0"/>
          <w:marTop w:val="0"/>
          <w:marBottom w:val="0"/>
          <w:divBdr>
            <w:top w:val="none" w:sz="0" w:space="0" w:color="auto"/>
            <w:left w:val="none" w:sz="0" w:space="0" w:color="auto"/>
            <w:bottom w:val="none" w:sz="0" w:space="0" w:color="auto"/>
            <w:right w:val="none" w:sz="0" w:space="0" w:color="auto"/>
          </w:divBdr>
          <w:divsChild>
            <w:div w:id="4335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180">
      <w:bodyDiv w:val="1"/>
      <w:marLeft w:val="0"/>
      <w:marRight w:val="0"/>
      <w:marTop w:val="0"/>
      <w:marBottom w:val="0"/>
      <w:divBdr>
        <w:top w:val="none" w:sz="0" w:space="0" w:color="auto"/>
        <w:left w:val="none" w:sz="0" w:space="0" w:color="auto"/>
        <w:bottom w:val="none" w:sz="0" w:space="0" w:color="auto"/>
        <w:right w:val="none" w:sz="0" w:space="0" w:color="auto"/>
      </w:divBdr>
      <w:divsChild>
        <w:div w:id="1226643616">
          <w:marLeft w:val="0"/>
          <w:marRight w:val="0"/>
          <w:marTop w:val="0"/>
          <w:marBottom w:val="0"/>
          <w:divBdr>
            <w:top w:val="none" w:sz="0" w:space="0" w:color="auto"/>
            <w:left w:val="none" w:sz="0" w:space="0" w:color="auto"/>
            <w:bottom w:val="none" w:sz="0" w:space="0" w:color="auto"/>
            <w:right w:val="none" w:sz="0" w:space="0" w:color="auto"/>
          </w:divBdr>
          <w:divsChild>
            <w:div w:id="1002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285">
      <w:bodyDiv w:val="1"/>
      <w:marLeft w:val="0"/>
      <w:marRight w:val="0"/>
      <w:marTop w:val="0"/>
      <w:marBottom w:val="0"/>
      <w:divBdr>
        <w:top w:val="none" w:sz="0" w:space="0" w:color="auto"/>
        <w:left w:val="none" w:sz="0" w:space="0" w:color="auto"/>
        <w:bottom w:val="none" w:sz="0" w:space="0" w:color="auto"/>
        <w:right w:val="none" w:sz="0" w:space="0" w:color="auto"/>
      </w:divBdr>
      <w:divsChild>
        <w:div w:id="1424956659">
          <w:marLeft w:val="0"/>
          <w:marRight w:val="0"/>
          <w:marTop w:val="0"/>
          <w:marBottom w:val="0"/>
          <w:divBdr>
            <w:top w:val="none" w:sz="0" w:space="0" w:color="auto"/>
            <w:left w:val="none" w:sz="0" w:space="0" w:color="auto"/>
            <w:bottom w:val="none" w:sz="0" w:space="0" w:color="auto"/>
            <w:right w:val="none" w:sz="0" w:space="0" w:color="auto"/>
          </w:divBdr>
          <w:divsChild>
            <w:div w:id="17638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857">
      <w:bodyDiv w:val="1"/>
      <w:marLeft w:val="0"/>
      <w:marRight w:val="0"/>
      <w:marTop w:val="0"/>
      <w:marBottom w:val="0"/>
      <w:divBdr>
        <w:top w:val="none" w:sz="0" w:space="0" w:color="auto"/>
        <w:left w:val="none" w:sz="0" w:space="0" w:color="auto"/>
        <w:bottom w:val="none" w:sz="0" w:space="0" w:color="auto"/>
        <w:right w:val="none" w:sz="0" w:space="0" w:color="auto"/>
      </w:divBdr>
      <w:divsChild>
        <w:div w:id="1971326985">
          <w:marLeft w:val="0"/>
          <w:marRight w:val="0"/>
          <w:marTop w:val="0"/>
          <w:marBottom w:val="0"/>
          <w:divBdr>
            <w:top w:val="none" w:sz="0" w:space="0" w:color="auto"/>
            <w:left w:val="none" w:sz="0" w:space="0" w:color="auto"/>
            <w:bottom w:val="none" w:sz="0" w:space="0" w:color="auto"/>
            <w:right w:val="none" w:sz="0" w:space="0" w:color="auto"/>
          </w:divBdr>
          <w:divsChild>
            <w:div w:id="4144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753">
      <w:bodyDiv w:val="1"/>
      <w:marLeft w:val="0"/>
      <w:marRight w:val="0"/>
      <w:marTop w:val="0"/>
      <w:marBottom w:val="0"/>
      <w:divBdr>
        <w:top w:val="none" w:sz="0" w:space="0" w:color="auto"/>
        <w:left w:val="none" w:sz="0" w:space="0" w:color="auto"/>
        <w:bottom w:val="none" w:sz="0" w:space="0" w:color="auto"/>
        <w:right w:val="none" w:sz="0" w:space="0" w:color="auto"/>
      </w:divBdr>
      <w:divsChild>
        <w:div w:id="1362708062">
          <w:marLeft w:val="0"/>
          <w:marRight w:val="0"/>
          <w:marTop w:val="0"/>
          <w:marBottom w:val="0"/>
          <w:divBdr>
            <w:top w:val="none" w:sz="0" w:space="0" w:color="auto"/>
            <w:left w:val="none" w:sz="0" w:space="0" w:color="auto"/>
            <w:bottom w:val="none" w:sz="0" w:space="0" w:color="auto"/>
            <w:right w:val="none" w:sz="0" w:space="0" w:color="auto"/>
          </w:divBdr>
          <w:divsChild>
            <w:div w:id="468135587">
              <w:marLeft w:val="0"/>
              <w:marRight w:val="0"/>
              <w:marTop w:val="0"/>
              <w:marBottom w:val="0"/>
              <w:divBdr>
                <w:top w:val="none" w:sz="0" w:space="0" w:color="auto"/>
                <w:left w:val="none" w:sz="0" w:space="0" w:color="auto"/>
                <w:bottom w:val="none" w:sz="0" w:space="0" w:color="auto"/>
                <w:right w:val="none" w:sz="0" w:space="0" w:color="auto"/>
              </w:divBdr>
            </w:div>
            <w:div w:id="1047953142">
              <w:marLeft w:val="0"/>
              <w:marRight w:val="0"/>
              <w:marTop w:val="0"/>
              <w:marBottom w:val="0"/>
              <w:divBdr>
                <w:top w:val="none" w:sz="0" w:space="0" w:color="auto"/>
                <w:left w:val="none" w:sz="0" w:space="0" w:color="auto"/>
                <w:bottom w:val="none" w:sz="0" w:space="0" w:color="auto"/>
                <w:right w:val="none" w:sz="0" w:space="0" w:color="auto"/>
              </w:divBdr>
            </w:div>
            <w:div w:id="10932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12">
      <w:bodyDiv w:val="1"/>
      <w:marLeft w:val="0"/>
      <w:marRight w:val="0"/>
      <w:marTop w:val="0"/>
      <w:marBottom w:val="0"/>
      <w:divBdr>
        <w:top w:val="none" w:sz="0" w:space="0" w:color="auto"/>
        <w:left w:val="none" w:sz="0" w:space="0" w:color="auto"/>
        <w:bottom w:val="none" w:sz="0" w:space="0" w:color="auto"/>
        <w:right w:val="none" w:sz="0" w:space="0" w:color="auto"/>
      </w:divBdr>
      <w:divsChild>
        <w:div w:id="1280603923">
          <w:marLeft w:val="0"/>
          <w:marRight w:val="0"/>
          <w:marTop w:val="0"/>
          <w:marBottom w:val="0"/>
          <w:divBdr>
            <w:top w:val="none" w:sz="0" w:space="0" w:color="auto"/>
            <w:left w:val="none" w:sz="0" w:space="0" w:color="auto"/>
            <w:bottom w:val="none" w:sz="0" w:space="0" w:color="auto"/>
            <w:right w:val="none" w:sz="0" w:space="0" w:color="auto"/>
          </w:divBdr>
          <w:divsChild>
            <w:div w:id="7783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6623">
      <w:bodyDiv w:val="1"/>
      <w:marLeft w:val="0"/>
      <w:marRight w:val="0"/>
      <w:marTop w:val="0"/>
      <w:marBottom w:val="0"/>
      <w:divBdr>
        <w:top w:val="none" w:sz="0" w:space="0" w:color="auto"/>
        <w:left w:val="none" w:sz="0" w:space="0" w:color="auto"/>
        <w:bottom w:val="none" w:sz="0" w:space="0" w:color="auto"/>
        <w:right w:val="none" w:sz="0" w:space="0" w:color="auto"/>
      </w:divBdr>
      <w:divsChild>
        <w:div w:id="238948241">
          <w:marLeft w:val="0"/>
          <w:marRight w:val="0"/>
          <w:marTop w:val="0"/>
          <w:marBottom w:val="0"/>
          <w:divBdr>
            <w:top w:val="none" w:sz="0" w:space="0" w:color="auto"/>
            <w:left w:val="none" w:sz="0" w:space="0" w:color="auto"/>
            <w:bottom w:val="none" w:sz="0" w:space="0" w:color="auto"/>
            <w:right w:val="none" w:sz="0" w:space="0" w:color="auto"/>
          </w:divBdr>
          <w:divsChild>
            <w:div w:id="18123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810">
      <w:bodyDiv w:val="1"/>
      <w:marLeft w:val="0"/>
      <w:marRight w:val="0"/>
      <w:marTop w:val="0"/>
      <w:marBottom w:val="0"/>
      <w:divBdr>
        <w:top w:val="none" w:sz="0" w:space="0" w:color="auto"/>
        <w:left w:val="none" w:sz="0" w:space="0" w:color="auto"/>
        <w:bottom w:val="none" w:sz="0" w:space="0" w:color="auto"/>
        <w:right w:val="none" w:sz="0" w:space="0" w:color="auto"/>
      </w:divBdr>
      <w:divsChild>
        <w:div w:id="1120143458">
          <w:marLeft w:val="0"/>
          <w:marRight w:val="0"/>
          <w:marTop w:val="0"/>
          <w:marBottom w:val="0"/>
          <w:divBdr>
            <w:top w:val="none" w:sz="0" w:space="0" w:color="auto"/>
            <w:left w:val="none" w:sz="0" w:space="0" w:color="auto"/>
            <w:bottom w:val="none" w:sz="0" w:space="0" w:color="auto"/>
            <w:right w:val="none" w:sz="0" w:space="0" w:color="auto"/>
          </w:divBdr>
          <w:divsChild>
            <w:div w:id="328480442">
              <w:marLeft w:val="0"/>
              <w:marRight w:val="0"/>
              <w:marTop w:val="0"/>
              <w:marBottom w:val="0"/>
              <w:divBdr>
                <w:top w:val="none" w:sz="0" w:space="0" w:color="auto"/>
                <w:left w:val="none" w:sz="0" w:space="0" w:color="auto"/>
                <w:bottom w:val="none" w:sz="0" w:space="0" w:color="auto"/>
                <w:right w:val="none" w:sz="0" w:space="0" w:color="auto"/>
              </w:divBdr>
            </w:div>
            <w:div w:id="3841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4110">
      <w:bodyDiv w:val="1"/>
      <w:marLeft w:val="0"/>
      <w:marRight w:val="0"/>
      <w:marTop w:val="0"/>
      <w:marBottom w:val="0"/>
      <w:divBdr>
        <w:top w:val="none" w:sz="0" w:space="0" w:color="auto"/>
        <w:left w:val="none" w:sz="0" w:space="0" w:color="auto"/>
        <w:bottom w:val="none" w:sz="0" w:space="0" w:color="auto"/>
        <w:right w:val="none" w:sz="0" w:space="0" w:color="auto"/>
      </w:divBdr>
      <w:divsChild>
        <w:div w:id="362053292">
          <w:marLeft w:val="0"/>
          <w:marRight w:val="0"/>
          <w:marTop w:val="0"/>
          <w:marBottom w:val="0"/>
          <w:divBdr>
            <w:top w:val="none" w:sz="0" w:space="0" w:color="auto"/>
            <w:left w:val="none" w:sz="0" w:space="0" w:color="auto"/>
            <w:bottom w:val="none" w:sz="0" w:space="0" w:color="auto"/>
            <w:right w:val="none" w:sz="0" w:space="0" w:color="auto"/>
          </w:divBdr>
          <w:divsChild>
            <w:div w:id="14063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195">
      <w:bodyDiv w:val="1"/>
      <w:marLeft w:val="0"/>
      <w:marRight w:val="0"/>
      <w:marTop w:val="0"/>
      <w:marBottom w:val="0"/>
      <w:divBdr>
        <w:top w:val="none" w:sz="0" w:space="0" w:color="auto"/>
        <w:left w:val="none" w:sz="0" w:space="0" w:color="auto"/>
        <w:bottom w:val="none" w:sz="0" w:space="0" w:color="auto"/>
        <w:right w:val="none" w:sz="0" w:space="0" w:color="auto"/>
      </w:divBdr>
      <w:divsChild>
        <w:div w:id="1409690455">
          <w:marLeft w:val="0"/>
          <w:marRight w:val="0"/>
          <w:marTop w:val="0"/>
          <w:marBottom w:val="0"/>
          <w:divBdr>
            <w:top w:val="none" w:sz="0" w:space="0" w:color="auto"/>
            <w:left w:val="none" w:sz="0" w:space="0" w:color="auto"/>
            <w:bottom w:val="none" w:sz="0" w:space="0" w:color="auto"/>
            <w:right w:val="none" w:sz="0" w:space="0" w:color="auto"/>
          </w:divBdr>
          <w:divsChild>
            <w:div w:id="7145088">
              <w:marLeft w:val="0"/>
              <w:marRight w:val="0"/>
              <w:marTop w:val="0"/>
              <w:marBottom w:val="0"/>
              <w:divBdr>
                <w:top w:val="none" w:sz="0" w:space="0" w:color="auto"/>
                <w:left w:val="none" w:sz="0" w:space="0" w:color="auto"/>
                <w:bottom w:val="none" w:sz="0" w:space="0" w:color="auto"/>
                <w:right w:val="none" w:sz="0" w:space="0" w:color="auto"/>
              </w:divBdr>
            </w:div>
            <w:div w:id="7491565">
              <w:marLeft w:val="0"/>
              <w:marRight w:val="0"/>
              <w:marTop w:val="0"/>
              <w:marBottom w:val="0"/>
              <w:divBdr>
                <w:top w:val="none" w:sz="0" w:space="0" w:color="auto"/>
                <w:left w:val="none" w:sz="0" w:space="0" w:color="auto"/>
                <w:bottom w:val="none" w:sz="0" w:space="0" w:color="auto"/>
                <w:right w:val="none" w:sz="0" w:space="0" w:color="auto"/>
              </w:divBdr>
            </w:div>
            <w:div w:id="22823914">
              <w:marLeft w:val="0"/>
              <w:marRight w:val="0"/>
              <w:marTop w:val="0"/>
              <w:marBottom w:val="0"/>
              <w:divBdr>
                <w:top w:val="none" w:sz="0" w:space="0" w:color="auto"/>
                <w:left w:val="none" w:sz="0" w:space="0" w:color="auto"/>
                <w:bottom w:val="none" w:sz="0" w:space="0" w:color="auto"/>
                <w:right w:val="none" w:sz="0" w:space="0" w:color="auto"/>
              </w:divBdr>
            </w:div>
            <w:div w:id="69736904">
              <w:marLeft w:val="0"/>
              <w:marRight w:val="0"/>
              <w:marTop w:val="0"/>
              <w:marBottom w:val="0"/>
              <w:divBdr>
                <w:top w:val="none" w:sz="0" w:space="0" w:color="auto"/>
                <w:left w:val="none" w:sz="0" w:space="0" w:color="auto"/>
                <w:bottom w:val="none" w:sz="0" w:space="0" w:color="auto"/>
                <w:right w:val="none" w:sz="0" w:space="0" w:color="auto"/>
              </w:divBdr>
            </w:div>
            <w:div w:id="87238447">
              <w:marLeft w:val="0"/>
              <w:marRight w:val="0"/>
              <w:marTop w:val="0"/>
              <w:marBottom w:val="0"/>
              <w:divBdr>
                <w:top w:val="none" w:sz="0" w:space="0" w:color="auto"/>
                <w:left w:val="none" w:sz="0" w:space="0" w:color="auto"/>
                <w:bottom w:val="none" w:sz="0" w:space="0" w:color="auto"/>
                <w:right w:val="none" w:sz="0" w:space="0" w:color="auto"/>
              </w:divBdr>
            </w:div>
            <w:div w:id="98910785">
              <w:marLeft w:val="0"/>
              <w:marRight w:val="0"/>
              <w:marTop w:val="0"/>
              <w:marBottom w:val="0"/>
              <w:divBdr>
                <w:top w:val="none" w:sz="0" w:space="0" w:color="auto"/>
                <w:left w:val="none" w:sz="0" w:space="0" w:color="auto"/>
                <w:bottom w:val="none" w:sz="0" w:space="0" w:color="auto"/>
                <w:right w:val="none" w:sz="0" w:space="0" w:color="auto"/>
              </w:divBdr>
            </w:div>
            <w:div w:id="101806652">
              <w:marLeft w:val="0"/>
              <w:marRight w:val="0"/>
              <w:marTop w:val="0"/>
              <w:marBottom w:val="0"/>
              <w:divBdr>
                <w:top w:val="none" w:sz="0" w:space="0" w:color="auto"/>
                <w:left w:val="none" w:sz="0" w:space="0" w:color="auto"/>
                <w:bottom w:val="none" w:sz="0" w:space="0" w:color="auto"/>
                <w:right w:val="none" w:sz="0" w:space="0" w:color="auto"/>
              </w:divBdr>
            </w:div>
            <w:div w:id="108937901">
              <w:marLeft w:val="0"/>
              <w:marRight w:val="0"/>
              <w:marTop w:val="0"/>
              <w:marBottom w:val="0"/>
              <w:divBdr>
                <w:top w:val="none" w:sz="0" w:space="0" w:color="auto"/>
                <w:left w:val="none" w:sz="0" w:space="0" w:color="auto"/>
                <w:bottom w:val="none" w:sz="0" w:space="0" w:color="auto"/>
                <w:right w:val="none" w:sz="0" w:space="0" w:color="auto"/>
              </w:divBdr>
            </w:div>
            <w:div w:id="109711360">
              <w:marLeft w:val="0"/>
              <w:marRight w:val="0"/>
              <w:marTop w:val="0"/>
              <w:marBottom w:val="0"/>
              <w:divBdr>
                <w:top w:val="none" w:sz="0" w:space="0" w:color="auto"/>
                <w:left w:val="none" w:sz="0" w:space="0" w:color="auto"/>
                <w:bottom w:val="none" w:sz="0" w:space="0" w:color="auto"/>
                <w:right w:val="none" w:sz="0" w:space="0" w:color="auto"/>
              </w:divBdr>
            </w:div>
            <w:div w:id="117535655">
              <w:marLeft w:val="0"/>
              <w:marRight w:val="0"/>
              <w:marTop w:val="0"/>
              <w:marBottom w:val="0"/>
              <w:divBdr>
                <w:top w:val="none" w:sz="0" w:space="0" w:color="auto"/>
                <w:left w:val="none" w:sz="0" w:space="0" w:color="auto"/>
                <w:bottom w:val="none" w:sz="0" w:space="0" w:color="auto"/>
                <w:right w:val="none" w:sz="0" w:space="0" w:color="auto"/>
              </w:divBdr>
            </w:div>
            <w:div w:id="143856564">
              <w:marLeft w:val="0"/>
              <w:marRight w:val="0"/>
              <w:marTop w:val="0"/>
              <w:marBottom w:val="0"/>
              <w:divBdr>
                <w:top w:val="none" w:sz="0" w:space="0" w:color="auto"/>
                <w:left w:val="none" w:sz="0" w:space="0" w:color="auto"/>
                <w:bottom w:val="none" w:sz="0" w:space="0" w:color="auto"/>
                <w:right w:val="none" w:sz="0" w:space="0" w:color="auto"/>
              </w:divBdr>
            </w:div>
            <w:div w:id="152842489">
              <w:marLeft w:val="0"/>
              <w:marRight w:val="0"/>
              <w:marTop w:val="0"/>
              <w:marBottom w:val="0"/>
              <w:divBdr>
                <w:top w:val="none" w:sz="0" w:space="0" w:color="auto"/>
                <w:left w:val="none" w:sz="0" w:space="0" w:color="auto"/>
                <w:bottom w:val="none" w:sz="0" w:space="0" w:color="auto"/>
                <w:right w:val="none" w:sz="0" w:space="0" w:color="auto"/>
              </w:divBdr>
            </w:div>
            <w:div w:id="177742252">
              <w:marLeft w:val="0"/>
              <w:marRight w:val="0"/>
              <w:marTop w:val="0"/>
              <w:marBottom w:val="0"/>
              <w:divBdr>
                <w:top w:val="none" w:sz="0" w:space="0" w:color="auto"/>
                <w:left w:val="none" w:sz="0" w:space="0" w:color="auto"/>
                <w:bottom w:val="none" w:sz="0" w:space="0" w:color="auto"/>
                <w:right w:val="none" w:sz="0" w:space="0" w:color="auto"/>
              </w:divBdr>
            </w:div>
            <w:div w:id="293680126">
              <w:marLeft w:val="0"/>
              <w:marRight w:val="0"/>
              <w:marTop w:val="0"/>
              <w:marBottom w:val="0"/>
              <w:divBdr>
                <w:top w:val="none" w:sz="0" w:space="0" w:color="auto"/>
                <w:left w:val="none" w:sz="0" w:space="0" w:color="auto"/>
                <w:bottom w:val="none" w:sz="0" w:space="0" w:color="auto"/>
                <w:right w:val="none" w:sz="0" w:space="0" w:color="auto"/>
              </w:divBdr>
            </w:div>
            <w:div w:id="317226465">
              <w:marLeft w:val="0"/>
              <w:marRight w:val="0"/>
              <w:marTop w:val="0"/>
              <w:marBottom w:val="0"/>
              <w:divBdr>
                <w:top w:val="none" w:sz="0" w:space="0" w:color="auto"/>
                <w:left w:val="none" w:sz="0" w:space="0" w:color="auto"/>
                <w:bottom w:val="none" w:sz="0" w:space="0" w:color="auto"/>
                <w:right w:val="none" w:sz="0" w:space="0" w:color="auto"/>
              </w:divBdr>
            </w:div>
            <w:div w:id="346446725">
              <w:marLeft w:val="0"/>
              <w:marRight w:val="0"/>
              <w:marTop w:val="0"/>
              <w:marBottom w:val="0"/>
              <w:divBdr>
                <w:top w:val="none" w:sz="0" w:space="0" w:color="auto"/>
                <w:left w:val="none" w:sz="0" w:space="0" w:color="auto"/>
                <w:bottom w:val="none" w:sz="0" w:space="0" w:color="auto"/>
                <w:right w:val="none" w:sz="0" w:space="0" w:color="auto"/>
              </w:divBdr>
            </w:div>
            <w:div w:id="381901963">
              <w:marLeft w:val="0"/>
              <w:marRight w:val="0"/>
              <w:marTop w:val="0"/>
              <w:marBottom w:val="0"/>
              <w:divBdr>
                <w:top w:val="none" w:sz="0" w:space="0" w:color="auto"/>
                <w:left w:val="none" w:sz="0" w:space="0" w:color="auto"/>
                <w:bottom w:val="none" w:sz="0" w:space="0" w:color="auto"/>
                <w:right w:val="none" w:sz="0" w:space="0" w:color="auto"/>
              </w:divBdr>
            </w:div>
            <w:div w:id="406345776">
              <w:marLeft w:val="0"/>
              <w:marRight w:val="0"/>
              <w:marTop w:val="0"/>
              <w:marBottom w:val="0"/>
              <w:divBdr>
                <w:top w:val="none" w:sz="0" w:space="0" w:color="auto"/>
                <w:left w:val="none" w:sz="0" w:space="0" w:color="auto"/>
                <w:bottom w:val="none" w:sz="0" w:space="0" w:color="auto"/>
                <w:right w:val="none" w:sz="0" w:space="0" w:color="auto"/>
              </w:divBdr>
            </w:div>
            <w:div w:id="432357188">
              <w:marLeft w:val="0"/>
              <w:marRight w:val="0"/>
              <w:marTop w:val="0"/>
              <w:marBottom w:val="0"/>
              <w:divBdr>
                <w:top w:val="none" w:sz="0" w:space="0" w:color="auto"/>
                <w:left w:val="none" w:sz="0" w:space="0" w:color="auto"/>
                <w:bottom w:val="none" w:sz="0" w:space="0" w:color="auto"/>
                <w:right w:val="none" w:sz="0" w:space="0" w:color="auto"/>
              </w:divBdr>
            </w:div>
            <w:div w:id="438070103">
              <w:marLeft w:val="0"/>
              <w:marRight w:val="0"/>
              <w:marTop w:val="0"/>
              <w:marBottom w:val="0"/>
              <w:divBdr>
                <w:top w:val="none" w:sz="0" w:space="0" w:color="auto"/>
                <w:left w:val="none" w:sz="0" w:space="0" w:color="auto"/>
                <w:bottom w:val="none" w:sz="0" w:space="0" w:color="auto"/>
                <w:right w:val="none" w:sz="0" w:space="0" w:color="auto"/>
              </w:divBdr>
            </w:div>
            <w:div w:id="445925371">
              <w:marLeft w:val="0"/>
              <w:marRight w:val="0"/>
              <w:marTop w:val="0"/>
              <w:marBottom w:val="0"/>
              <w:divBdr>
                <w:top w:val="none" w:sz="0" w:space="0" w:color="auto"/>
                <w:left w:val="none" w:sz="0" w:space="0" w:color="auto"/>
                <w:bottom w:val="none" w:sz="0" w:space="0" w:color="auto"/>
                <w:right w:val="none" w:sz="0" w:space="0" w:color="auto"/>
              </w:divBdr>
            </w:div>
            <w:div w:id="450051866">
              <w:marLeft w:val="0"/>
              <w:marRight w:val="0"/>
              <w:marTop w:val="0"/>
              <w:marBottom w:val="0"/>
              <w:divBdr>
                <w:top w:val="none" w:sz="0" w:space="0" w:color="auto"/>
                <w:left w:val="none" w:sz="0" w:space="0" w:color="auto"/>
                <w:bottom w:val="none" w:sz="0" w:space="0" w:color="auto"/>
                <w:right w:val="none" w:sz="0" w:space="0" w:color="auto"/>
              </w:divBdr>
            </w:div>
            <w:div w:id="540677122">
              <w:marLeft w:val="0"/>
              <w:marRight w:val="0"/>
              <w:marTop w:val="0"/>
              <w:marBottom w:val="0"/>
              <w:divBdr>
                <w:top w:val="none" w:sz="0" w:space="0" w:color="auto"/>
                <w:left w:val="none" w:sz="0" w:space="0" w:color="auto"/>
                <w:bottom w:val="none" w:sz="0" w:space="0" w:color="auto"/>
                <w:right w:val="none" w:sz="0" w:space="0" w:color="auto"/>
              </w:divBdr>
            </w:div>
            <w:div w:id="577789968">
              <w:marLeft w:val="0"/>
              <w:marRight w:val="0"/>
              <w:marTop w:val="0"/>
              <w:marBottom w:val="0"/>
              <w:divBdr>
                <w:top w:val="none" w:sz="0" w:space="0" w:color="auto"/>
                <w:left w:val="none" w:sz="0" w:space="0" w:color="auto"/>
                <w:bottom w:val="none" w:sz="0" w:space="0" w:color="auto"/>
                <w:right w:val="none" w:sz="0" w:space="0" w:color="auto"/>
              </w:divBdr>
            </w:div>
            <w:div w:id="601033695">
              <w:marLeft w:val="0"/>
              <w:marRight w:val="0"/>
              <w:marTop w:val="0"/>
              <w:marBottom w:val="0"/>
              <w:divBdr>
                <w:top w:val="none" w:sz="0" w:space="0" w:color="auto"/>
                <w:left w:val="none" w:sz="0" w:space="0" w:color="auto"/>
                <w:bottom w:val="none" w:sz="0" w:space="0" w:color="auto"/>
                <w:right w:val="none" w:sz="0" w:space="0" w:color="auto"/>
              </w:divBdr>
            </w:div>
            <w:div w:id="615134761">
              <w:marLeft w:val="0"/>
              <w:marRight w:val="0"/>
              <w:marTop w:val="0"/>
              <w:marBottom w:val="0"/>
              <w:divBdr>
                <w:top w:val="none" w:sz="0" w:space="0" w:color="auto"/>
                <w:left w:val="none" w:sz="0" w:space="0" w:color="auto"/>
                <w:bottom w:val="none" w:sz="0" w:space="0" w:color="auto"/>
                <w:right w:val="none" w:sz="0" w:space="0" w:color="auto"/>
              </w:divBdr>
            </w:div>
            <w:div w:id="623999137">
              <w:marLeft w:val="0"/>
              <w:marRight w:val="0"/>
              <w:marTop w:val="0"/>
              <w:marBottom w:val="0"/>
              <w:divBdr>
                <w:top w:val="none" w:sz="0" w:space="0" w:color="auto"/>
                <w:left w:val="none" w:sz="0" w:space="0" w:color="auto"/>
                <w:bottom w:val="none" w:sz="0" w:space="0" w:color="auto"/>
                <w:right w:val="none" w:sz="0" w:space="0" w:color="auto"/>
              </w:divBdr>
            </w:div>
            <w:div w:id="630405299">
              <w:marLeft w:val="0"/>
              <w:marRight w:val="0"/>
              <w:marTop w:val="0"/>
              <w:marBottom w:val="0"/>
              <w:divBdr>
                <w:top w:val="none" w:sz="0" w:space="0" w:color="auto"/>
                <w:left w:val="none" w:sz="0" w:space="0" w:color="auto"/>
                <w:bottom w:val="none" w:sz="0" w:space="0" w:color="auto"/>
                <w:right w:val="none" w:sz="0" w:space="0" w:color="auto"/>
              </w:divBdr>
            </w:div>
            <w:div w:id="632057315">
              <w:marLeft w:val="0"/>
              <w:marRight w:val="0"/>
              <w:marTop w:val="0"/>
              <w:marBottom w:val="0"/>
              <w:divBdr>
                <w:top w:val="none" w:sz="0" w:space="0" w:color="auto"/>
                <w:left w:val="none" w:sz="0" w:space="0" w:color="auto"/>
                <w:bottom w:val="none" w:sz="0" w:space="0" w:color="auto"/>
                <w:right w:val="none" w:sz="0" w:space="0" w:color="auto"/>
              </w:divBdr>
            </w:div>
            <w:div w:id="681593226">
              <w:marLeft w:val="0"/>
              <w:marRight w:val="0"/>
              <w:marTop w:val="0"/>
              <w:marBottom w:val="0"/>
              <w:divBdr>
                <w:top w:val="none" w:sz="0" w:space="0" w:color="auto"/>
                <w:left w:val="none" w:sz="0" w:space="0" w:color="auto"/>
                <w:bottom w:val="none" w:sz="0" w:space="0" w:color="auto"/>
                <w:right w:val="none" w:sz="0" w:space="0" w:color="auto"/>
              </w:divBdr>
            </w:div>
            <w:div w:id="740911074">
              <w:marLeft w:val="0"/>
              <w:marRight w:val="0"/>
              <w:marTop w:val="0"/>
              <w:marBottom w:val="0"/>
              <w:divBdr>
                <w:top w:val="none" w:sz="0" w:space="0" w:color="auto"/>
                <w:left w:val="none" w:sz="0" w:space="0" w:color="auto"/>
                <w:bottom w:val="none" w:sz="0" w:space="0" w:color="auto"/>
                <w:right w:val="none" w:sz="0" w:space="0" w:color="auto"/>
              </w:divBdr>
            </w:div>
            <w:div w:id="741105221">
              <w:marLeft w:val="0"/>
              <w:marRight w:val="0"/>
              <w:marTop w:val="0"/>
              <w:marBottom w:val="0"/>
              <w:divBdr>
                <w:top w:val="none" w:sz="0" w:space="0" w:color="auto"/>
                <w:left w:val="none" w:sz="0" w:space="0" w:color="auto"/>
                <w:bottom w:val="none" w:sz="0" w:space="0" w:color="auto"/>
                <w:right w:val="none" w:sz="0" w:space="0" w:color="auto"/>
              </w:divBdr>
            </w:div>
            <w:div w:id="766340993">
              <w:marLeft w:val="0"/>
              <w:marRight w:val="0"/>
              <w:marTop w:val="0"/>
              <w:marBottom w:val="0"/>
              <w:divBdr>
                <w:top w:val="none" w:sz="0" w:space="0" w:color="auto"/>
                <w:left w:val="none" w:sz="0" w:space="0" w:color="auto"/>
                <w:bottom w:val="none" w:sz="0" w:space="0" w:color="auto"/>
                <w:right w:val="none" w:sz="0" w:space="0" w:color="auto"/>
              </w:divBdr>
            </w:div>
            <w:div w:id="767386279">
              <w:marLeft w:val="0"/>
              <w:marRight w:val="0"/>
              <w:marTop w:val="0"/>
              <w:marBottom w:val="0"/>
              <w:divBdr>
                <w:top w:val="none" w:sz="0" w:space="0" w:color="auto"/>
                <w:left w:val="none" w:sz="0" w:space="0" w:color="auto"/>
                <w:bottom w:val="none" w:sz="0" w:space="0" w:color="auto"/>
                <w:right w:val="none" w:sz="0" w:space="0" w:color="auto"/>
              </w:divBdr>
            </w:div>
            <w:div w:id="816066325">
              <w:marLeft w:val="0"/>
              <w:marRight w:val="0"/>
              <w:marTop w:val="0"/>
              <w:marBottom w:val="0"/>
              <w:divBdr>
                <w:top w:val="none" w:sz="0" w:space="0" w:color="auto"/>
                <w:left w:val="none" w:sz="0" w:space="0" w:color="auto"/>
                <w:bottom w:val="none" w:sz="0" w:space="0" w:color="auto"/>
                <w:right w:val="none" w:sz="0" w:space="0" w:color="auto"/>
              </w:divBdr>
            </w:div>
            <w:div w:id="878786667">
              <w:marLeft w:val="0"/>
              <w:marRight w:val="0"/>
              <w:marTop w:val="0"/>
              <w:marBottom w:val="0"/>
              <w:divBdr>
                <w:top w:val="none" w:sz="0" w:space="0" w:color="auto"/>
                <w:left w:val="none" w:sz="0" w:space="0" w:color="auto"/>
                <w:bottom w:val="none" w:sz="0" w:space="0" w:color="auto"/>
                <w:right w:val="none" w:sz="0" w:space="0" w:color="auto"/>
              </w:divBdr>
            </w:div>
            <w:div w:id="951593618">
              <w:marLeft w:val="0"/>
              <w:marRight w:val="0"/>
              <w:marTop w:val="0"/>
              <w:marBottom w:val="0"/>
              <w:divBdr>
                <w:top w:val="none" w:sz="0" w:space="0" w:color="auto"/>
                <w:left w:val="none" w:sz="0" w:space="0" w:color="auto"/>
                <w:bottom w:val="none" w:sz="0" w:space="0" w:color="auto"/>
                <w:right w:val="none" w:sz="0" w:space="0" w:color="auto"/>
              </w:divBdr>
            </w:div>
            <w:div w:id="1021248777">
              <w:marLeft w:val="0"/>
              <w:marRight w:val="0"/>
              <w:marTop w:val="0"/>
              <w:marBottom w:val="0"/>
              <w:divBdr>
                <w:top w:val="none" w:sz="0" w:space="0" w:color="auto"/>
                <w:left w:val="none" w:sz="0" w:space="0" w:color="auto"/>
                <w:bottom w:val="none" w:sz="0" w:space="0" w:color="auto"/>
                <w:right w:val="none" w:sz="0" w:space="0" w:color="auto"/>
              </w:divBdr>
            </w:div>
            <w:div w:id="1080059144">
              <w:marLeft w:val="0"/>
              <w:marRight w:val="0"/>
              <w:marTop w:val="0"/>
              <w:marBottom w:val="0"/>
              <w:divBdr>
                <w:top w:val="none" w:sz="0" w:space="0" w:color="auto"/>
                <w:left w:val="none" w:sz="0" w:space="0" w:color="auto"/>
                <w:bottom w:val="none" w:sz="0" w:space="0" w:color="auto"/>
                <w:right w:val="none" w:sz="0" w:space="0" w:color="auto"/>
              </w:divBdr>
            </w:div>
            <w:div w:id="1138256169">
              <w:marLeft w:val="0"/>
              <w:marRight w:val="0"/>
              <w:marTop w:val="0"/>
              <w:marBottom w:val="0"/>
              <w:divBdr>
                <w:top w:val="none" w:sz="0" w:space="0" w:color="auto"/>
                <w:left w:val="none" w:sz="0" w:space="0" w:color="auto"/>
                <w:bottom w:val="none" w:sz="0" w:space="0" w:color="auto"/>
                <w:right w:val="none" w:sz="0" w:space="0" w:color="auto"/>
              </w:divBdr>
            </w:div>
            <w:div w:id="1219051599">
              <w:marLeft w:val="0"/>
              <w:marRight w:val="0"/>
              <w:marTop w:val="0"/>
              <w:marBottom w:val="0"/>
              <w:divBdr>
                <w:top w:val="none" w:sz="0" w:space="0" w:color="auto"/>
                <w:left w:val="none" w:sz="0" w:space="0" w:color="auto"/>
                <w:bottom w:val="none" w:sz="0" w:space="0" w:color="auto"/>
                <w:right w:val="none" w:sz="0" w:space="0" w:color="auto"/>
              </w:divBdr>
            </w:div>
            <w:div w:id="1246567799">
              <w:marLeft w:val="0"/>
              <w:marRight w:val="0"/>
              <w:marTop w:val="0"/>
              <w:marBottom w:val="0"/>
              <w:divBdr>
                <w:top w:val="none" w:sz="0" w:space="0" w:color="auto"/>
                <w:left w:val="none" w:sz="0" w:space="0" w:color="auto"/>
                <w:bottom w:val="none" w:sz="0" w:space="0" w:color="auto"/>
                <w:right w:val="none" w:sz="0" w:space="0" w:color="auto"/>
              </w:divBdr>
            </w:div>
            <w:div w:id="1274944884">
              <w:marLeft w:val="0"/>
              <w:marRight w:val="0"/>
              <w:marTop w:val="0"/>
              <w:marBottom w:val="0"/>
              <w:divBdr>
                <w:top w:val="none" w:sz="0" w:space="0" w:color="auto"/>
                <w:left w:val="none" w:sz="0" w:space="0" w:color="auto"/>
                <w:bottom w:val="none" w:sz="0" w:space="0" w:color="auto"/>
                <w:right w:val="none" w:sz="0" w:space="0" w:color="auto"/>
              </w:divBdr>
            </w:div>
            <w:div w:id="1304120303">
              <w:marLeft w:val="0"/>
              <w:marRight w:val="0"/>
              <w:marTop w:val="0"/>
              <w:marBottom w:val="0"/>
              <w:divBdr>
                <w:top w:val="none" w:sz="0" w:space="0" w:color="auto"/>
                <w:left w:val="none" w:sz="0" w:space="0" w:color="auto"/>
                <w:bottom w:val="none" w:sz="0" w:space="0" w:color="auto"/>
                <w:right w:val="none" w:sz="0" w:space="0" w:color="auto"/>
              </w:divBdr>
            </w:div>
            <w:div w:id="1311397022">
              <w:marLeft w:val="0"/>
              <w:marRight w:val="0"/>
              <w:marTop w:val="0"/>
              <w:marBottom w:val="0"/>
              <w:divBdr>
                <w:top w:val="none" w:sz="0" w:space="0" w:color="auto"/>
                <w:left w:val="none" w:sz="0" w:space="0" w:color="auto"/>
                <w:bottom w:val="none" w:sz="0" w:space="0" w:color="auto"/>
                <w:right w:val="none" w:sz="0" w:space="0" w:color="auto"/>
              </w:divBdr>
            </w:div>
            <w:div w:id="1336570362">
              <w:marLeft w:val="0"/>
              <w:marRight w:val="0"/>
              <w:marTop w:val="0"/>
              <w:marBottom w:val="0"/>
              <w:divBdr>
                <w:top w:val="none" w:sz="0" w:space="0" w:color="auto"/>
                <w:left w:val="none" w:sz="0" w:space="0" w:color="auto"/>
                <w:bottom w:val="none" w:sz="0" w:space="0" w:color="auto"/>
                <w:right w:val="none" w:sz="0" w:space="0" w:color="auto"/>
              </w:divBdr>
            </w:div>
            <w:div w:id="1388063880">
              <w:marLeft w:val="0"/>
              <w:marRight w:val="0"/>
              <w:marTop w:val="0"/>
              <w:marBottom w:val="0"/>
              <w:divBdr>
                <w:top w:val="none" w:sz="0" w:space="0" w:color="auto"/>
                <w:left w:val="none" w:sz="0" w:space="0" w:color="auto"/>
                <w:bottom w:val="none" w:sz="0" w:space="0" w:color="auto"/>
                <w:right w:val="none" w:sz="0" w:space="0" w:color="auto"/>
              </w:divBdr>
            </w:div>
            <w:div w:id="1482691536">
              <w:marLeft w:val="0"/>
              <w:marRight w:val="0"/>
              <w:marTop w:val="0"/>
              <w:marBottom w:val="0"/>
              <w:divBdr>
                <w:top w:val="none" w:sz="0" w:space="0" w:color="auto"/>
                <w:left w:val="none" w:sz="0" w:space="0" w:color="auto"/>
                <w:bottom w:val="none" w:sz="0" w:space="0" w:color="auto"/>
                <w:right w:val="none" w:sz="0" w:space="0" w:color="auto"/>
              </w:divBdr>
            </w:div>
            <w:div w:id="1499540807">
              <w:marLeft w:val="0"/>
              <w:marRight w:val="0"/>
              <w:marTop w:val="0"/>
              <w:marBottom w:val="0"/>
              <w:divBdr>
                <w:top w:val="none" w:sz="0" w:space="0" w:color="auto"/>
                <w:left w:val="none" w:sz="0" w:space="0" w:color="auto"/>
                <w:bottom w:val="none" w:sz="0" w:space="0" w:color="auto"/>
                <w:right w:val="none" w:sz="0" w:space="0" w:color="auto"/>
              </w:divBdr>
            </w:div>
            <w:div w:id="1502966443">
              <w:marLeft w:val="0"/>
              <w:marRight w:val="0"/>
              <w:marTop w:val="0"/>
              <w:marBottom w:val="0"/>
              <w:divBdr>
                <w:top w:val="none" w:sz="0" w:space="0" w:color="auto"/>
                <w:left w:val="none" w:sz="0" w:space="0" w:color="auto"/>
                <w:bottom w:val="none" w:sz="0" w:space="0" w:color="auto"/>
                <w:right w:val="none" w:sz="0" w:space="0" w:color="auto"/>
              </w:divBdr>
            </w:div>
            <w:div w:id="1552497293">
              <w:marLeft w:val="0"/>
              <w:marRight w:val="0"/>
              <w:marTop w:val="0"/>
              <w:marBottom w:val="0"/>
              <w:divBdr>
                <w:top w:val="none" w:sz="0" w:space="0" w:color="auto"/>
                <w:left w:val="none" w:sz="0" w:space="0" w:color="auto"/>
                <w:bottom w:val="none" w:sz="0" w:space="0" w:color="auto"/>
                <w:right w:val="none" w:sz="0" w:space="0" w:color="auto"/>
              </w:divBdr>
            </w:div>
            <w:div w:id="1567958916">
              <w:marLeft w:val="0"/>
              <w:marRight w:val="0"/>
              <w:marTop w:val="0"/>
              <w:marBottom w:val="0"/>
              <w:divBdr>
                <w:top w:val="none" w:sz="0" w:space="0" w:color="auto"/>
                <w:left w:val="none" w:sz="0" w:space="0" w:color="auto"/>
                <w:bottom w:val="none" w:sz="0" w:space="0" w:color="auto"/>
                <w:right w:val="none" w:sz="0" w:space="0" w:color="auto"/>
              </w:divBdr>
            </w:div>
            <w:div w:id="1573543408">
              <w:marLeft w:val="0"/>
              <w:marRight w:val="0"/>
              <w:marTop w:val="0"/>
              <w:marBottom w:val="0"/>
              <w:divBdr>
                <w:top w:val="none" w:sz="0" w:space="0" w:color="auto"/>
                <w:left w:val="none" w:sz="0" w:space="0" w:color="auto"/>
                <w:bottom w:val="none" w:sz="0" w:space="0" w:color="auto"/>
                <w:right w:val="none" w:sz="0" w:space="0" w:color="auto"/>
              </w:divBdr>
            </w:div>
            <w:div w:id="1622222452">
              <w:marLeft w:val="0"/>
              <w:marRight w:val="0"/>
              <w:marTop w:val="0"/>
              <w:marBottom w:val="0"/>
              <w:divBdr>
                <w:top w:val="none" w:sz="0" w:space="0" w:color="auto"/>
                <w:left w:val="none" w:sz="0" w:space="0" w:color="auto"/>
                <w:bottom w:val="none" w:sz="0" w:space="0" w:color="auto"/>
                <w:right w:val="none" w:sz="0" w:space="0" w:color="auto"/>
              </w:divBdr>
            </w:div>
            <w:div w:id="1657345940">
              <w:marLeft w:val="0"/>
              <w:marRight w:val="0"/>
              <w:marTop w:val="0"/>
              <w:marBottom w:val="0"/>
              <w:divBdr>
                <w:top w:val="none" w:sz="0" w:space="0" w:color="auto"/>
                <w:left w:val="none" w:sz="0" w:space="0" w:color="auto"/>
                <w:bottom w:val="none" w:sz="0" w:space="0" w:color="auto"/>
                <w:right w:val="none" w:sz="0" w:space="0" w:color="auto"/>
              </w:divBdr>
            </w:div>
            <w:div w:id="1669475511">
              <w:marLeft w:val="0"/>
              <w:marRight w:val="0"/>
              <w:marTop w:val="0"/>
              <w:marBottom w:val="0"/>
              <w:divBdr>
                <w:top w:val="none" w:sz="0" w:space="0" w:color="auto"/>
                <w:left w:val="none" w:sz="0" w:space="0" w:color="auto"/>
                <w:bottom w:val="none" w:sz="0" w:space="0" w:color="auto"/>
                <w:right w:val="none" w:sz="0" w:space="0" w:color="auto"/>
              </w:divBdr>
            </w:div>
            <w:div w:id="1672610456">
              <w:marLeft w:val="0"/>
              <w:marRight w:val="0"/>
              <w:marTop w:val="0"/>
              <w:marBottom w:val="0"/>
              <w:divBdr>
                <w:top w:val="none" w:sz="0" w:space="0" w:color="auto"/>
                <w:left w:val="none" w:sz="0" w:space="0" w:color="auto"/>
                <w:bottom w:val="none" w:sz="0" w:space="0" w:color="auto"/>
                <w:right w:val="none" w:sz="0" w:space="0" w:color="auto"/>
              </w:divBdr>
            </w:div>
            <w:div w:id="1698504302">
              <w:marLeft w:val="0"/>
              <w:marRight w:val="0"/>
              <w:marTop w:val="0"/>
              <w:marBottom w:val="0"/>
              <w:divBdr>
                <w:top w:val="none" w:sz="0" w:space="0" w:color="auto"/>
                <w:left w:val="none" w:sz="0" w:space="0" w:color="auto"/>
                <w:bottom w:val="none" w:sz="0" w:space="0" w:color="auto"/>
                <w:right w:val="none" w:sz="0" w:space="0" w:color="auto"/>
              </w:divBdr>
            </w:div>
            <w:div w:id="1699551084">
              <w:marLeft w:val="0"/>
              <w:marRight w:val="0"/>
              <w:marTop w:val="0"/>
              <w:marBottom w:val="0"/>
              <w:divBdr>
                <w:top w:val="none" w:sz="0" w:space="0" w:color="auto"/>
                <w:left w:val="none" w:sz="0" w:space="0" w:color="auto"/>
                <w:bottom w:val="none" w:sz="0" w:space="0" w:color="auto"/>
                <w:right w:val="none" w:sz="0" w:space="0" w:color="auto"/>
              </w:divBdr>
            </w:div>
            <w:div w:id="1703674174">
              <w:marLeft w:val="0"/>
              <w:marRight w:val="0"/>
              <w:marTop w:val="0"/>
              <w:marBottom w:val="0"/>
              <w:divBdr>
                <w:top w:val="none" w:sz="0" w:space="0" w:color="auto"/>
                <w:left w:val="none" w:sz="0" w:space="0" w:color="auto"/>
                <w:bottom w:val="none" w:sz="0" w:space="0" w:color="auto"/>
                <w:right w:val="none" w:sz="0" w:space="0" w:color="auto"/>
              </w:divBdr>
            </w:div>
            <w:div w:id="1740013165">
              <w:marLeft w:val="0"/>
              <w:marRight w:val="0"/>
              <w:marTop w:val="0"/>
              <w:marBottom w:val="0"/>
              <w:divBdr>
                <w:top w:val="none" w:sz="0" w:space="0" w:color="auto"/>
                <w:left w:val="none" w:sz="0" w:space="0" w:color="auto"/>
                <w:bottom w:val="none" w:sz="0" w:space="0" w:color="auto"/>
                <w:right w:val="none" w:sz="0" w:space="0" w:color="auto"/>
              </w:divBdr>
            </w:div>
            <w:div w:id="1753577973">
              <w:marLeft w:val="0"/>
              <w:marRight w:val="0"/>
              <w:marTop w:val="0"/>
              <w:marBottom w:val="0"/>
              <w:divBdr>
                <w:top w:val="none" w:sz="0" w:space="0" w:color="auto"/>
                <w:left w:val="none" w:sz="0" w:space="0" w:color="auto"/>
                <w:bottom w:val="none" w:sz="0" w:space="0" w:color="auto"/>
                <w:right w:val="none" w:sz="0" w:space="0" w:color="auto"/>
              </w:divBdr>
            </w:div>
            <w:div w:id="1754276500">
              <w:marLeft w:val="0"/>
              <w:marRight w:val="0"/>
              <w:marTop w:val="0"/>
              <w:marBottom w:val="0"/>
              <w:divBdr>
                <w:top w:val="none" w:sz="0" w:space="0" w:color="auto"/>
                <w:left w:val="none" w:sz="0" w:space="0" w:color="auto"/>
                <w:bottom w:val="none" w:sz="0" w:space="0" w:color="auto"/>
                <w:right w:val="none" w:sz="0" w:space="0" w:color="auto"/>
              </w:divBdr>
            </w:div>
            <w:div w:id="1776511746">
              <w:marLeft w:val="0"/>
              <w:marRight w:val="0"/>
              <w:marTop w:val="0"/>
              <w:marBottom w:val="0"/>
              <w:divBdr>
                <w:top w:val="none" w:sz="0" w:space="0" w:color="auto"/>
                <w:left w:val="none" w:sz="0" w:space="0" w:color="auto"/>
                <w:bottom w:val="none" w:sz="0" w:space="0" w:color="auto"/>
                <w:right w:val="none" w:sz="0" w:space="0" w:color="auto"/>
              </w:divBdr>
            </w:div>
            <w:div w:id="1798838104">
              <w:marLeft w:val="0"/>
              <w:marRight w:val="0"/>
              <w:marTop w:val="0"/>
              <w:marBottom w:val="0"/>
              <w:divBdr>
                <w:top w:val="none" w:sz="0" w:space="0" w:color="auto"/>
                <w:left w:val="none" w:sz="0" w:space="0" w:color="auto"/>
                <w:bottom w:val="none" w:sz="0" w:space="0" w:color="auto"/>
                <w:right w:val="none" w:sz="0" w:space="0" w:color="auto"/>
              </w:divBdr>
            </w:div>
            <w:div w:id="1827937874">
              <w:marLeft w:val="0"/>
              <w:marRight w:val="0"/>
              <w:marTop w:val="0"/>
              <w:marBottom w:val="0"/>
              <w:divBdr>
                <w:top w:val="none" w:sz="0" w:space="0" w:color="auto"/>
                <w:left w:val="none" w:sz="0" w:space="0" w:color="auto"/>
                <w:bottom w:val="none" w:sz="0" w:space="0" w:color="auto"/>
                <w:right w:val="none" w:sz="0" w:space="0" w:color="auto"/>
              </w:divBdr>
            </w:div>
            <w:div w:id="1835027434">
              <w:marLeft w:val="0"/>
              <w:marRight w:val="0"/>
              <w:marTop w:val="0"/>
              <w:marBottom w:val="0"/>
              <w:divBdr>
                <w:top w:val="none" w:sz="0" w:space="0" w:color="auto"/>
                <w:left w:val="none" w:sz="0" w:space="0" w:color="auto"/>
                <w:bottom w:val="none" w:sz="0" w:space="0" w:color="auto"/>
                <w:right w:val="none" w:sz="0" w:space="0" w:color="auto"/>
              </w:divBdr>
            </w:div>
            <w:div w:id="1977947975">
              <w:marLeft w:val="0"/>
              <w:marRight w:val="0"/>
              <w:marTop w:val="0"/>
              <w:marBottom w:val="0"/>
              <w:divBdr>
                <w:top w:val="none" w:sz="0" w:space="0" w:color="auto"/>
                <w:left w:val="none" w:sz="0" w:space="0" w:color="auto"/>
                <w:bottom w:val="none" w:sz="0" w:space="0" w:color="auto"/>
                <w:right w:val="none" w:sz="0" w:space="0" w:color="auto"/>
              </w:divBdr>
            </w:div>
            <w:div w:id="1999770272">
              <w:marLeft w:val="0"/>
              <w:marRight w:val="0"/>
              <w:marTop w:val="0"/>
              <w:marBottom w:val="0"/>
              <w:divBdr>
                <w:top w:val="none" w:sz="0" w:space="0" w:color="auto"/>
                <w:left w:val="none" w:sz="0" w:space="0" w:color="auto"/>
                <w:bottom w:val="none" w:sz="0" w:space="0" w:color="auto"/>
                <w:right w:val="none" w:sz="0" w:space="0" w:color="auto"/>
              </w:divBdr>
            </w:div>
            <w:div w:id="2107070756">
              <w:marLeft w:val="0"/>
              <w:marRight w:val="0"/>
              <w:marTop w:val="0"/>
              <w:marBottom w:val="0"/>
              <w:divBdr>
                <w:top w:val="none" w:sz="0" w:space="0" w:color="auto"/>
                <w:left w:val="none" w:sz="0" w:space="0" w:color="auto"/>
                <w:bottom w:val="none" w:sz="0" w:space="0" w:color="auto"/>
                <w:right w:val="none" w:sz="0" w:space="0" w:color="auto"/>
              </w:divBdr>
            </w:div>
            <w:div w:id="211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6739">
      <w:bodyDiv w:val="1"/>
      <w:marLeft w:val="0"/>
      <w:marRight w:val="0"/>
      <w:marTop w:val="0"/>
      <w:marBottom w:val="0"/>
      <w:divBdr>
        <w:top w:val="none" w:sz="0" w:space="0" w:color="auto"/>
        <w:left w:val="none" w:sz="0" w:space="0" w:color="auto"/>
        <w:bottom w:val="none" w:sz="0" w:space="0" w:color="auto"/>
        <w:right w:val="none" w:sz="0" w:space="0" w:color="auto"/>
      </w:divBdr>
      <w:divsChild>
        <w:div w:id="606231386">
          <w:marLeft w:val="0"/>
          <w:marRight w:val="0"/>
          <w:marTop w:val="0"/>
          <w:marBottom w:val="0"/>
          <w:divBdr>
            <w:top w:val="none" w:sz="0" w:space="0" w:color="auto"/>
            <w:left w:val="none" w:sz="0" w:space="0" w:color="auto"/>
            <w:bottom w:val="none" w:sz="0" w:space="0" w:color="auto"/>
            <w:right w:val="none" w:sz="0" w:space="0" w:color="auto"/>
          </w:divBdr>
          <w:divsChild>
            <w:div w:id="1254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778">
      <w:bodyDiv w:val="1"/>
      <w:marLeft w:val="0"/>
      <w:marRight w:val="0"/>
      <w:marTop w:val="0"/>
      <w:marBottom w:val="0"/>
      <w:divBdr>
        <w:top w:val="none" w:sz="0" w:space="0" w:color="auto"/>
        <w:left w:val="none" w:sz="0" w:space="0" w:color="auto"/>
        <w:bottom w:val="none" w:sz="0" w:space="0" w:color="auto"/>
        <w:right w:val="none" w:sz="0" w:space="0" w:color="auto"/>
      </w:divBdr>
      <w:divsChild>
        <w:div w:id="1157501347">
          <w:marLeft w:val="0"/>
          <w:marRight w:val="0"/>
          <w:marTop w:val="0"/>
          <w:marBottom w:val="0"/>
          <w:divBdr>
            <w:top w:val="none" w:sz="0" w:space="0" w:color="auto"/>
            <w:left w:val="none" w:sz="0" w:space="0" w:color="auto"/>
            <w:bottom w:val="none" w:sz="0" w:space="0" w:color="auto"/>
            <w:right w:val="none" w:sz="0" w:space="0" w:color="auto"/>
          </w:divBdr>
          <w:divsChild>
            <w:div w:id="4317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6364">
      <w:bodyDiv w:val="1"/>
      <w:marLeft w:val="0"/>
      <w:marRight w:val="0"/>
      <w:marTop w:val="0"/>
      <w:marBottom w:val="0"/>
      <w:divBdr>
        <w:top w:val="none" w:sz="0" w:space="0" w:color="auto"/>
        <w:left w:val="none" w:sz="0" w:space="0" w:color="auto"/>
        <w:bottom w:val="none" w:sz="0" w:space="0" w:color="auto"/>
        <w:right w:val="none" w:sz="0" w:space="0" w:color="auto"/>
      </w:divBdr>
      <w:divsChild>
        <w:div w:id="447503915">
          <w:marLeft w:val="0"/>
          <w:marRight w:val="0"/>
          <w:marTop w:val="0"/>
          <w:marBottom w:val="0"/>
          <w:divBdr>
            <w:top w:val="none" w:sz="0" w:space="0" w:color="auto"/>
            <w:left w:val="none" w:sz="0" w:space="0" w:color="auto"/>
            <w:bottom w:val="none" w:sz="0" w:space="0" w:color="auto"/>
            <w:right w:val="none" w:sz="0" w:space="0" w:color="auto"/>
          </w:divBdr>
          <w:divsChild>
            <w:div w:id="5783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373">
      <w:bodyDiv w:val="1"/>
      <w:marLeft w:val="0"/>
      <w:marRight w:val="0"/>
      <w:marTop w:val="0"/>
      <w:marBottom w:val="0"/>
      <w:divBdr>
        <w:top w:val="none" w:sz="0" w:space="0" w:color="auto"/>
        <w:left w:val="none" w:sz="0" w:space="0" w:color="auto"/>
        <w:bottom w:val="none" w:sz="0" w:space="0" w:color="auto"/>
        <w:right w:val="none" w:sz="0" w:space="0" w:color="auto"/>
      </w:divBdr>
      <w:divsChild>
        <w:div w:id="842428462">
          <w:marLeft w:val="0"/>
          <w:marRight w:val="0"/>
          <w:marTop w:val="0"/>
          <w:marBottom w:val="0"/>
          <w:divBdr>
            <w:top w:val="none" w:sz="0" w:space="0" w:color="auto"/>
            <w:left w:val="none" w:sz="0" w:space="0" w:color="auto"/>
            <w:bottom w:val="none" w:sz="0" w:space="0" w:color="auto"/>
            <w:right w:val="none" w:sz="0" w:space="0" w:color="auto"/>
          </w:divBdr>
          <w:divsChild>
            <w:div w:id="65612322">
              <w:marLeft w:val="0"/>
              <w:marRight w:val="0"/>
              <w:marTop w:val="0"/>
              <w:marBottom w:val="0"/>
              <w:divBdr>
                <w:top w:val="none" w:sz="0" w:space="0" w:color="auto"/>
                <w:left w:val="none" w:sz="0" w:space="0" w:color="auto"/>
                <w:bottom w:val="none" w:sz="0" w:space="0" w:color="auto"/>
                <w:right w:val="none" w:sz="0" w:space="0" w:color="auto"/>
              </w:divBdr>
            </w:div>
            <w:div w:id="1132870172">
              <w:marLeft w:val="0"/>
              <w:marRight w:val="0"/>
              <w:marTop w:val="0"/>
              <w:marBottom w:val="0"/>
              <w:divBdr>
                <w:top w:val="none" w:sz="0" w:space="0" w:color="auto"/>
                <w:left w:val="none" w:sz="0" w:space="0" w:color="auto"/>
                <w:bottom w:val="none" w:sz="0" w:space="0" w:color="auto"/>
                <w:right w:val="none" w:sz="0" w:space="0" w:color="auto"/>
              </w:divBdr>
            </w:div>
            <w:div w:id="1800419190">
              <w:marLeft w:val="0"/>
              <w:marRight w:val="0"/>
              <w:marTop w:val="0"/>
              <w:marBottom w:val="0"/>
              <w:divBdr>
                <w:top w:val="none" w:sz="0" w:space="0" w:color="auto"/>
                <w:left w:val="none" w:sz="0" w:space="0" w:color="auto"/>
                <w:bottom w:val="none" w:sz="0" w:space="0" w:color="auto"/>
                <w:right w:val="none" w:sz="0" w:space="0" w:color="auto"/>
              </w:divBdr>
            </w:div>
            <w:div w:id="18913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1540">
      <w:bodyDiv w:val="1"/>
      <w:marLeft w:val="0"/>
      <w:marRight w:val="0"/>
      <w:marTop w:val="0"/>
      <w:marBottom w:val="0"/>
      <w:divBdr>
        <w:top w:val="none" w:sz="0" w:space="0" w:color="auto"/>
        <w:left w:val="none" w:sz="0" w:space="0" w:color="auto"/>
        <w:bottom w:val="none" w:sz="0" w:space="0" w:color="auto"/>
        <w:right w:val="none" w:sz="0" w:space="0" w:color="auto"/>
      </w:divBdr>
      <w:divsChild>
        <w:div w:id="4720685">
          <w:marLeft w:val="0"/>
          <w:marRight w:val="0"/>
          <w:marTop w:val="0"/>
          <w:marBottom w:val="0"/>
          <w:divBdr>
            <w:top w:val="none" w:sz="0" w:space="0" w:color="auto"/>
            <w:left w:val="none" w:sz="0" w:space="0" w:color="auto"/>
            <w:bottom w:val="none" w:sz="0" w:space="0" w:color="auto"/>
            <w:right w:val="none" w:sz="0" w:space="0" w:color="auto"/>
          </w:divBdr>
          <w:divsChild>
            <w:div w:id="5208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2886">
      <w:bodyDiv w:val="1"/>
      <w:marLeft w:val="0"/>
      <w:marRight w:val="0"/>
      <w:marTop w:val="0"/>
      <w:marBottom w:val="0"/>
      <w:divBdr>
        <w:top w:val="none" w:sz="0" w:space="0" w:color="auto"/>
        <w:left w:val="none" w:sz="0" w:space="0" w:color="auto"/>
        <w:bottom w:val="none" w:sz="0" w:space="0" w:color="auto"/>
        <w:right w:val="none" w:sz="0" w:space="0" w:color="auto"/>
      </w:divBdr>
      <w:divsChild>
        <w:div w:id="862400006">
          <w:marLeft w:val="0"/>
          <w:marRight w:val="0"/>
          <w:marTop w:val="0"/>
          <w:marBottom w:val="0"/>
          <w:divBdr>
            <w:top w:val="none" w:sz="0" w:space="0" w:color="auto"/>
            <w:left w:val="none" w:sz="0" w:space="0" w:color="auto"/>
            <w:bottom w:val="none" w:sz="0" w:space="0" w:color="auto"/>
            <w:right w:val="none" w:sz="0" w:space="0" w:color="auto"/>
          </w:divBdr>
          <w:divsChild>
            <w:div w:id="14632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124">
      <w:bodyDiv w:val="1"/>
      <w:marLeft w:val="0"/>
      <w:marRight w:val="0"/>
      <w:marTop w:val="0"/>
      <w:marBottom w:val="0"/>
      <w:divBdr>
        <w:top w:val="none" w:sz="0" w:space="0" w:color="auto"/>
        <w:left w:val="none" w:sz="0" w:space="0" w:color="auto"/>
        <w:bottom w:val="none" w:sz="0" w:space="0" w:color="auto"/>
        <w:right w:val="none" w:sz="0" w:space="0" w:color="auto"/>
      </w:divBdr>
      <w:divsChild>
        <w:div w:id="450442618">
          <w:marLeft w:val="0"/>
          <w:marRight w:val="0"/>
          <w:marTop w:val="0"/>
          <w:marBottom w:val="0"/>
          <w:divBdr>
            <w:top w:val="none" w:sz="0" w:space="0" w:color="auto"/>
            <w:left w:val="none" w:sz="0" w:space="0" w:color="auto"/>
            <w:bottom w:val="none" w:sz="0" w:space="0" w:color="auto"/>
            <w:right w:val="none" w:sz="0" w:space="0" w:color="auto"/>
          </w:divBdr>
          <w:divsChild>
            <w:div w:id="11069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179">
      <w:bodyDiv w:val="1"/>
      <w:marLeft w:val="0"/>
      <w:marRight w:val="0"/>
      <w:marTop w:val="0"/>
      <w:marBottom w:val="0"/>
      <w:divBdr>
        <w:top w:val="none" w:sz="0" w:space="0" w:color="auto"/>
        <w:left w:val="none" w:sz="0" w:space="0" w:color="auto"/>
        <w:bottom w:val="none" w:sz="0" w:space="0" w:color="auto"/>
        <w:right w:val="none" w:sz="0" w:space="0" w:color="auto"/>
      </w:divBdr>
      <w:divsChild>
        <w:div w:id="1583642310">
          <w:marLeft w:val="0"/>
          <w:marRight w:val="0"/>
          <w:marTop w:val="0"/>
          <w:marBottom w:val="0"/>
          <w:divBdr>
            <w:top w:val="none" w:sz="0" w:space="0" w:color="auto"/>
            <w:left w:val="none" w:sz="0" w:space="0" w:color="auto"/>
            <w:bottom w:val="none" w:sz="0" w:space="0" w:color="auto"/>
            <w:right w:val="none" w:sz="0" w:space="0" w:color="auto"/>
          </w:divBdr>
          <w:divsChild>
            <w:div w:id="5509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752">
      <w:bodyDiv w:val="1"/>
      <w:marLeft w:val="0"/>
      <w:marRight w:val="0"/>
      <w:marTop w:val="0"/>
      <w:marBottom w:val="0"/>
      <w:divBdr>
        <w:top w:val="none" w:sz="0" w:space="0" w:color="auto"/>
        <w:left w:val="none" w:sz="0" w:space="0" w:color="auto"/>
        <w:bottom w:val="none" w:sz="0" w:space="0" w:color="auto"/>
        <w:right w:val="none" w:sz="0" w:space="0" w:color="auto"/>
      </w:divBdr>
      <w:divsChild>
        <w:div w:id="603656324">
          <w:marLeft w:val="0"/>
          <w:marRight w:val="0"/>
          <w:marTop w:val="0"/>
          <w:marBottom w:val="0"/>
          <w:divBdr>
            <w:top w:val="none" w:sz="0" w:space="0" w:color="auto"/>
            <w:left w:val="none" w:sz="0" w:space="0" w:color="auto"/>
            <w:bottom w:val="none" w:sz="0" w:space="0" w:color="auto"/>
            <w:right w:val="none" w:sz="0" w:space="0" w:color="auto"/>
          </w:divBdr>
          <w:divsChild>
            <w:div w:id="4191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391">
      <w:bodyDiv w:val="1"/>
      <w:marLeft w:val="0"/>
      <w:marRight w:val="0"/>
      <w:marTop w:val="0"/>
      <w:marBottom w:val="0"/>
      <w:divBdr>
        <w:top w:val="none" w:sz="0" w:space="0" w:color="auto"/>
        <w:left w:val="none" w:sz="0" w:space="0" w:color="auto"/>
        <w:bottom w:val="none" w:sz="0" w:space="0" w:color="auto"/>
        <w:right w:val="none" w:sz="0" w:space="0" w:color="auto"/>
      </w:divBdr>
      <w:divsChild>
        <w:div w:id="942498764">
          <w:marLeft w:val="0"/>
          <w:marRight w:val="0"/>
          <w:marTop w:val="0"/>
          <w:marBottom w:val="0"/>
          <w:divBdr>
            <w:top w:val="none" w:sz="0" w:space="0" w:color="auto"/>
            <w:left w:val="none" w:sz="0" w:space="0" w:color="auto"/>
            <w:bottom w:val="none" w:sz="0" w:space="0" w:color="auto"/>
            <w:right w:val="none" w:sz="0" w:space="0" w:color="auto"/>
          </w:divBdr>
          <w:divsChild>
            <w:div w:id="1408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8502">
      <w:bodyDiv w:val="1"/>
      <w:marLeft w:val="0"/>
      <w:marRight w:val="0"/>
      <w:marTop w:val="0"/>
      <w:marBottom w:val="0"/>
      <w:divBdr>
        <w:top w:val="none" w:sz="0" w:space="0" w:color="auto"/>
        <w:left w:val="none" w:sz="0" w:space="0" w:color="auto"/>
        <w:bottom w:val="none" w:sz="0" w:space="0" w:color="auto"/>
        <w:right w:val="none" w:sz="0" w:space="0" w:color="auto"/>
      </w:divBdr>
      <w:divsChild>
        <w:div w:id="1504928286">
          <w:marLeft w:val="0"/>
          <w:marRight w:val="0"/>
          <w:marTop w:val="0"/>
          <w:marBottom w:val="0"/>
          <w:divBdr>
            <w:top w:val="none" w:sz="0" w:space="0" w:color="auto"/>
            <w:left w:val="none" w:sz="0" w:space="0" w:color="auto"/>
            <w:bottom w:val="none" w:sz="0" w:space="0" w:color="auto"/>
            <w:right w:val="none" w:sz="0" w:space="0" w:color="auto"/>
          </w:divBdr>
          <w:divsChild>
            <w:div w:id="1879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56">
      <w:bodyDiv w:val="1"/>
      <w:marLeft w:val="0"/>
      <w:marRight w:val="0"/>
      <w:marTop w:val="0"/>
      <w:marBottom w:val="0"/>
      <w:divBdr>
        <w:top w:val="none" w:sz="0" w:space="0" w:color="auto"/>
        <w:left w:val="none" w:sz="0" w:space="0" w:color="auto"/>
        <w:bottom w:val="none" w:sz="0" w:space="0" w:color="auto"/>
        <w:right w:val="none" w:sz="0" w:space="0" w:color="auto"/>
      </w:divBdr>
      <w:divsChild>
        <w:div w:id="1406416621">
          <w:marLeft w:val="0"/>
          <w:marRight w:val="0"/>
          <w:marTop w:val="0"/>
          <w:marBottom w:val="0"/>
          <w:divBdr>
            <w:top w:val="none" w:sz="0" w:space="0" w:color="auto"/>
            <w:left w:val="none" w:sz="0" w:space="0" w:color="auto"/>
            <w:bottom w:val="none" w:sz="0" w:space="0" w:color="auto"/>
            <w:right w:val="none" w:sz="0" w:space="0" w:color="auto"/>
          </w:divBdr>
          <w:divsChild>
            <w:div w:id="20721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885">
      <w:bodyDiv w:val="1"/>
      <w:marLeft w:val="0"/>
      <w:marRight w:val="0"/>
      <w:marTop w:val="0"/>
      <w:marBottom w:val="0"/>
      <w:divBdr>
        <w:top w:val="none" w:sz="0" w:space="0" w:color="auto"/>
        <w:left w:val="none" w:sz="0" w:space="0" w:color="auto"/>
        <w:bottom w:val="none" w:sz="0" w:space="0" w:color="auto"/>
        <w:right w:val="none" w:sz="0" w:space="0" w:color="auto"/>
      </w:divBdr>
      <w:divsChild>
        <w:div w:id="396319435">
          <w:marLeft w:val="0"/>
          <w:marRight w:val="0"/>
          <w:marTop w:val="0"/>
          <w:marBottom w:val="0"/>
          <w:divBdr>
            <w:top w:val="none" w:sz="0" w:space="0" w:color="auto"/>
            <w:left w:val="none" w:sz="0" w:space="0" w:color="auto"/>
            <w:bottom w:val="none" w:sz="0" w:space="0" w:color="auto"/>
            <w:right w:val="none" w:sz="0" w:space="0" w:color="auto"/>
          </w:divBdr>
          <w:divsChild>
            <w:div w:id="8906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6023">
      <w:bodyDiv w:val="1"/>
      <w:marLeft w:val="0"/>
      <w:marRight w:val="0"/>
      <w:marTop w:val="0"/>
      <w:marBottom w:val="0"/>
      <w:divBdr>
        <w:top w:val="none" w:sz="0" w:space="0" w:color="auto"/>
        <w:left w:val="none" w:sz="0" w:space="0" w:color="auto"/>
        <w:bottom w:val="none" w:sz="0" w:space="0" w:color="auto"/>
        <w:right w:val="none" w:sz="0" w:space="0" w:color="auto"/>
      </w:divBdr>
      <w:divsChild>
        <w:div w:id="780026876">
          <w:marLeft w:val="0"/>
          <w:marRight w:val="0"/>
          <w:marTop w:val="0"/>
          <w:marBottom w:val="0"/>
          <w:divBdr>
            <w:top w:val="none" w:sz="0" w:space="0" w:color="auto"/>
            <w:left w:val="none" w:sz="0" w:space="0" w:color="auto"/>
            <w:bottom w:val="none" w:sz="0" w:space="0" w:color="auto"/>
            <w:right w:val="none" w:sz="0" w:space="0" w:color="auto"/>
          </w:divBdr>
          <w:divsChild>
            <w:div w:id="13075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267">
      <w:bodyDiv w:val="1"/>
      <w:marLeft w:val="0"/>
      <w:marRight w:val="0"/>
      <w:marTop w:val="0"/>
      <w:marBottom w:val="0"/>
      <w:divBdr>
        <w:top w:val="none" w:sz="0" w:space="0" w:color="auto"/>
        <w:left w:val="none" w:sz="0" w:space="0" w:color="auto"/>
        <w:bottom w:val="none" w:sz="0" w:space="0" w:color="auto"/>
        <w:right w:val="none" w:sz="0" w:space="0" w:color="auto"/>
      </w:divBdr>
      <w:divsChild>
        <w:div w:id="1844054034">
          <w:marLeft w:val="0"/>
          <w:marRight w:val="0"/>
          <w:marTop w:val="0"/>
          <w:marBottom w:val="0"/>
          <w:divBdr>
            <w:top w:val="none" w:sz="0" w:space="0" w:color="auto"/>
            <w:left w:val="none" w:sz="0" w:space="0" w:color="auto"/>
            <w:bottom w:val="none" w:sz="0" w:space="0" w:color="auto"/>
            <w:right w:val="none" w:sz="0" w:space="0" w:color="auto"/>
          </w:divBdr>
          <w:divsChild>
            <w:div w:id="37635105">
              <w:marLeft w:val="0"/>
              <w:marRight w:val="0"/>
              <w:marTop w:val="0"/>
              <w:marBottom w:val="0"/>
              <w:divBdr>
                <w:top w:val="none" w:sz="0" w:space="0" w:color="auto"/>
                <w:left w:val="none" w:sz="0" w:space="0" w:color="auto"/>
                <w:bottom w:val="none" w:sz="0" w:space="0" w:color="auto"/>
                <w:right w:val="none" w:sz="0" w:space="0" w:color="auto"/>
              </w:divBdr>
            </w:div>
            <w:div w:id="43601796">
              <w:marLeft w:val="0"/>
              <w:marRight w:val="0"/>
              <w:marTop w:val="0"/>
              <w:marBottom w:val="0"/>
              <w:divBdr>
                <w:top w:val="none" w:sz="0" w:space="0" w:color="auto"/>
                <w:left w:val="none" w:sz="0" w:space="0" w:color="auto"/>
                <w:bottom w:val="none" w:sz="0" w:space="0" w:color="auto"/>
                <w:right w:val="none" w:sz="0" w:space="0" w:color="auto"/>
              </w:divBdr>
            </w:div>
            <w:div w:id="53816198">
              <w:marLeft w:val="0"/>
              <w:marRight w:val="0"/>
              <w:marTop w:val="0"/>
              <w:marBottom w:val="0"/>
              <w:divBdr>
                <w:top w:val="none" w:sz="0" w:space="0" w:color="auto"/>
                <w:left w:val="none" w:sz="0" w:space="0" w:color="auto"/>
                <w:bottom w:val="none" w:sz="0" w:space="0" w:color="auto"/>
                <w:right w:val="none" w:sz="0" w:space="0" w:color="auto"/>
              </w:divBdr>
            </w:div>
            <w:div w:id="133833898">
              <w:marLeft w:val="0"/>
              <w:marRight w:val="0"/>
              <w:marTop w:val="0"/>
              <w:marBottom w:val="0"/>
              <w:divBdr>
                <w:top w:val="none" w:sz="0" w:space="0" w:color="auto"/>
                <w:left w:val="none" w:sz="0" w:space="0" w:color="auto"/>
                <w:bottom w:val="none" w:sz="0" w:space="0" w:color="auto"/>
                <w:right w:val="none" w:sz="0" w:space="0" w:color="auto"/>
              </w:divBdr>
            </w:div>
            <w:div w:id="196621893">
              <w:marLeft w:val="0"/>
              <w:marRight w:val="0"/>
              <w:marTop w:val="0"/>
              <w:marBottom w:val="0"/>
              <w:divBdr>
                <w:top w:val="none" w:sz="0" w:space="0" w:color="auto"/>
                <w:left w:val="none" w:sz="0" w:space="0" w:color="auto"/>
                <w:bottom w:val="none" w:sz="0" w:space="0" w:color="auto"/>
                <w:right w:val="none" w:sz="0" w:space="0" w:color="auto"/>
              </w:divBdr>
            </w:div>
            <w:div w:id="204752446">
              <w:marLeft w:val="0"/>
              <w:marRight w:val="0"/>
              <w:marTop w:val="0"/>
              <w:marBottom w:val="0"/>
              <w:divBdr>
                <w:top w:val="none" w:sz="0" w:space="0" w:color="auto"/>
                <w:left w:val="none" w:sz="0" w:space="0" w:color="auto"/>
                <w:bottom w:val="none" w:sz="0" w:space="0" w:color="auto"/>
                <w:right w:val="none" w:sz="0" w:space="0" w:color="auto"/>
              </w:divBdr>
            </w:div>
            <w:div w:id="241373320">
              <w:marLeft w:val="0"/>
              <w:marRight w:val="0"/>
              <w:marTop w:val="0"/>
              <w:marBottom w:val="0"/>
              <w:divBdr>
                <w:top w:val="none" w:sz="0" w:space="0" w:color="auto"/>
                <w:left w:val="none" w:sz="0" w:space="0" w:color="auto"/>
                <w:bottom w:val="none" w:sz="0" w:space="0" w:color="auto"/>
                <w:right w:val="none" w:sz="0" w:space="0" w:color="auto"/>
              </w:divBdr>
            </w:div>
            <w:div w:id="252664736">
              <w:marLeft w:val="0"/>
              <w:marRight w:val="0"/>
              <w:marTop w:val="0"/>
              <w:marBottom w:val="0"/>
              <w:divBdr>
                <w:top w:val="none" w:sz="0" w:space="0" w:color="auto"/>
                <w:left w:val="none" w:sz="0" w:space="0" w:color="auto"/>
                <w:bottom w:val="none" w:sz="0" w:space="0" w:color="auto"/>
                <w:right w:val="none" w:sz="0" w:space="0" w:color="auto"/>
              </w:divBdr>
            </w:div>
            <w:div w:id="269973818">
              <w:marLeft w:val="0"/>
              <w:marRight w:val="0"/>
              <w:marTop w:val="0"/>
              <w:marBottom w:val="0"/>
              <w:divBdr>
                <w:top w:val="none" w:sz="0" w:space="0" w:color="auto"/>
                <w:left w:val="none" w:sz="0" w:space="0" w:color="auto"/>
                <w:bottom w:val="none" w:sz="0" w:space="0" w:color="auto"/>
                <w:right w:val="none" w:sz="0" w:space="0" w:color="auto"/>
              </w:divBdr>
            </w:div>
            <w:div w:id="292256357">
              <w:marLeft w:val="0"/>
              <w:marRight w:val="0"/>
              <w:marTop w:val="0"/>
              <w:marBottom w:val="0"/>
              <w:divBdr>
                <w:top w:val="none" w:sz="0" w:space="0" w:color="auto"/>
                <w:left w:val="none" w:sz="0" w:space="0" w:color="auto"/>
                <w:bottom w:val="none" w:sz="0" w:space="0" w:color="auto"/>
                <w:right w:val="none" w:sz="0" w:space="0" w:color="auto"/>
              </w:divBdr>
            </w:div>
            <w:div w:id="435751126">
              <w:marLeft w:val="0"/>
              <w:marRight w:val="0"/>
              <w:marTop w:val="0"/>
              <w:marBottom w:val="0"/>
              <w:divBdr>
                <w:top w:val="none" w:sz="0" w:space="0" w:color="auto"/>
                <w:left w:val="none" w:sz="0" w:space="0" w:color="auto"/>
                <w:bottom w:val="none" w:sz="0" w:space="0" w:color="auto"/>
                <w:right w:val="none" w:sz="0" w:space="0" w:color="auto"/>
              </w:divBdr>
            </w:div>
            <w:div w:id="491454548">
              <w:marLeft w:val="0"/>
              <w:marRight w:val="0"/>
              <w:marTop w:val="0"/>
              <w:marBottom w:val="0"/>
              <w:divBdr>
                <w:top w:val="none" w:sz="0" w:space="0" w:color="auto"/>
                <w:left w:val="none" w:sz="0" w:space="0" w:color="auto"/>
                <w:bottom w:val="none" w:sz="0" w:space="0" w:color="auto"/>
                <w:right w:val="none" w:sz="0" w:space="0" w:color="auto"/>
              </w:divBdr>
            </w:div>
            <w:div w:id="523397144">
              <w:marLeft w:val="0"/>
              <w:marRight w:val="0"/>
              <w:marTop w:val="0"/>
              <w:marBottom w:val="0"/>
              <w:divBdr>
                <w:top w:val="none" w:sz="0" w:space="0" w:color="auto"/>
                <w:left w:val="none" w:sz="0" w:space="0" w:color="auto"/>
                <w:bottom w:val="none" w:sz="0" w:space="0" w:color="auto"/>
                <w:right w:val="none" w:sz="0" w:space="0" w:color="auto"/>
              </w:divBdr>
            </w:div>
            <w:div w:id="567686205">
              <w:marLeft w:val="0"/>
              <w:marRight w:val="0"/>
              <w:marTop w:val="0"/>
              <w:marBottom w:val="0"/>
              <w:divBdr>
                <w:top w:val="none" w:sz="0" w:space="0" w:color="auto"/>
                <w:left w:val="none" w:sz="0" w:space="0" w:color="auto"/>
                <w:bottom w:val="none" w:sz="0" w:space="0" w:color="auto"/>
                <w:right w:val="none" w:sz="0" w:space="0" w:color="auto"/>
              </w:divBdr>
            </w:div>
            <w:div w:id="595747414">
              <w:marLeft w:val="0"/>
              <w:marRight w:val="0"/>
              <w:marTop w:val="0"/>
              <w:marBottom w:val="0"/>
              <w:divBdr>
                <w:top w:val="none" w:sz="0" w:space="0" w:color="auto"/>
                <w:left w:val="none" w:sz="0" w:space="0" w:color="auto"/>
                <w:bottom w:val="none" w:sz="0" w:space="0" w:color="auto"/>
                <w:right w:val="none" w:sz="0" w:space="0" w:color="auto"/>
              </w:divBdr>
            </w:div>
            <w:div w:id="620956961">
              <w:marLeft w:val="0"/>
              <w:marRight w:val="0"/>
              <w:marTop w:val="0"/>
              <w:marBottom w:val="0"/>
              <w:divBdr>
                <w:top w:val="none" w:sz="0" w:space="0" w:color="auto"/>
                <w:left w:val="none" w:sz="0" w:space="0" w:color="auto"/>
                <w:bottom w:val="none" w:sz="0" w:space="0" w:color="auto"/>
                <w:right w:val="none" w:sz="0" w:space="0" w:color="auto"/>
              </w:divBdr>
            </w:div>
            <w:div w:id="733042694">
              <w:marLeft w:val="0"/>
              <w:marRight w:val="0"/>
              <w:marTop w:val="0"/>
              <w:marBottom w:val="0"/>
              <w:divBdr>
                <w:top w:val="none" w:sz="0" w:space="0" w:color="auto"/>
                <w:left w:val="none" w:sz="0" w:space="0" w:color="auto"/>
                <w:bottom w:val="none" w:sz="0" w:space="0" w:color="auto"/>
                <w:right w:val="none" w:sz="0" w:space="0" w:color="auto"/>
              </w:divBdr>
            </w:div>
            <w:div w:id="745958314">
              <w:marLeft w:val="0"/>
              <w:marRight w:val="0"/>
              <w:marTop w:val="0"/>
              <w:marBottom w:val="0"/>
              <w:divBdr>
                <w:top w:val="none" w:sz="0" w:space="0" w:color="auto"/>
                <w:left w:val="none" w:sz="0" w:space="0" w:color="auto"/>
                <w:bottom w:val="none" w:sz="0" w:space="0" w:color="auto"/>
                <w:right w:val="none" w:sz="0" w:space="0" w:color="auto"/>
              </w:divBdr>
            </w:div>
            <w:div w:id="766653393">
              <w:marLeft w:val="0"/>
              <w:marRight w:val="0"/>
              <w:marTop w:val="0"/>
              <w:marBottom w:val="0"/>
              <w:divBdr>
                <w:top w:val="none" w:sz="0" w:space="0" w:color="auto"/>
                <w:left w:val="none" w:sz="0" w:space="0" w:color="auto"/>
                <w:bottom w:val="none" w:sz="0" w:space="0" w:color="auto"/>
                <w:right w:val="none" w:sz="0" w:space="0" w:color="auto"/>
              </w:divBdr>
            </w:div>
            <w:div w:id="791288476">
              <w:marLeft w:val="0"/>
              <w:marRight w:val="0"/>
              <w:marTop w:val="0"/>
              <w:marBottom w:val="0"/>
              <w:divBdr>
                <w:top w:val="none" w:sz="0" w:space="0" w:color="auto"/>
                <w:left w:val="none" w:sz="0" w:space="0" w:color="auto"/>
                <w:bottom w:val="none" w:sz="0" w:space="0" w:color="auto"/>
                <w:right w:val="none" w:sz="0" w:space="0" w:color="auto"/>
              </w:divBdr>
            </w:div>
            <w:div w:id="911240150">
              <w:marLeft w:val="0"/>
              <w:marRight w:val="0"/>
              <w:marTop w:val="0"/>
              <w:marBottom w:val="0"/>
              <w:divBdr>
                <w:top w:val="none" w:sz="0" w:space="0" w:color="auto"/>
                <w:left w:val="none" w:sz="0" w:space="0" w:color="auto"/>
                <w:bottom w:val="none" w:sz="0" w:space="0" w:color="auto"/>
                <w:right w:val="none" w:sz="0" w:space="0" w:color="auto"/>
              </w:divBdr>
            </w:div>
            <w:div w:id="936712841">
              <w:marLeft w:val="0"/>
              <w:marRight w:val="0"/>
              <w:marTop w:val="0"/>
              <w:marBottom w:val="0"/>
              <w:divBdr>
                <w:top w:val="none" w:sz="0" w:space="0" w:color="auto"/>
                <w:left w:val="none" w:sz="0" w:space="0" w:color="auto"/>
                <w:bottom w:val="none" w:sz="0" w:space="0" w:color="auto"/>
                <w:right w:val="none" w:sz="0" w:space="0" w:color="auto"/>
              </w:divBdr>
            </w:div>
            <w:div w:id="937559356">
              <w:marLeft w:val="0"/>
              <w:marRight w:val="0"/>
              <w:marTop w:val="0"/>
              <w:marBottom w:val="0"/>
              <w:divBdr>
                <w:top w:val="none" w:sz="0" w:space="0" w:color="auto"/>
                <w:left w:val="none" w:sz="0" w:space="0" w:color="auto"/>
                <w:bottom w:val="none" w:sz="0" w:space="0" w:color="auto"/>
                <w:right w:val="none" w:sz="0" w:space="0" w:color="auto"/>
              </w:divBdr>
            </w:div>
            <w:div w:id="972710764">
              <w:marLeft w:val="0"/>
              <w:marRight w:val="0"/>
              <w:marTop w:val="0"/>
              <w:marBottom w:val="0"/>
              <w:divBdr>
                <w:top w:val="none" w:sz="0" w:space="0" w:color="auto"/>
                <w:left w:val="none" w:sz="0" w:space="0" w:color="auto"/>
                <w:bottom w:val="none" w:sz="0" w:space="0" w:color="auto"/>
                <w:right w:val="none" w:sz="0" w:space="0" w:color="auto"/>
              </w:divBdr>
            </w:div>
            <w:div w:id="980496647">
              <w:marLeft w:val="0"/>
              <w:marRight w:val="0"/>
              <w:marTop w:val="0"/>
              <w:marBottom w:val="0"/>
              <w:divBdr>
                <w:top w:val="none" w:sz="0" w:space="0" w:color="auto"/>
                <w:left w:val="none" w:sz="0" w:space="0" w:color="auto"/>
                <w:bottom w:val="none" w:sz="0" w:space="0" w:color="auto"/>
                <w:right w:val="none" w:sz="0" w:space="0" w:color="auto"/>
              </w:divBdr>
            </w:div>
            <w:div w:id="1026100179">
              <w:marLeft w:val="0"/>
              <w:marRight w:val="0"/>
              <w:marTop w:val="0"/>
              <w:marBottom w:val="0"/>
              <w:divBdr>
                <w:top w:val="none" w:sz="0" w:space="0" w:color="auto"/>
                <w:left w:val="none" w:sz="0" w:space="0" w:color="auto"/>
                <w:bottom w:val="none" w:sz="0" w:space="0" w:color="auto"/>
                <w:right w:val="none" w:sz="0" w:space="0" w:color="auto"/>
              </w:divBdr>
            </w:div>
            <w:div w:id="1075400332">
              <w:marLeft w:val="0"/>
              <w:marRight w:val="0"/>
              <w:marTop w:val="0"/>
              <w:marBottom w:val="0"/>
              <w:divBdr>
                <w:top w:val="none" w:sz="0" w:space="0" w:color="auto"/>
                <w:left w:val="none" w:sz="0" w:space="0" w:color="auto"/>
                <w:bottom w:val="none" w:sz="0" w:space="0" w:color="auto"/>
                <w:right w:val="none" w:sz="0" w:space="0" w:color="auto"/>
              </w:divBdr>
            </w:div>
            <w:div w:id="1099637445">
              <w:marLeft w:val="0"/>
              <w:marRight w:val="0"/>
              <w:marTop w:val="0"/>
              <w:marBottom w:val="0"/>
              <w:divBdr>
                <w:top w:val="none" w:sz="0" w:space="0" w:color="auto"/>
                <w:left w:val="none" w:sz="0" w:space="0" w:color="auto"/>
                <w:bottom w:val="none" w:sz="0" w:space="0" w:color="auto"/>
                <w:right w:val="none" w:sz="0" w:space="0" w:color="auto"/>
              </w:divBdr>
            </w:div>
            <w:div w:id="1188592970">
              <w:marLeft w:val="0"/>
              <w:marRight w:val="0"/>
              <w:marTop w:val="0"/>
              <w:marBottom w:val="0"/>
              <w:divBdr>
                <w:top w:val="none" w:sz="0" w:space="0" w:color="auto"/>
                <w:left w:val="none" w:sz="0" w:space="0" w:color="auto"/>
                <w:bottom w:val="none" w:sz="0" w:space="0" w:color="auto"/>
                <w:right w:val="none" w:sz="0" w:space="0" w:color="auto"/>
              </w:divBdr>
            </w:div>
            <w:div w:id="1228683245">
              <w:marLeft w:val="0"/>
              <w:marRight w:val="0"/>
              <w:marTop w:val="0"/>
              <w:marBottom w:val="0"/>
              <w:divBdr>
                <w:top w:val="none" w:sz="0" w:space="0" w:color="auto"/>
                <w:left w:val="none" w:sz="0" w:space="0" w:color="auto"/>
                <w:bottom w:val="none" w:sz="0" w:space="0" w:color="auto"/>
                <w:right w:val="none" w:sz="0" w:space="0" w:color="auto"/>
              </w:divBdr>
            </w:div>
            <w:div w:id="1282767553">
              <w:marLeft w:val="0"/>
              <w:marRight w:val="0"/>
              <w:marTop w:val="0"/>
              <w:marBottom w:val="0"/>
              <w:divBdr>
                <w:top w:val="none" w:sz="0" w:space="0" w:color="auto"/>
                <w:left w:val="none" w:sz="0" w:space="0" w:color="auto"/>
                <w:bottom w:val="none" w:sz="0" w:space="0" w:color="auto"/>
                <w:right w:val="none" w:sz="0" w:space="0" w:color="auto"/>
              </w:divBdr>
            </w:div>
            <w:div w:id="1439715798">
              <w:marLeft w:val="0"/>
              <w:marRight w:val="0"/>
              <w:marTop w:val="0"/>
              <w:marBottom w:val="0"/>
              <w:divBdr>
                <w:top w:val="none" w:sz="0" w:space="0" w:color="auto"/>
                <w:left w:val="none" w:sz="0" w:space="0" w:color="auto"/>
                <w:bottom w:val="none" w:sz="0" w:space="0" w:color="auto"/>
                <w:right w:val="none" w:sz="0" w:space="0" w:color="auto"/>
              </w:divBdr>
            </w:div>
            <w:div w:id="1458140990">
              <w:marLeft w:val="0"/>
              <w:marRight w:val="0"/>
              <w:marTop w:val="0"/>
              <w:marBottom w:val="0"/>
              <w:divBdr>
                <w:top w:val="none" w:sz="0" w:space="0" w:color="auto"/>
                <w:left w:val="none" w:sz="0" w:space="0" w:color="auto"/>
                <w:bottom w:val="none" w:sz="0" w:space="0" w:color="auto"/>
                <w:right w:val="none" w:sz="0" w:space="0" w:color="auto"/>
              </w:divBdr>
            </w:div>
            <w:div w:id="1459645655">
              <w:marLeft w:val="0"/>
              <w:marRight w:val="0"/>
              <w:marTop w:val="0"/>
              <w:marBottom w:val="0"/>
              <w:divBdr>
                <w:top w:val="none" w:sz="0" w:space="0" w:color="auto"/>
                <w:left w:val="none" w:sz="0" w:space="0" w:color="auto"/>
                <w:bottom w:val="none" w:sz="0" w:space="0" w:color="auto"/>
                <w:right w:val="none" w:sz="0" w:space="0" w:color="auto"/>
              </w:divBdr>
            </w:div>
            <w:div w:id="1623339621">
              <w:marLeft w:val="0"/>
              <w:marRight w:val="0"/>
              <w:marTop w:val="0"/>
              <w:marBottom w:val="0"/>
              <w:divBdr>
                <w:top w:val="none" w:sz="0" w:space="0" w:color="auto"/>
                <w:left w:val="none" w:sz="0" w:space="0" w:color="auto"/>
                <w:bottom w:val="none" w:sz="0" w:space="0" w:color="auto"/>
                <w:right w:val="none" w:sz="0" w:space="0" w:color="auto"/>
              </w:divBdr>
            </w:div>
            <w:div w:id="1685398962">
              <w:marLeft w:val="0"/>
              <w:marRight w:val="0"/>
              <w:marTop w:val="0"/>
              <w:marBottom w:val="0"/>
              <w:divBdr>
                <w:top w:val="none" w:sz="0" w:space="0" w:color="auto"/>
                <w:left w:val="none" w:sz="0" w:space="0" w:color="auto"/>
                <w:bottom w:val="none" w:sz="0" w:space="0" w:color="auto"/>
                <w:right w:val="none" w:sz="0" w:space="0" w:color="auto"/>
              </w:divBdr>
            </w:div>
            <w:div w:id="1723291022">
              <w:marLeft w:val="0"/>
              <w:marRight w:val="0"/>
              <w:marTop w:val="0"/>
              <w:marBottom w:val="0"/>
              <w:divBdr>
                <w:top w:val="none" w:sz="0" w:space="0" w:color="auto"/>
                <w:left w:val="none" w:sz="0" w:space="0" w:color="auto"/>
                <w:bottom w:val="none" w:sz="0" w:space="0" w:color="auto"/>
                <w:right w:val="none" w:sz="0" w:space="0" w:color="auto"/>
              </w:divBdr>
            </w:div>
            <w:div w:id="1991859533">
              <w:marLeft w:val="0"/>
              <w:marRight w:val="0"/>
              <w:marTop w:val="0"/>
              <w:marBottom w:val="0"/>
              <w:divBdr>
                <w:top w:val="none" w:sz="0" w:space="0" w:color="auto"/>
                <w:left w:val="none" w:sz="0" w:space="0" w:color="auto"/>
                <w:bottom w:val="none" w:sz="0" w:space="0" w:color="auto"/>
                <w:right w:val="none" w:sz="0" w:space="0" w:color="auto"/>
              </w:divBdr>
            </w:div>
            <w:div w:id="2015524952">
              <w:marLeft w:val="0"/>
              <w:marRight w:val="0"/>
              <w:marTop w:val="0"/>
              <w:marBottom w:val="0"/>
              <w:divBdr>
                <w:top w:val="none" w:sz="0" w:space="0" w:color="auto"/>
                <w:left w:val="none" w:sz="0" w:space="0" w:color="auto"/>
                <w:bottom w:val="none" w:sz="0" w:space="0" w:color="auto"/>
                <w:right w:val="none" w:sz="0" w:space="0" w:color="auto"/>
              </w:divBdr>
            </w:div>
            <w:div w:id="2044286276">
              <w:marLeft w:val="0"/>
              <w:marRight w:val="0"/>
              <w:marTop w:val="0"/>
              <w:marBottom w:val="0"/>
              <w:divBdr>
                <w:top w:val="none" w:sz="0" w:space="0" w:color="auto"/>
                <w:left w:val="none" w:sz="0" w:space="0" w:color="auto"/>
                <w:bottom w:val="none" w:sz="0" w:space="0" w:color="auto"/>
                <w:right w:val="none" w:sz="0" w:space="0" w:color="auto"/>
              </w:divBdr>
            </w:div>
            <w:div w:id="20729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4119">
      <w:bodyDiv w:val="1"/>
      <w:marLeft w:val="0"/>
      <w:marRight w:val="0"/>
      <w:marTop w:val="0"/>
      <w:marBottom w:val="0"/>
      <w:divBdr>
        <w:top w:val="none" w:sz="0" w:space="0" w:color="auto"/>
        <w:left w:val="none" w:sz="0" w:space="0" w:color="auto"/>
        <w:bottom w:val="none" w:sz="0" w:space="0" w:color="auto"/>
        <w:right w:val="none" w:sz="0" w:space="0" w:color="auto"/>
      </w:divBdr>
      <w:divsChild>
        <w:div w:id="591861863">
          <w:marLeft w:val="0"/>
          <w:marRight w:val="0"/>
          <w:marTop w:val="0"/>
          <w:marBottom w:val="0"/>
          <w:divBdr>
            <w:top w:val="none" w:sz="0" w:space="0" w:color="auto"/>
            <w:left w:val="none" w:sz="0" w:space="0" w:color="auto"/>
            <w:bottom w:val="none" w:sz="0" w:space="0" w:color="auto"/>
            <w:right w:val="none" w:sz="0" w:space="0" w:color="auto"/>
          </w:divBdr>
          <w:divsChild>
            <w:div w:id="1735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829">
      <w:bodyDiv w:val="1"/>
      <w:marLeft w:val="0"/>
      <w:marRight w:val="0"/>
      <w:marTop w:val="0"/>
      <w:marBottom w:val="0"/>
      <w:divBdr>
        <w:top w:val="none" w:sz="0" w:space="0" w:color="auto"/>
        <w:left w:val="none" w:sz="0" w:space="0" w:color="auto"/>
        <w:bottom w:val="none" w:sz="0" w:space="0" w:color="auto"/>
        <w:right w:val="none" w:sz="0" w:space="0" w:color="auto"/>
      </w:divBdr>
      <w:divsChild>
        <w:div w:id="1313370722">
          <w:marLeft w:val="0"/>
          <w:marRight w:val="0"/>
          <w:marTop w:val="0"/>
          <w:marBottom w:val="0"/>
          <w:divBdr>
            <w:top w:val="none" w:sz="0" w:space="0" w:color="auto"/>
            <w:left w:val="none" w:sz="0" w:space="0" w:color="auto"/>
            <w:bottom w:val="none" w:sz="0" w:space="0" w:color="auto"/>
            <w:right w:val="none" w:sz="0" w:space="0" w:color="auto"/>
          </w:divBdr>
          <w:divsChild>
            <w:div w:id="638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7888">
      <w:bodyDiv w:val="1"/>
      <w:marLeft w:val="0"/>
      <w:marRight w:val="0"/>
      <w:marTop w:val="0"/>
      <w:marBottom w:val="0"/>
      <w:divBdr>
        <w:top w:val="none" w:sz="0" w:space="0" w:color="auto"/>
        <w:left w:val="none" w:sz="0" w:space="0" w:color="auto"/>
        <w:bottom w:val="none" w:sz="0" w:space="0" w:color="auto"/>
        <w:right w:val="none" w:sz="0" w:space="0" w:color="auto"/>
      </w:divBdr>
      <w:divsChild>
        <w:div w:id="1937060622">
          <w:marLeft w:val="0"/>
          <w:marRight w:val="0"/>
          <w:marTop w:val="0"/>
          <w:marBottom w:val="0"/>
          <w:divBdr>
            <w:top w:val="none" w:sz="0" w:space="0" w:color="auto"/>
            <w:left w:val="none" w:sz="0" w:space="0" w:color="auto"/>
            <w:bottom w:val="none" w:sz="0" w:space="0" w:color="auto"/>
            <w:right w:val="none" w:sz="0" w:space="0" w:color="auto"/>
          </w:divBdr>
          <w:divsChild>
            <w:div w:id="12638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953">
      <w:bodyDiv w:val="1"/>
      <w:marLeft w:val="0"/>
      <w:marRight w:val="0"/>
      <w:marTop w:val="0"/>
      <w:marBottom w:val="0"/>
      <w:divBdr>
        <w:top w:val="none" w:sz="0" w:space="0" w:color="auto"/>
        <w:left w:val="none" w:sz="0" w:space="0" w:color="auto"/>
        <w:bottom w:val="none" w:sz="0" w:space="0" w:color="auto"/>
        <w:right w:val="none" w:sz="0" w:space="0" w:color="auto"/>
      </w:divBdr>
      <w:divsChild>
        <w:div w:id="725764980">
          <w:marLeft w:val="0"/>
          <w:marRight w:val="0"/>
          <w:marTop w:val="0"/>
          <w:marBottom w:val="0"/>
          <w:divBdr>
            <w:top w:val="none" w:sz="0" w:space="0" w:color="auto"/>
            <w:left w:val="none" w:sz="0" w:space="0" w:color="auto"/>
            <w:bottom w:val="none" w:sz="0" w:space="0" w:color="auto"/>
            <w:right w:val="none" w:sz="0" w:space="0" w:color="auto"/>
          </w:divBdr>
          <w:divsChild>
            <w:div w:id="4562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513">
      <w:bodyDiv w:val="1"/>
      <w:marLeft w:val="0"/>
      <w:marRight w:val="0"/>
      <w:marTop w:val="0"/>
      <w:marBottom w:val="0"/>
      <w:divBdr>
        <w:top w:val="none" w:sz="0" w:space="0" w:color="auto"/>
        <w:left w:val="none" w:sz="0" w:space="0" w:color="auto"/>
        <w:bottom w:val="none" w:sz="0" w:space="0" w:color="auto"/>
        <w:right w:val="none" w:sz="0" w:space="0" w:color="auto"/>
      </w:divBdr>
      <w:divsChild>
        <w:div w:id="613445014">
          <w:marLeft w:val="0"/>
          <w:marRight w:val="0"/>
          <w:marTop w:val="0"/>
          <w:marBottom w:val="0"/>
          <w:divBdr>
            <w:top w:val="none" w:sz="0" w:space="0" w:color="auto"/>
            <w:left w:val="none" w:sz="0" w:space="0" w:color="auto"/>
            <w:bottom w:val="none" w:sz="0" w:space="0" w:color="auto"/>
            <w:right w:val="none" w:sz="0" w:space="0" w:color="auto"/>
          </w:divBdr>
          <w:divsChild>
            <w:div w:id="2130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5938">
      <w:bodyDiv w:val="1"/>
      <w:marLeft w:val="0"/>
      <w:marRight w:val="0"/>
      <w:marTop w:val="0"/>
      <w:marBottom w:val="0"/>
      <w:divBdr>
        <w:top w:val="none" w:sz="0" w:space="0" w:color="auto"/>
        <w:left w:val="none" w:sz="0" w:space="0" w:color="auto"/>
        <w:bottom w:val="none" w:sz="0" w:space="0" w:color="auto"/>
        <w:right w:val="none" w:sz="0" w:space="0" w:color="auto"/>
      </w:divBdr>
      <w:divsChild>
        <w:div w:id="316694729">
          <w:marLeft w:val="0"/>
          <w:marRight w:val="0"/>
          <w:marTop w:val="0"/>
          <w:marBottom w:val="0"/>
          <w:divBdr>
            <w:top w:val="none" w:sz="0" w:space="0" w:color="auto"/>
            <w:left w:val="none" w:sz="0" w:space="0" w:color="auto"/>
            <w:bottom w:val="none" w:sz="0" w:space="0" w:color="auto"/>
            <w:right w:val="none" w:sz="0" w:space="0" w:color="auto"/>
          </w:divBdr>
          <w:divsChild>
            <w:div w:id="1875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4191">
      <w:bodyDiv w:val="1"/>
      <w:marLeft w:val="0"/>
      <w:marRight w:val="0"/>
      <w:marTop w:val="0"/>
      <w:marBottom w:val="0"/>
      <w:divBdr>
        <w:top w:val="none" w:sz="0" w:space="0" w:color="auto"/>
        <w:left w:val="none" w:sz="0" w:space="0" w:color="auto"/>
        <w:bottom w:val="none" w:sz="0" w:space="0" w:color="auto"/>
        <w:right w:val="none" w:sz="0" w:space="0" w:color="auto"/>
      </w:divBdr>
      <w:divsChild>
        <w:div w:id="1731885456">
          <w:marLeft w:val="0"/>
          <w:marRight w:val="0"/>
          <w:marTop w:val="0"/>
          <w:marBottom w:val="0"/>
          <w:divBdr>
            <w:top w:val="none" w:sz="0" w:space="0" w:color="auto"/>
            <w:left w:val="none" w:sz="0" w:space="0" w:color="auto"/>
            <w:bottom w:val="none" w:sz="0" w:space="0" w:color="auto"/>
            <w:right w:val="none" w:sz="0" w:space="0" w:color="auto"/>
          </w:divBdr>
          <w:divsChild>
            <w:div w:id="6107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700">
      <w:bodyDiv w:val="1"/>
      <w:marLeft w:val="0"/>
      <w:marRight w:val="0"/>
      <w:marTop w:val="0"/>
      <w:marBottom w:val="0"/>
      <w:divBdr>
        <w:top w:val="none" w:sz="0" w:space="0" w:color="auto"/>
        <w:left w:val="none" w:sz="0" w:space="0" w:color="auto"/>
        <w:bottom w:val="none" w:sz="0" w:space="0" w:color="auto"/>
        <w:right w:val="none" w:sz="0" w:space="0" w:color="auto"/>
      </w:divBdr>
      <w:divsChild>
        <w:div w:id="439230060">
          <w:marLeft w:val="0"/>
          <w:marRight w:val="0"/>
          <w:marTop w:val="0"/>
          <w:marBottom w:val="0"/>
          <w:divBdr>
            <w:top w:val="none" w:sz="0" w:space="0" w:color="auto"/>
            <w:left w:val="none" w:sz="0" w:space="0" w:color="auto"/>
            <w:bottom w:val="none" w:sz="0" w:space="0" w:color="auto"/>
            <w:right w:val="none" w:sz="0" w:space="0" w:color="auto"/>
          </w:divBdr>
          <w:divsChild>
            <w:div w:id="108166103">
              <w:marLeft w:val="0"/>
              <w:marRight w:val="0"/>
              <w:marTop w:val="0"/>
              <w:marBottom w:val="0"/>
              <w:divBdr>
                <w:top w:val="none" w:sz="0" w:space="0" w:color="auto"/>
                <w:left w:val="none" w:sz="0" w:space="0" w:color="auto"/>
                <w:bottom w:val="none" w:sz="0" w:space="0" w:color="auto"/>
                <w:right w:val="none" w:sz="0" w:space="0" w:color="auto"/>
              </w:divBdr>
            </w:div>
            <w:div w:id="132797337">
              <w:marLeft w:val="0"/>
              <w:marRight w:val="0"/>
              <w:marTop w:val="0"/>
              <w:marBottom w:val="0"/>
              <w:divBdr>
                <w:top w:val="none" w:sz="0" w:space="0" w:color="auto"/>
                <w:left w:val="none" w:sz="0" w:space="0" w:color="auto"/>
                <w:bottom w:val="none" w:sz="0" w:space="0" w:color="auto"/>
                <w:right w:val="none" w:sz="0" w:space="0" w:color="auto"/>
              </w:divBdr>
            </w:div>
            <w:div w:id="144662897">
              <w:marLeft w:val="0"/>
              <w:marRight w:val="0"/>
              <w:marTop w:val="0"/>
              <w:marBottom w:val="0"/>
              <w:divBdr>
                <w:top w:val="none" w:sz="0" w:space="0" w:color="auto"/>
                <w:left w:val="none" w:sz="0" w:space="0" w:color="auto"/>
                <w:bottom w:val="none" w:sz="0" w:space="0" w:color="auto"/>
                <w:right w:val="none" w:sz="0" w:space="0" w:color="auto"/>
              </w:divBdr>
            </w:div>
            <w:div w:id="832529038">
              <w:marLeft w:val="0"/>
              <w:marRight w:val="0"/>
              <w:marTop w:val="0"/>
              <w:marBottom w:val="0"/>
              <w:divBdr>
                <w:top w:val="none" w:sz="0" w:space="0" w:color="auto"/>
                <w:left w:val="none" w:sz="0" w:space="0" w:color="auto"/>
                <w:bottom w:val="none" w:sz="0" w:space="0" w:color="auto"/>
                <w:right w:val="none" w:sz="0" w:space="0" w:color="auto"/>
              </w:divBdr>
            </w:div>
            <w:div w:id="935595325">
              <w:marLeft w:val="0"/>
              <w:marRight w:val="0"/>
              <w:marTop w:val="0"/>
              <w:marBottom w:val="0"/>
              <w:divBdr>
                <w:top w:val="none" w:sz="0" w:space="0" w:color="auto"/>
                <w:left w:val="none" w:sz="0" w:space="0" w:color="auto"/>
                <w:bottom w:val="none" w:sz="0" w:space="0" w:color="auto"/>
                <w:right w:val="none" w:sz="0" w:space="0" w:color="auto"/>
              </w:divBdr>
            </w:div>
            <w:div w:id="1140532777">
              <w:marLeft w:val="0"/>
              <w:marRight w:val="0"/>
              <w:marTop w:val="0"/>
              <w:marBottom w:val="0"/>
              <w:divBdr>
                <w:top w:val="none" w:sz="0" w:space="0" w:color="auto"/>
                <w:left w:val="none" w:sz="0" w:space="0" w:color="auto"/>
                <w:bottom w:val="none" w:sz="0" w:space="0" w:color="auto"/>
                <w:right w:val="none" w:sz="0" w:space="0" w:color="auto"/>
              </w:divBdr>
            </w:div>
            <w:div w:id="1461142748">
              <w:marLeft w:val="0"/>
              <w:marRight w:val="0"/>
              <w:marTop w:val="0"/>
              <w:marBottom w:val="0"/>
              <w:divBdr>
                <w:top w:val="none" w:sz="0" w:space="0" w:color="auto"/>
                <w:left w:val="none" w:sz="0" w:space="0" w:color="auto"/>
                <w:bottom w:val="none" w:sz="0" w:space="0" w:color="auto"/>
                <w:right w:val="none" w:sz="0" w:space="0" w:color="auto"/>
              </w:divBdr>
            </w:div>
            <w:div w:id="1513641697">
              <w:marLeft w:val="0"/>
              <w:marRight w:val="0"/>
              <w:marTop w:val="0"/>
              <w:marBottom w:val="0"/>
              <w:divBdr>
                <w:top w:val="none" w:sz="0" w:space="0" w:color="auto"/>
                <w:left w:val="none" w:sz="0" w:space="0" w:color="auto"/>
                <w:bottom w:val="none" w:sz="0" w:space="0" w:color="auto"/>
                <w:right w:val="none" w:sz="0" w:space="0" w:color="auto"/>
              </w:divBdr>
            </w:div>
            <w:div w:id="1534541345">
              <w:marLeft w:val="0"/>
              <w:marRight w:val="0"/>
              <w:marTop w:val="0"/>
              <w:marBottom w:val="0"/>
              <w:divBdr>
                <w:top w:val="none" w:sz="0" w:space="0" w:color="auto"/>
                <w:left w:val="none" w:sz="0" w:space="0" w:color="auto"/>
                <w:bottom w:val="none" w:sz="0" w:space="0" w:color="auto"/>
                <w:right w:val="none" w:sz="0" w:space="0" w:color="auto"/>
              </w:divBdr>
            </w:div>
            <w:div w:id="1943031232">
              <w:marLeft w:val="0"/>
              <w:marRight w:val="0"/>
              <w:marTop w:val="0"/>
              <w:marBottom w:val="0"/>
              <w:divBdr>
                <w:top w:val="none" w:sz="0" w:space="0" w:color="auto"/>
                <w:left w:val="none" w:sz="0" w:space="0" w:color="auto"/>
                <w:bottom w:val="none" w:sz="0" w:space="0" w:color="auto"/>
                <w:right w:val="none" w:sz="0" w:space="0" w:color="auto"/>
              </w:divBdr>
            </w:div>
            <w:div w:id="21261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211">
      <w:bodyDiv w:val="1"/>
      <w:marLeft w:val="0"/>
      <w:marRight w:val="0"/>
      <w:marTop w:val="0"/>
      <w:marBottom w:val="0"/>
      <w:divBdr>
        <w:top w:val="none" w:sz="0" w:space="0" w:color="auto"/>
        <w:left w:val="none" w:sz="0" w:space="0" w:color="auto"/>
        <w:bottom w:val="none" w:sz="0" w:space="0" w:color="auto"/>
        <w:right w:val="none" w:sz="0" w:space="0" w:color="auto"/>
      </w:divBdr>
      <w:divsChild>
        <w:div w:id="49888945">
          <w:marLeft w:val="0"/>
          <w:marRight w:val="0"/>
          <w:marTop w:val="0"/>
          <w:marBottom w:val="0"/>
          <w:divBdr>
            <w:top w:val="none" w:sz="0" w:space="0" w:color="auto"/>
            <w:left w:val="none" w:sz="0" w:space="0" w:color="auto"/>
            <w:bottom w:val="none" w:sz="0" w:space="0" w:color="auto"/>
            <w:right w:val="none" w:sz="0" w:space="0" w:color="auto"/>
          </w:divBdr>
          <w:divsChild>
            <w:div w:id="8468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679">
      <w:bodyDiv w:val="1"/>
      <w:marLeft w:val="0"/>
      <w:marRight w:val="0"/>
      <w:marTop w:val="0"/>
      <w:marBottom w:val="0"/>
      <w:divBdr>
        <w:top w:val="none" w:sz="0" w:space="0" w:color="auto"/>
        <w:left w:val="none" w:sz="0" w:space="0" w:color="auto"/>
        <w:bottom w:val="none" w:sz="0" w:space="0" w:color="auto"/>
        <w:right w:val="none" w:sz="0" w:space="0" w:color="auto"/>
      </w:divBdr>
      <w:divsChild>
        <w:div w:id="1597136557">
          <w:marLeft w:val="0"/>
          <w:marRight w:val="0"/>
          <w:marTop w:val="0"/>
          <w:marBottom w:val="0"/>
          <w:divBdr>
            <w:top w:val="none" w:sz="0" w:space="0" w:color="auto"/>
            <w:left w:val="none" w:sz="0" w:space="0" w:color="auto"/>
            <w:bottom w:val="none" w:sz="0" w:space="0" w:color="auto"/>
            <w:right w:val="none" w:sz="0" w:space="0" w:color="auto"/>
          </w:divBdr>
          <w:divsChild>
            <w:div w:id="15292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90823">
      <w:bodyDiv w:val="1"/>
      <w:marLeft w:val="0"/>
      <w:marRight w:val="0"/>
      <w:marTop w:val="0"/>
      <w:marBottom w:val="0"/>
      <w:divBdr>
        <w:top w:val="none" w:sz="0" w:space="0" w:color="auto"/>
        <w:left w:val="none" w:sz="0" w:space="0" w:color="auto"/>
        <w:bottom w:val="none" w:sz="0" w:space="0" w:color="auto"/>
        <w:right w:val="none" w:sz="0" w:space="0" w:color="auto"/>
      </w:divBdr>
      <w:divsChild>
        <w:div w:id="2140490228">
          <w:marLeft w:val="0"/>
          <w:marRight w:val="0"/>
          <w:marTop w:val="0"/>
          <w:marBottom w:val="0"/>
          <w:divBdr>
            <w:top w:val="none" w:sz="0" w:space="0" w:color="auto"/>
            <w:left w:val="none" w:sz="0" w:space="0" w:color="auto"/>
            <w:bottom w:val="none" w:sz="0" w:space="0" w:color="auto"/>
            <w:right w:val="none" w:sz="0" w:space="0" w:color="auto"/>
          </w:divBdr>
          <w:divsChild>
            <w:div w:id="1418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469">
      <w:bodyDiv w:val="1"/>
      <w:marLeft w:val="0"/>
      <w:marRight w:val="0"/>
      <w:marTop w:val="0"/>
      <w:marBottom w:val="0"/>
      <w:divBdr>
        <w:top w:val="none" w:sz="0" w:space="0" w:color="auto"/>
        <w:left w:val="none" w:sz="0" w:space="0" w:color="auto"/>
        <w:bottom w:val="none" w:sz="0" w:space="0" w:color="auto"/>
        <w:right w:val="none" w:sz="0" w:space="0" w:color="auto"/>
      </w:divBdr>
      <w:divsChild>
        <w:div w:id="1555967254">
          <w:marLeft w:val="0"/>
          <w:marRight w:val="0"/>
          <w:marTop w:val="0"/>
          <w:marBottom w:val="0"/>
          <w:divBdr>
            <w:top w:val="none" w:sz="0" w:space="0" w:color="auto"/>
            <w:left w:val="none" w:sz="0" w:space="0" w:color="auto"/>
            <w:bottom w:val="none" w:sz="0" w:space="0" w:color="auto"/>
            <w:right w:val="none" w:sz="0" w:space="0" w:color="auto"/>
          </w:divBdr>
          <w:divsChild>
            <w:div w:id="1744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269">
      <w:bodyDiv w:val="1"/>
      <w:marLeft w:val="0"/>
      <w:marRight w:val="0"/>
      <w:marTop w:val="0"/>
      <w:marBottom w:val="0"/>
      <w:divBdr>
        <w:top w:val="none" w:sz="0" w:space="0" w:color="auto"/>
        <w:left w:val="none" w:sz="0" w:space="0" w:color="auto"/>
        <w:bottom w:val="none" w:sz="0" w:space="0" w:color="auto"/>
        <w:right w:val="none" w:sz="0" w:space="0" w:color="auto"/>
      </w:divBdr>
      <w:divsChild>
        <w:div w:id="1974746808">
          <w:marLeft w:val="0"/>
          <w:marRight w:val="0"/>
          <w:marTop w:val="0"/>
          <w:marBottom w:val="0"/>
          <w:divBdr>
            <w:top w:val="none" w:sz="0" w:space="0" w:color="auto"/>
            <w:left w:val="none" w:sz="0" w:space="0" w:color="auto"/>
            <w:bottom w:val="none" w:sz="0" w:space="0" w:color="auto"/>
            <w:right w:val="none" w:sz="0" w:space="0" w:color="auto"/>
          </w:divBdr>
          <w:divsChild>
            <w:div w:id="21409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9577">
      <w:bodyDiv w:val="1"/>
      <w:marLeft w:val="0"/>
      <w:marRight w:val="0"/>
      <w:marTop w:val="0"/>
      <w:marBottom w:val="0"/>
      <w:divBdr>
        <w:top w:val="none" w:sz="0" w:space="0" w:color="auto"/>
        <w:left w:val="none" w:sz="0" w:space="0" w:color="auto"/>
        <w:bottom w:val="none" w:sz="0" w:space="0" w:color="auto"/>
        <w:right w:val="none" w:sz="0" w:space="0" w:color="auto"/>
      </w:divBdr>
      <w:divsChild>
        <w:div w:id="214851028">
          <w:marLeft w:val="0"/>
          <w:marRight w:val="0"/>
          <w:marTop w:val="0"/>
          <w:marBottom w:val="0"/>
          <w:divBdr>
            <w:top w:val="none" w:sz="0" w:space="0" w:color="auto"/>
            <w:left w:val="none" w:sz="0" w:space="0" w:color="auto"/>
            <w:bottom w:val="none" w:sz="0" w:space="0" w:color="auto"/>
            <w:right w:val="none" w:sz="0" w:space="0" w:color="auto"/>
          </w:divBdr>
          <w:divsChild>
            <w:div w:id="7728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0152">
      <w:bodyDiv w:val="1"/>
      <w:marLeft w:val="0"/>
      <w:marRight w:val="0"/>
      <w:marTop w:val="0"/>
      <w:marBottom w:val="0"/>
      <w:divBdr>
        <w:top w:val="none" w:sz="0" w:space="0" w:color="auto"/>
        <w:left w:val="none" w:sz="0" w:space="0" w:color="auto"/>
        <w:bottom w:val="none" w:sz="0" w:space="0" w:color="auto"/>
        <w:right w:val="none" w:sz="0" w:space="0" w:color="auto"/>
      </w:divBdr>
      <w:divsChild>
        <w:div w:id="2121728422">
          <w:marLeft w:val="0"/>
          <w:marRight w:val="0"/>
          <w:marTop w:val="0"/>
          <w:marBottom w:val="0"/>
          <w:divBdr>
            <w:top w:val="none" w:sz="0" w:space="0" w:color="auto"/>
            <w:left w:val="none" w:sz="0" w:space="0" w:color="auto"/>
            <w:bottom w:val="none" w:sz="0" w:space="0" w:color="auto"/>
            <w:right w:val="none" w:sz="0" w:space="0" w:color="auto"/>
          </w:divBdr>
          <w:divsChild>
            <w:div w:id="11872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535">
      <w:bodyDiv w:val="1"/>
      <w:marLeft w:val="0"/>
      <w:marRight w:val="0"/>
      <w:marTop w:val="0"/>
      <w:marBottom w:val="0"/>
      <w:divBdr>
        <w:top w:val="none" w:sz="0" w:space="0" w:color="auto"/>
        <w:left w:val="none" w:sz="0" w:space="0" w:color="auto"/>
        <w:bottom w:val="none" w:sz="0" w:space="0" w:color="auto"/>
        <w:right w:val="none" w:sz="0" w:space="0" w:color="auto"/>
      </w:divBdr>
      <w:divsChild>
        <w:div w:id="360978502">
          <w:marLeft w:val="0"/>
          <w:marRight w:val="0"/>
          <w:marTop w:val="0"/>
          <w:marBottom w:val="0"/>
          <w:divBdr>
            <w:top w:val="none" w:sz="0" w:space="0" w:color="auto"/>
            <w:left w:val="none" w:sz="0" w:space="0" w:color="auto"/>
            <w:bottom w:val="none" w:sz="0" w:space="0" w:color="auto"/>
            <w:right w:val="none" w:sz="0" w:space="0" w:color="auto"/>
          </w:divBdr>
          <w:divsChild>
            <w:div w:id="235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1925">
      <w:bodyDiv w:val="1"/>
      <w:marLeft w:val="0"/>
      <w:marRight w:val="0"/>
      <w:marTop w:val="0"/>
      <w:marBottom w:val="0"/>
      <w:divBdr>
        <w:top w:val="none" w:sz="0" w:space="0" w:color="auto"/>
        <w:left w:val="none" w:sz="0" w:space="0" w:color="auto"/>
        <w:bottom w:val="none" w:sz="0" w:space="0" w:color="auto"/>
        <w:right w:val="none" w:sz="0" w:space="0" w:color="auto"/>
      </w:divBdr>
      <w:divsChild>
        <w:div w:id="324554275">
          <w:marLeft w:val="0"/>
          <w:marRight w:val="0"/>
          <w:marTop w:val="0"/>
          <w:marBottom w:val="0"/>
          <w:divBdr>
            <w:top w:val="none" w:sz="0" w:space="0" w:color="auto"/>
            <w:left w:val="none" w:sz="0" w:space="0" w:color="auto"/>
            <w:bottom w:val="none" w:sz="0" w:space="0" w:color="auto"/>
            <w:right w:val="none" w:sz="0" w:space="0" w:color="auto"/>
          </w:divBdr>
          <w:divsChild>
            <w:div w:id="3803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7739">
      <w:bodyDiv w:val="1"/>
      <w:marLeft w:val="0"/>
      <w:marRight w:val="0"/>
      <w:marTop w:val="0"/>
      <w:marBottom w:val="0"/>
      <w:divBdr>
        <w:top w:val="none" w:sz="0" w:space="0" w:color="auto"/>
        <w:left w:val="none" w:sz="0" w:space="0" w:color="auto"/>
        <w:bottom w:val="none" w:sz="0" w:space="0" w:color="auto"/>
        <w:right w:val="none" w:sz="0" w:space="0" w:color="auto"/>
      </w:divBdr>
      <w:divsChild>
        <w:div w:id="499349087">
          <w:marLeft w:val="0"/>
          <w:marRight w:val="0"/>
          <w:marTop w:val="0"/>
          <w:marBottom w:val="0"/>
          <w:divBdr>
            <w:top w:val="none" w:sz="0" w:space="0" w:color="auto"/>
            <w:left w:val="none" w:sz="0" w:space="0" w:color="auto"/>
            <w:bottom w:val="none" w:sz="0" w:space="0" w:color="auto"/>
            <w:right w:val="none" w:sz="0" w:space="0" w:color="auto"/>
          </w:divBdr>
          <w:divsChild>
            <w:div w:id="13590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518">
      <w:bodyDiv w:val="1"/>
      <w:marLeft w:val="0"/>
      <w:marRight w:val="0"/>
      <w:marTop w:val="0"/>
      <w:marBottom w:val="0"/>
      <w:divBdr>
        <w:top w:val="none" w:sz="0" w:space="0" w:color="auto"/>
        <w:left w:val="none" w:sz="0" w:space="0" w:color="auto"/>
        <w:bottom w:val="none" w:sz="0" w:space="0" w:color="auto"/>
        <w:right w:val="none" w:sz="0" w:space="0" w:color="auto"/>
      </w:divBdr>
      <w:divsChild>
        <w:div w:id="1719233071">
          <w:marLeft w:val="0"/>
          <w:marRight w:val="0"/>
          <w:marTop w:val="0"/>
          <w:marBottom w:val="0"/>
          <w:divBdr>
            <w:top w:val="none" w:sz="0" w:space="0" w:color="auto"/>
            <w:left w:val="none" w:sz="0" w:space="0" w:color="auto"/>
            <w:bottom w:val="none" w:sz="0" w:space="0" w:color="auto"/>
            <w:right w:val="none" w:sz="0" w:space="0" w:color="auto"/>
          </w:divBdr>
          <w:divsChild>
            <w:div w:id="829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3547">
      <w:bodyDiv w:val="1"/>
      <w:marLeft w:val="0"/>
      <w:marRight w:val="0"/>
      <w:marTop w:val="0"/>
      <w:marBottom w:val="0"/>
      <w:divBdr>
        <w:top w:val="none" w:sz="0" w:space="0" w:color="auto"/>
        <w:left w:val="none" w:sz="0" w:space="0" w:color="auto"/>
        <w:bottom w:val="none" w:sz="0" w:space="0" w:color="auto"/>
        <w:right w:val="none" w:sz="0" w:space="0" w:color="auto"/>
      </w:divBdr>
      <w:divsChild>
        <w:div w:id="1704287513">
          <w:marLeft w:val="0"/>
          <w:marRight w:val="0"/>
          <w:marTop w:val="0"/>
          <w:marBottom w:val="0"/>
          <w:divBdr>
            <w:top w:val="none" w:sz="0" w:space="0" w:color="auto"/>
            <w:left w:val="none" w:sz="0" w:space="0" w:color="auto"/>
            <w:bottom w:val="none" w:sz="0" w:space="0" w:color="auto"/>
            <w:right w:val="none" w:sz="0" w:space="0" w:color="auto"/>
          </w:divBdr>
          <w:divsChild>
            <w:div w:id="1746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7115">
      <w:bodyDiv w:val="1"/>
      <w:marLeft w:val="0"/>
      <w:marRight w:val="0"/>
      <w:marTop w:val="0"/>
      <w:marBottom w:val="0"/>
      <w:divBdr>
        <w:top w:val="none" w:sz="0" w:space="0" w:color="auto"/>
        <w:left w:val="none" w:sz="0" w:space="0" w:color="auto"/>
        <w:bottom w:val="none" w:sz="0" w:space="0" w:color="auto"/>
        <w:right w:val="none" w:sz="0" w:space="0" w:color="auto"/>
      </w:divBdr>
      <w:divsChild>
        <w:div w:id="1525904877">
          <w:marLeft w:val="0"/>
          <w:marRight w:val="0"/>
          <w:marTop w:val="0"/>
          <w:marBottom w:val="0"/>
          <w:divBdr>
            <w:top w:val="none" w:sz="0" w:space="0" w:color="auto"/>
            <w:left w:val="none" w:sz="0" w:space="0" w:color="auto"/>
            <w:bottom w:val="none" w:sz="0" w:space="0" w:color="auto"/>
            <w:right w:val="none" w:sz="0" w:space="0" w:color="auto"/>
          </w:divBdr>
          <w:divsChild>
            <w:div w:id="2061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8627">
      <w:bodyDiv w:val="1"/>
      <w:marLeft w:val="0"/>
      <w:marRight w:val="0"/>
      <w:marTop w:val="0"/>
      <w:marBottom w:val="0"/>
      <w:divBdr>
        <w:top w:val="none" w:sz="0" w:space="0" w:color="auto"/>
        <w:left w:val="none" w:sz="0" w:space="0" w:color="auto"/>
        <w:bottom w:val="none" w:sz="0" w:space="0" w:color="auto"/>
        <w:right w:val="none" w:sz="0" w:space="0" w:color="auto"/>
      </w:divBdr>
      <w:divsChild>
        <w:div w:id="1110783605">
          <w:marLeft w:val="0"/>
          <w:marRight w:val="0"/>
          <w:marTop w:val="0"/>
          <w:marBottom w:val="0"/>
          <w:divBdr>
            <w:top w:val="none" w:sz="0" w:space="0" w:color="auto"/>
            <w:left w:val="none" w:sz="0" w:space="0" w:color="auto"/>
            <w:bottom w:val="none" w:sz="0" w:space="0" w:color="auto"/>
            <w:right w:val="none" w:sz="0" w:space="0" w:color="auto"/>
          </w:divBdr>
          <w:divsChild>
            <w:div w:id="1110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6428">
      <w:bodyDiv w:val="1"/>
      <w:marLeft w:val="0"/>
      <w:marRight w:val="0"/>
      <w:marTop w:val="0"/>
      <w:marBottom w:val="0"/>
      <w:divBdr>
        <w:top w:val="none" w:sz="0" w:space="0" w:color="auto"/>
        <w:left w:val="none" w:sz="0" w:space="0" w:color="auto"/>
        <w:bottom w:val="none" w:sz="0" w:space="0" w:color="auto"/>
        <w:right w:val="none" w:sz="0" w:space="0" w:color="auto"/>
      </w:divBdr>
      <w:divsChild>
        <w:div w:id="600912340">
          <w:marLeft w:val="0"/>
          <w:marRight w:val="0"/>
          <w:marTop w:val="0"/>
          <w:marBottom w:val="0"/>
          <w:divBdr>
            <w:top w:val="none" w:sz="0" w:space="0" w:color="auto"/>
            <w:left w:val="none" w:sz="0" w:space="0" w:color="auto"/>
            <w:bottom w:val="none" w:sz="0" w:space="0" w:color="auto"/>
            <w:right w:val="none" w:sz="0" w:space="0" w:color="auto"/>
          </w:divBdr>
          <w:divsChild>
            <w:div w:id="5766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721">
      <w:bodyDiv w:val="1"/>
      <w:marLeft w:val="0"/>
      <w:marRight w:val="0"/>
      <w:marTop w:val="0"/>
      <w:marBottom w:val="0"/>
      <w:divBdr>
        <w:top w:val="none" w:sz="0" w:space="0" w:color="auto"/>
        <w:left w:val="none" w:sz="0" w:space="0" w:color="auto"/>
        <w:bottom w:val="none" w:sz="0" w:space="0" w:color="auto"/>
        <w:right w:val="none" w:sz="0" w:space="0" w:color="auto"/>
      </w:divBdr>
      <w:divsChild>
        <w:div w:id="1820537781">
          <w:marLeft w:val="0"/>
          <w:marRight w:val="0"/>
          <w:marTop w:val="0"/>
          <w:marBottom w:val="0"/>
          <w:divBdr>
            <w:top w:val="none" w:sz="0" w:space="0" w:color="auto"/>
            <w:left w:val="none" w:sz="0" w:space="0" w:color="auto"/>
            <w:bottom w:val="none" w:sz="0" w:space="0" w:color="auto"/>
            <w:right w:val="none" w:sz="0" w:space="0" w:color="auto"/>
          </w:divBdr>
          <w:divsChild>
            <w:div w:id="2264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1662">
      <w:bodyDiv w:val="1"/>
      <w:marLeft w:val="0"/>
      <w:marRight w:val="0"/>
      <w:marTop w:val="0"/>
      <w:marBottom w:val="0"/>
      <w:divBdr>
        <w:top w:val="none" w:sz="0" w:space="0" w:color="auto"/>
        <w:left w:val="none" w:sz="0" w:space="0" w:color="auto"/>
        <w:bottom w:val="none" w:sz="0" w:space="0" w:color="auto"/>
        <w:right w:val="none" w:sz="0" w:space="0" w:color="auto"/>
      </w:divBdr>
      <w:divsChild>
        <w:div w:id="695545220">
          <w:marLeft w:val="0"/>
          <w:marRight w:val="0"/>
          <w:marTop w:val="0"/>
          <w:marBottom w:val="0"/>
          <w:divBdr>
            <w:top w:val="none" w:sz="0" w:space="0" w:color="auto"/>
            <w:left w:val="none" w:sz="0" w:space="0" w:color="auto"/>
            <w:bottom w:val="none" w:sz="0" w:space="0" w:color="auto"/>
            <w:right w:val="none" w:sz="0" w:space="0" w:color="auto"/>
          </w:divBdr>
          <w:divsChild>
            <w:div w:id="338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477">
      <w:bodyDiv w:val="1"/>
      <w:marLeft w:val="0"/>
      <w:marRight w:val="0"/>
      <w:marTop w:val="0"/>
      <w:marBottom w:val="0"/>
      <w:divBdr>
        <w:top w:val="none" w:sz="0" w:space="0" w:color="auto"/>
        <w:left w:val="none" w:sz="0" w:space="0" w:color="auto"/>
        <w:bottom w:val="none" w:sz="0" w:space="0" w:color="auto"/>
        <w:right w:val="none" w:sz="0" w:space="0" w:color="auto"/>
      </w:divBdr>
      <w:divsChild>
        <w:div w:id="1642031980">
          <w:marLeft w:val="0"/>
          <w:marRight w:val="0"/>
          <w:marTop w:val="0"/>
          <w:marBottom w:val="0"/>
          <w:divBdr>
            <w:top w:val="none" w:sz="0" w:space="0" w:color="auto"/>
            <w:left w:val="none" w:sz="0" w:space="0" w:color="auto"/>
            <w:bottom w:val="none" w:sz="0" w:space="0" w:color="auto"/>
            <w:right w:val="none" w:sz="0" w:space="0" w:color="auto"/>
          </w:divBdr>
          <w:divsChild>
            <w:div w:id="14626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525">
      <w:bodyDiv w:val="1"/>
      <w:marLeft w:val="0"/>
      <w:marRight w:val="0"/>
      <w:marTop w:val="0"/>
      <w:marBottom w:val="0"/>
      <w:divBdr>
        <w:top w:val="none" w:sz="0" w:space="0" w:color="auto"/>
        <w:left w:val="none" w:sz="0" w:space="0" w:color="auto"/>
        <w:bottom w:val="none" w:sz="0" w:space="0" w:color="auto"/>
        <w:right w:val="none" w:sz="0" w:space="0" w:color="auto"/>
      </w:divBdr>
      <w:divsChild>
        <w:div w:id="129565247">
          <w:marLeft w:val="0"/>
          <w:marRight w:val="0"/>
          <w:marTop w:val="0"/>
          <w:marBottom w:val="0"/>
          <w:divBdr>
            <w:top w:val="none" w:sz="0" w:space="0" w:color="auto"/>
            <w:left w:val="none" w:sz="0" w:space="0" w:color="auto"/>
            <w:bottom w:val="none" w:sz="0" w:space="0" w:color="auto"/>
            <w:right w:val="none" w:sz="0" w:space="0" w:color="auto"/>
          </w:divBdr>
          <w:divsChild>
            <w:div w:id="1133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223">
      <w:bodyDiv w:val="1"/>
      <w:marLeft w:val="0"/>
      <w:marRight w:val="0"/>
      <w:marTop w:val="0"/>
      <w:marBottom w:val="0"/>
      <w:divBdr>
        <w:top w:val="none" w:sz="0" w:space="0" w:color="auto"/>
        <w:left w:val="none" w:sz="0" w:space="0" w:color="auto"/>
        <w:bottom w:val="none" w:sz="0" w:space="0" w:color="auto"/>
        <w:right w:val="none" w:sz="0" w:space="0" w:color="auto"/>
      </w:divBdr>
      <w:divsChild>
        <w:div w:id="1111050633">
          <w:marLeft w:val="0"/>
          <w:marRight w:val="0"/>
          <w:marTop w:val="0"/>
          <w:marBottom w:val="0"/>
          <w:divBdr>
            <w:top w:val="none" w:sz="0" w:space="0" w:color="auto"/>
            <w:left w:val="none" w:sz="0" w:space="0" w:color="auto"/>
            <w:bottom w:val="none" w:sz="0" w:space="0" w:color="auto"/>
            <w:right w:val="none" w:sz="0" w:space="0" w:color="auto"/>
          </w:divBdr>
          <w:divsChild>
            <w:div w:id="12712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138">
      <w:bodyDiv w:val="1"/>
      <w:marLeft w:val="0"/>
      <w:marRight w:val="0"/>
      <w:marTop w:val="0"/>
      <w:marBottom w:val="0"/>
      <w:divBdr>
        <w:top w:val="none" w:sz="0" w:space="0" w:color="auto"/>
        <w:left w:val="none" w:sz="0" w:space="0" w:color="auto"/>
        <w:bottom w:val="none" w:sz="0" w:space="0" w:color="auto"/>
        <w:right w:val="none" w:sz="0" w:space="0" w:color="auto"/>
      </w:divBdr>
      <w:divsChild>
        <w:div w:id="173616573">
          <w:marLeft w:val="0"/>
          <w:marRight w:val="0"/>
          <w:marTop w:val="0"/>
          <w:marBottom w:val="0"/>
          <w:divBdr>
            <w:top w:val="none" w:sz="0" w:space="0" w:color="auto"/>
            <w:left w:val="none" w:sz="0" w:space="0" w:color="auto"/>
            <w:bottom w:val="none" w:sz="0" w:space="0" w:color="auto"/>
            <w:right w:val="none" w:sz="0" w:space="0" w:color="auto"/>
          </w:divBdr>
          <w:divsChild>
            <w:div w:id="20549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01">
      <w:bodyDiv w:val="1"/>
      <w:marLeft w:val="0"/>
      <w:marRight w:val="0"/>
      <w:marTop w:val="0"/>
      <w:marBottom w:val="0"/>
      <w:divBdr>
        <w:top w:val="none" w:sz="0" w:space="0" w:color="auto"/>
        <w:left w:val="none" w:sz="0" w:space="0" w:color="auto"/>
        <w:bottom w:val="none" w:sz="0" w:space="0" w:color="auto"/>
        <w:right w:val="none" w:sz="0" w:space="0" w:color="auto"/>
      </w:divBdr>
      <w:divsChild>
        <w:div w:id="1339428356">
          <w:marLeft w:val="0"/>
          <w:marRight w:val="0"/>
          <w:marTop w:val="0"/>
          <w:marBottom w:val="0"/>
          <w:divBdr>
            <w:top w:val="none" w:sz="0" w:space="0" w:color="auto"/>
            <w:left w:val="none" w:sz="0" w:space="0" w:color="auto"/>
            <w:bottom w:val="none" w:sz="0" w:space="0" w:color="auto"/>
            <w:right w:val="none" w:sz="0" w:space="0" w:color="auto"/>
          </w:divBdr>
          <w:divsChild>
            <w:div w:id="8922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6621">
      <w:bodyDiv w:val="1"/>
      <w:marLeft w:val="0"/>
      <w:marRight w:val="0"/>
      <w:marTop w:val="0"/>
      <w:marBottom w:val="0"/>
      <w:divBdr>
        <w:top w:val="none" w:sz="0" w:space="0" w:color="auto"/>
        <w:left w:val="none" w:sz="0" w:space="0" w:color="auto"/>
        <w:bottom w:val="none" w:sz="0" w:space="0" w:color="auto"/>
        <w:right w:val="none" w:sz="0" w:space="0" w:color="auto"/>
      </w:divBdr>
      <w:divsChild>
        <w:div w:id="1160270742">
          <w:marLeft w:val="0"/>
          <w:marRight w:val="0"/>
          <w:marTop w:val="0"/>
          <w:marBottom w:val="0"/>
          <w:divBdr>
            <w:top w:val="none" w:sz="0" w:space="0" w:color="auto"/>
            <w:left w:val="none" w:sz="0" w:space="0" w:color="auto"/>
            <w:bottom w:val="none" w:sz="0" w:space="0" w:color="auto"/>
            <w:right w:val="none" w:sz="0" w:space="0" w:color="auto"/>
          </w:divBdr>
          <w:divsChild>
            <w:div w:id="14828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365">
      <w:bodyDiv w:val="1"/>
      <w:marLeft w:val="0"/>
      <w:marRight w:val="0"/>
      <w:marTop w:val="0"/>
      <w:marBottom w:val="0"/>
      <w:divBdr>
        <w:top w:val="none" w:sz="0" w:space="0" w:color="auto"/>
        <w:left w:val="none" w:sz="0" w:space="0" w:color="auto"/>
        <w:bottom w:val="none" w:sz="0" w:space="0" w:color="auto"/>
        <w:right w:val="none" w:sz="0" w:space="0" w:color="auto"/>
      </w:divBdr>
      <w:divsChild>
        <w:div w:id="1749881051">
          <w:marLeft w:val="0"/>
          <w:marRight w:val="0"/>
          <w:marTop w:val="0"/>
          <w:marBottom w:val="0"/>
          <w:divBdr>
            <w:top w:val="none" w:sz="0" w:space="0" w:color="auto"/>
            <w:left w:val="none" w:sz="0" w:space="0" w:color="auto"/>
            <w:bottom w:val="none" w:sz="0" w:space="0" w:color="auto"/>
            <w:right w:val="none" w:sz="0" w:space="0" w:color="auto"/>
          </w:divBdr>
          <w:divsChild>
            <w:div w:id="15653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915">
      <w:bodyDiv w:val="1"/>
      <w:marLeft w:val="0"/>
      <w:marRight w:val="0"/>
      <w:marTop w:val="0"/>
      <w:marBottom w:val="0"/>
      <w:divBdr>
        <w:top w:val="none" w:sz="0" w:space="0" w:color="auto"/>
        <w:left w:val="none" w:sz="0" w:space="0" w:color="auto"/>
        <w:bottom w:val="none" w:sz="0" w:space="0" w:color="auto"/>
        <w:right w:val="none" w:sz="0" w:space="0" w:color="auto"/>
      </w:divBdr>
      <w:divsChild>
        <w:div w:id="1913350496">
          <w:marLeft w:val="0"/>
          <w:marRight w:val="0"/>
          <w:marTop w:val="0"/>
          <w:marBottom w:val="0"/>
          <w:divBdr>
            <w:top w:val="none" w:sz="0" w:space="0" w:color="auto"/>
            <w:left w:val="none" w:sz="0" w:space="0" w:color="auto"/>
            <w:bottom w:val="none" w:sz="0" w:space="0" w:color="auto"/>
            <w:right w:val="none" w:sz="0" w:space="0" w:color="auto"/>
          </w:divBdr>
          <w:divsChild>
            <w:div w:id="1940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415">
      <w:bodyDiv w:val="1"/>
      <w:marLeft w:val="0"/>
      <w:marRight w:val="0"/>
      <w:marTop w:val="0"/>
      <w:marBottom w:val="0"/>
      <w:divBdr>
        <w:top w:val="none" w:sz="0" w:space="0" w:color="auto"/>
        <w:left w:val="none" w:sz="0" w:space="0" w:color="auto"/>
        <w:bottom w:val="none" w:sz="0" w:space="0" w:color="auto"/>
        <w:right w:val="none" w:sz="0" w:space="0" w:color="auto"/>
      </w:divBdr>
      <w:divsChild>
        <w:div w:id="1717309843">
          <w:marLeft w:val="0"/>
          <w:marRight w:val="0"/>
          <w:marTop w:val="0"/>
          <w:marBottom w:val="0"/>
          <w:divBdr>
            <w:top w:val="none" w:sz="0" w:space="0" w:color="auto"/>
            <w:left w:val="none" w:sz="0" w:space="0" w:color="auto"/>
            <w:bottom w:val="none" w:sz="0" w:space="0" w:color="auto"/>
            <w:right w:val="none" w:sz="0" w:space="0" w:color="auto"/>
          </w:divBdr>
          <w:divsChild>
            <w:div w:id="12261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122">
      <w:bodyDiv w:val="1"/>
      <w:marLeft w:val="0"/>
      <w:marRight w:val="0"/>
      <w:marTop w:val="0"/>
      <w:marBottom w:val="0"/>
      <w:divBdr>
        <w:top w:val="none" w:sz="0" w:space="0" w:color="auto"/>
        <w:left w:val="none" w:sz="0" w:space="0" w:color="auto"/>
        <w:bottom w:val="none" w:sz="0" w:space="0" w:color="auto"/>
        <w:right w:val="none" w:sz="0" w:space="0" w:color="auto"/>
      </w:divBdr>
      <w:divsChild>
        <w:div w:id="1716538418">
          <w:marLeft w:val="0"/>
          <w:marRight w:val="0"/>
          <w:marTop w:val="0"/>
          <w:marBottom w:val="0"/>
          <w:divBdr>
            <w:top w:val="none" w:sz="0" w:space="0" w:color="auto"/>
            <w:left w:val="none" w:sz="0" w:space="0" w:color="auto"/>
            <w:bottom w:val="none" w:sz="0" w:space="0" w:color="auto"/>
            <w:right w:val="none" w:sz="0" w:space="0" w:color="auto"/>
          </w:divBdr>
          <w:divsChild>
            <w:div w:id="887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377">
      <w:bodyDiv w:val="1"/>
      <w:marLeft w:val="0"/>
      <w:marRight w:val="0"/>
      <w:marTop w:val="0"/>
      <w:marBottom w:val="0"/>
      <w:divBdr>
        <w:top w:val="none" w:sz="0" w:space="0" w:color="auto"/>
        <w:left w:val="none" w:sz="0" w:space="0" w:color="auto"/>
        <w:bottom w:val="none" w:sz="0" w:space="0" w:color="auto"/>
        <w:right w:val="none" w:sz="0" w:space="0" w:color="auto"/>
      </w:divBdr>
      <w:divsChild>
        <w:div w:id="645621115">
          <w:marLeft w:val="0"/>
          <w:marRight w:val="0"/>
          <w:marTop w:val="0"/>
          <w:marBottom w:val="0"/>
          <w:divBdr>
            <w:top w:val="none" w:sz="0" w:space="0" w:color="auto"/>
            <w:left w:val="none" w:sz="0" w:space="0" w:color="auto"/>
            <w:bottom w:val="none" w:sz="0" w:space="0" w:color="auto"/>
            <w:right w:val="none" w:sz="0" w:space="0" w:color="auto"/>
          </w:divBdr>
          <w:divsChild>
            <w:div w:id="3998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0856">
      <w:bodyDiv w:val="1"/>
      <w:marLeft w:val="0"/>
      <w:marRight w:val="0"/>
      <w:marTop w:val="0"/>
      <w:marBottom w:val="0"/>
      <w:divBdr>
        <w:top w:val="none" w:sz="0" w:space="0" w:color="auto"/>
        <w:left w:val="none" w:sz="0" w:space="0" w:color="auto"/>
        <w:bottom w:val="none" w:sz="0" w:space="0" w:color="auto"/>
        <w:right w:val="none" w:sz="0" w:space="0" w:color="auto"/>
      </w:divBdr>
      <w:divsChild>
        <w:div w:id="1203787086">
          <w:marLeft w:val="0"/>
          <w:marRight w:val="0"/>
          <w:marTop w:val="0"/>
          <w:marBottom w:val="0"/>
          <w:divBdr>
            <w:top w:val="none" w:sz="0" w:space="0" w:color="auto"/>
            <w:left w:val="none" w:sz="0" w:space="0" w:color="auto"/>
            <w:bottom w:val="none" w:sz="0" w:space="0" w:color="auto"/>
            <w:right w:val="none" w:sz="0" w:space="0" w:color="auto"/>
          </w:divBdr>
          <w:divsChild>
            <w:div w:id="293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3144">
      <w:bodyDiv w:val="1"/>
      <w:marLeft w:val="0"/>
      <w:marRight w:val="0"/>
      <w:marTop w:val="0"/>
      <w:marBottom w:val="0"/>
      <w:divBdr>
        <w:top w:val="none" w:sz="0" w:space="0" w:color="auto"/>
        <w:left w:val="none" w:sz="0" w:space="0" w:color="auto"/>
        <w:bottom w:val="none" w:sz="0" w:space="0" w:color="auto"/>
        <w:right w:val="none" w:sz="0" w:space="0" w:color="auto"/>
      </w:divBdr>
      <w:divsChild>
        <w:div w:id="1512991092">
          <w:marLeft w:val="0"/>
          <w:marRight w:val="0"/>
          <w:marTop w:val="0"/>
          <w:marBottom w:val="0"/>
          <w:divBdr>
            <w:top w:val="none" w:sz="0" w:space="0" w:color="auto"/>
            <w:left w:val="none" w:sz="0" w:space="0" w:color="auto"/>
            <w:bottom w:val="none" w:sz="0" w:space="0" w:color="auto"/>
            <w:right w:val="none" w:sz="0" w:space="0" w:color="auto"/>
          </w:divBdr>
          <w:divsChild>
            <w:div w:id="1867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017">
      <w:bodyDiv w:val="1"/>
      <w:marLeft w:val="0"/>
      <w:marRight w:val="0"/>
      <w:marTop w:val="0"/>
      <w:marBottom w:val="0"/>
      <w:divBdr>
        <w:top w:val="none" w:sz="0" w:space="0" w:color="auto"/>
        <w:left w:val="none" w:sz="0" w:space="0" w:color="auto"/>
        <w:bottom w:val="none" w:sz="0" w:space="0" w:color="auto"/>
        <w:right w:val="none" w:sz="0" w:space="0" w:color="auto"/>
      </w:divBdr>
      <w:divsChild>
        <w:div w:id="1044793677">
          <w:marLeft w:val="0"/>
          <w:marRight w:val="0"/>
          <w:marTop w:val="0"/>
          <w:marBottom w:val="0"/>
          <w:divBdr>
            <w:top w:val="none" w:sz="0" w:space="0" w:color="auto"/>
            <w:left w:val="none" w:sz="0" w:space="0" w:color="auto"/>
            <w:bottom w:val="none" w:sz="0" w:space="0" w:color="auto"/>
            <w:right w:val="none" w:sz="0" w:space="0" w:color="auto"/>
          </w:divBdr>
          <w:divsChild>
            <w:div w:id="552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753">
      <w:bodyDiv w:val="1"/>
      <w:marLeft w:val="0"/>
      <w:marRight w:val="0"/>
      <w:marTop w:val="0"/>
      <w:marBottom w:val="0"/>
      <w:divBdr>
        <w:top w:val="none" w:sz="0" w:space="0" w:color="auto"/>
        <w:left w:val="none" w:sz="0" w:space="0" w:color="auto"/>
        <w:bottom w:val="none" w:sz="0" w:space="0" w:color="auto"/>
        <w:right w:val="none" w:sz="0" w:space="0" w:color="auto"/>
      </w:divBdr>
      <w:divsChild>
        <w:div w:id="1586767769">
          <w:marLeft w:val="0"/>
          <w:marRight w:val="0"/>
          <w:marTop w:val="0"/>
          <w:marBottom w:val="0"/>
          <w:divBdr>
            <w:top w:val="none" w:sz="0" w:space="0" w:color="auto"/>
            <w:left w:val="none" w:sz="0" w:space="0" w:color="auto"/>
            <w:bottom w:val="none" w:sz="0" w:space="0" w:color="auto"/>
            <w:right w:val="none" w:sz="0" w:space="0" w:color="auto"/>
          </w:divBdr>
          <w:divsChild>
            <w:div w:id="1870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143">
      <w:bodyDiv w:val="1"/>
      <w:marLeft w:val="0"/>
      <w:marRight w:val="0"/>
      <w:marTop w:val="0"/>
      <w:marBottom w:val="0"/>
      <w:divBdr>
        <w:top w:val="none" w:sz="0" w:space="0" w:color="auto"/>
        <w:left w:val="none" w:sz="0" w:space="0" w:color="auto"/>
        <w:bottom w:val="none" w:sz="0" w:space="0" w:color="auto"/>
        <w:right w:val="none" w:sz="0" w:space="0" w:color="auto"/>
      </w:divBdr>
      <w:divsChild>
        <w:div w:id="510266747">
          <w:marLeft w:val="0"/>
          <w:marRight w:val="0"/>
          <w:marTop w:val="0"/>
          <w:marBottom w:val="0"/>
          <w:divBdr>
            <w:top w:val="none" w:sz="0" w:space="0" w:color="auto"/>
            <w:left w:val="none" w:sz="0" w:space="0" w:color="auto"/>
            <w:bottom w:val="none" w:sz="0" w:space="0" w:color="auto"/>
            <w:right w:val="none" w:sz="0" w:space="0" w:color="auto"/>
          </w:divBdr>
          <w:divsChild>
            <w:div w:id="20952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221">
      <w:bodyDiv w:val="1"/>
      <w:marLeft w:val="0"/>
      <w:marRight w:val="0"/>
      <w:marTop w:val="0"/>
      <w:marBottom w:val="0"/>
      <w:divBdr>
        <w:top w:val="none" w:sz="0" w:space="0" w:color="auto"/>
        <w:left w:val="none" w:sz="0" w:space="0" w:color="auto"/>
        <w:bottom w:val="none" w:sz="0" w:space="0" w:color="auto"/>
        <w:right w:val="none" w:sz="0" w:space="0" w:color="auto"/>
      </w:divBdr>
      <w:divsChild>
        <w:div w:id="1101337579">
          <w:marLeft w:val="0"/>
          <w:marRight w:val="0"/>
          <w:marTop w:val="0"/>
          <w:marBottom w:val="0"/>
          <w:divBdr>
            <w:top w:val="none" w:sz="0" w:space="0" w:color="auto"/>
            <w:left w:val="none" w:sz="0" w:space="0" w:color="auto"/>
            <w:bottom w:val="none" w:sz="0" w:space="0" w:color="auto"/>
            <w:right w:val="none" w:sz="0" w:space="0" w:color="auto"/>
          </w:divBdr>
          <w:divsChild>
            <w:div w:id="199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4498">
      <w:bodyDiv w:val="1"/>
      <w:marLeft w:val="0"/>
      <w:marRight w:val="0"/>
      <w:marTop w:val="0"/>
      <w:marBottom w:val="0"/>
      <w:divBdr>
        <w:top w:val="none" w:sz="0" w:space="0" w:color="auto"/>
        <w:left w:val="none" w:sz="0" w:space="0" w:color="auto"/>
        <w:bottom w:val="none" w:sz="0" w:space="0" w:color="auto"/>
        <w:right w:val="none" w:sz="0" w:space="0" w:color="auto"/>
      </w:divBdr>
      <w:divsChild>
        <w:div w:id="678239359">
          <w:marLeft w:val="0"/>
          <w:marRight w:val="0"/>
          <w:marTop w:val="0"/>
          <w:marBottom w:val="0"/>
          <w:divBdr>
            <w:top w:val="none" w:sz="0" w:space="0" w:color="auto"/>
            <w:left w:val="none" w:sz="0" w:space="0" w:color="auto"/>
            <w:bottom w:val="none" w:sz="0" w:space="0" w:color="auto"/>
            <w:right w:val="none" w:sz="0" w:space="0" w:color="auto"/>
          </w:divBdr>
          <w:divsChild>
            <w:div w:id="524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167">
      <w:bodyDiv w:val="1"/>
      <w:marLeft w:val="0"/>
      <w:marRight w:val="0"/>
      <w:marTop w:val="0"/>
      <w:marBottom w:val="0"/>
      <w:divBdr>
        <w:top w:val="none" w:sz="0" w:space="0" w:color="auto"/>
        <w:left w:val="none" w:sz="0" w:space="0" w:color="auto"/>
        <w:bottom w:val="none" w:sz="0" w:space="0" w:color="auto"/>
        <w:right w:val="none" w:sz="0" w:space="0" w:color="auto"/>
      </w:divBdr>
      <w:divsChild>
        <w:div w:id="427122606">
          <w:marLeft w:val="0"/>
          <w:marRight w:val="0"/>
          <w:marTop w:val="0"/>
          <w:marBottom w:val="0"/>
          <w:divBdr>
            <w:top w:val="none" w:sz="0" w:space="0" w:color="auto"/>
            <w:left w:val="none" w:sz="0" w:space="0" w:color="auto"/>
            <w:bottom w:val="none" w:sz="0" w:space="0" w:color="auto"/>
            <w:right w:val="none" w:sz="0" w:space="0" w:color="auto"/>
          </w:divBdr>
          <w:divsChild>
            <w:div w:id="10323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540">
      <w:bodyDiv w:val="1"/>
      <w:marLeft w:val="0"/>
      <w:marRight w:val="0"/>
      <w:marTop w:val="0"/>
      <w:marBottom w:val="0"/>
      <w:divBdr>
        <w:top w:val="none" w:sz="0" w:space="0" w:color="auto"/>
        <w:left w:val="none" w:sz="0" w:space="0" w:color="auto"/>
        <w:bottom w:val="none" w:sz="0" w:space="0" w:color="auto"/>
        <w:right w:val="none" w:sz="0" w:space="0" w:color="auto"/>
      </w:divBdr>
      <w:divsChild>
        <w:div w:id="1957442952">
          <w:marLeft w:val="0"/>
          <w:marRight w:val="0"/>
          <w:marTop w:val="0"/>
          <w:marBottom w:val="0"/>
          <w:divBdr>
            <w:top w:val="none" w:sz="0" w:space="0" w:color="auto"/>
            <w:left w:val="none" w:sz="0" w:space="0" w:color="auto"/>
            <w:bottom w:val="none" w:sz="0" w:space="0" w:color="auto"/>
            <w:right w:val="none" w:sz="0" w:space="0" w:color="auto"/>
          </w:divBdr>
          <w:divsChild>
            <w:div w:id="10567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046">
      <w:bodyDiv w:val="1"/>
      <w:marLeft w:val="0"/>
      <w:marRight w:val="0"/>
      <w:marTop w:val="0"/>
      <w:marBottom w:val="0"/>
      <w:divBdr>
        <w:top w:val="none" w:sz="0" w:space="0" w:color="auto"/>
        <w:left w:val="none" w:sz="0" w:space="0" w:color="auto"/>
        <w:bottom w:val="none" w:sz="0" w:space="0" w:color="auto"/>
        <w:right w:val="none" w:sz="0" w:space="0" w:color="auto"/>
      </w:divBdr>
      <w:divsChild>
        <w:div w:id="19937535">
          <w:marLeft w:val="0"/>
          <w:marRight w:val="0"/>
          <w:marTop w:val="0"/>
          <w:marBottom w:val="0"/>
          <w:divBdr>
            <w:top w:val="none" w:sz="0" w:space="0" w:color="auto"/>
            <w:left w:val="none" w:sz="0" w:space="0" w:color="auto"/>
            <w:bottom w:val="none" w:sz="0" w:space="0" w:color="auto"/>
            <w:right w:val="none" w:sz="0" w:space="0" w:color="auto"/>
          </w:divBdr>
          <w:divsChild>
            <w:div w:id="1265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538">
      <w:bodyDiv w:val="1"/>
      <w:marLeft w:val="0"/>
      <w:marRight w:val="0"/>
      <w:marTop w:val="0"/>
      <w:marBottom w:val="0"/>
      <w:divBdr>
        <w:top w:val="none" w:sz="0" w:space="0" w:color="auto"/>
        <w:left w:val="none" w:sz="0" w:space="0" w:color="auto"/>
        <w:bottom w:val="none" w:sz="0" w:space="0" w:color="auto"/>
        <w:right w:val="none" w:sz="0" w:space="0" w:color="auto"/>
      </w:divBdr>
      <w:divsChild>
        <w:div w:id="1750037133">
          <w:marLeft w:val="0"/>
          <w:marRight w:val="0"/>
          <w:marTop w:val="0"/>
          <w:marBottom w:val="0"/>
          <w:divBdr>
            <w:top w:val="none" w:sz="0" w:space="0" w:color="auto"/>
            <w:left w:val="none" w:sz="0" w:space="0" w:color="auto"/>
            <w:bottom w:val="none" w:sz="0" w:space="0" w:color="auto"/>
            <w:right w:val="none" w:sz="0" w:space="0" w:color="auto"/>
          </w:divBdr>
          <w:divsChild>
            <w:div w:id="3558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175">
      <w:bodyDiv w:val="1"/>
      <w:marLeft w:val="0"/>
      <w:marRight w:val="0"/>
      <w:marTop w:val="0"/>
      <w:marBottom w:val="0"/>
      <w:divBdr>
        <w:top w:val="none" w:sz="0" w:space="0" w:color="auto"/>
        <w:left w:val="none" w:sz="0" w:space="0" w:color="auto"/>
        <w:bottom w:val="none" w:sz="0" w:space="0" w:color="auto"/>
        <w:right w:val="none" w:sz="0" w:space="0" w:color="auto"/>
      </w:divBdr>
      <w:divsChild>
        <w:div w:id="523443547">
          <w:marLeft w:val="0"/>
          <w:marRight w:val="0"/>
          <w:marTop w:val="0"/>
          <w:marBottom w:val="0"/>
          <w:divBdr>
            <w:top w:val="none" w:sz="0" w:space="0" w:color="auto"/>
            <w:left w:val="none" w:sz="0" w:space="0" w:color="auto"/>
            <w:bottom w:val="none" w:sz="0" w:space="0" w:color="auto"/>
            <w:right w:val="none" w:sz="0" w:space="0" w:color="auto"/>
          </w:divBdr>
          <w:divsChild>
            <w:div w:id="278413824">
              <w:marLeft w:val="0"/>
              <w:marRight w:val="0"/>
              <w:marTop w:val="0"/>
              <w:marBottom w:val="0"/>
              <w:divBdr>
                <w:top w:val="none" w:sz="0" w:space="0" w:color="auto"/>
                <w:left w:val="none" w:sz="0" w:space="0" w:color="auto"/>
                <w:bottom w:val="none" w:sz="0" w:space="0" w:color="auto"/>
                <w:right w:val="none" w:sz="0" w:space="0" w:color="auto"/>
              </w:divBdr>
            </w:div>
            <w:div w:id="3591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329">
      <w:bodyDiv w:val="1"/>
      <w:marLeft w:val="0"/>
      <w:marRight w:val="0"/>
      <w:marTop w:val="0"/>
      <w:marBottom w:val="0"/>
      <w:divBdr>
        <w:top w:val="none" w:sz="0" w:space="0" w:color="auto"/>
        <w:left w:val="none" w:sz="0" w:space="0" w:color="auto"/>
        <w:bottom w:val="none" w:sz="0" w:space="0" w:color="auto"/>
        <w:right w:val="none" w:sz="0" w:space="0" w:color="auto"/>
      </w:divBdr>
      <w:divsChild>
        <w:div w:id="1103720424">
          <w:marLeft w:val="0"/>
          <w:marRight w:val="0"/>
          <w:marTop w:val="0"/>
          <w:marBottom w:val="0"/>
          <w:divBdr>
            <w:top w:val="none" w:sz="0" w:space="0" w:color="auto"/>
            <w:left w:val="none" w:sz="0" w:space="0" w:color="auto"/>
            <w:bottom w:val="none" w:sz="0" w:space="0" w:color="auto"/>
            <w:right w:val="none" w:sz="0" w:space="0" w:color="auto"/>
          </w:divBdr>
          <w:divsChild>
            <w:div w:id="3641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1852">
      <w:bodyDiv w:val="1"/>
      <w:marLeft w:val="0"/>
      <w:marRight w:val="0"/>
      <w:marTop w:val="0"/>
      <w:marBottom w:val="0"/>
      <w:divBdr>
        <w:top w:val="none" w:sz="0" w:space="0" w:color="auto"/>
        <w:left w:val="none" w:sz="0" w:space="0" w:color="auto"/>
        <w:bottom w:val="none" w:sz="0" w:space="0" w:color="auto"/>
        <w:right w:val="none" w:sz="0" w:space="0" w:color="auto"/>
      </w:divBdr>
      <w:divsChild>
        <w:div w:id="1767071055">
          <w:marLeft w:val="0"/>
          <w:marRight w:val="0"/>
          <w:marTop w:val="0"/>
          <w:marBottom w:val="0"/>
          <w:divBdr>
            <w:top w:val="none" w:sz="0" w:space="0" w:color="auto"/>
            <w:left w:val="none" w:sz="0" w:space="0" w:color="auto"/>
            <w:bottom w:val="none" w:sz="0" w:space="0" w:color="auto"/>
            <w:right w:val="none" w:sz="0" w:space="0" w:color="auto"/>
          </w:divBdr>
          <w:divsChild>
            <w:div w:id="1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401">
      <w:bodyDiv w:val="1"/>
      <w:marLeft w:val="0"/>
      <w:marRight w:val="0"/>
      <w:marTop w:val="0"/>
      <w:marBottom w:val="0"/>
      <w:divBdr>
        <w:top w:val="none" w:sz="0" w:space="0" w:color="auto"/>
        <w:left w:val="none" w:sz="0" w:space="0" w:color="auto"/>
        <w:bottom w:val="none" w:sz="0" w:space="0" w:color="auto"/>
        <w:right w:val="none" w:sz="0" w:space="0" w:color="auto"/>
      </w:divBdr>
      <w:divsChild>
        <w:div w:id="1845433864">
          <w:marLeft w:val="0"/>
          <w:marRight w:val="0"/>
          <w:marTop w:val="0"/>
          <w:marBottom w:val="0"/>
          <w:divBdr>
            <w:top w:val="none" w:sz="0" w:space="0" w:color="auto"/>
            <w:left w:val="none" w:sz="0" w:space="0" w:color="auto"/>
            <w:bottom w:val="none" w:sz="0" w:space="0" w:color="auto"/>
            <w:right w:val="none" w:sz="0" w:space="0" w:color="auto"/>
          </w:divBdr>
          <w:divsChild>
            <w:div w:id="19871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04">
      <w:bodyDiv w:val="1"/>
      <w:marLeft w:val="0"/>
      <w:marRight w:val="0"/>
      <w:marTop w:val="0"/>
      <w:marBottom w:val="0"/>
      <w:divBdr>
        <w:top w:val="none" w:sz="0" w:space="0" w:color="auto"/>
        <w:left w:val="none" w:sz="0" w:space="0" w:color="auto"/>
        <w:bottom w:val="none" w:sz="0" w:space="0" w:color="auto"/>
        <w:right w:val="none" w:sz="0" w:space="0" w:color="auto"/>
      </w:divBdr>
      <w:divsChild>
        <w:div w:id="772439127">
          <w:marLeft w:val="0"/>
          <w:marRight w:val="0"/>
          <w:marTop w:val="0"/>
          <w:marBottom w:val="0"/>
          <w:divBdr>
            <w:top w:val="none" w:sz="0" w:space="0" w:color="auto"/>
            <w:left w:val="none" w:sz="0" w:space="0" w:color="auto"/>
            <w:bottom w:val="none" w:sz="0" w:space="0" w:color="auto"/>
            <w:right w:val="none" w:sz="0" w:space="0" w:color="auto"/>
          </w:divBdr>
          <w:divsChild>
            <w:div w:id="16366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7323">
      <w:bodyDiv w:val="1"/>
      <w:marLeft w:val="0"/>
      <w:marRight w:val="0"/>
      <w:marTop w:val="0"/>
      <w:marBottom w:val="0"/>
      <w:divBdr>
        <w:top w:val="none" w:sz="0" w:space="0" w:color="auto"/>
        <w:left w:val="none" w:sz="0" w:space="0" w:color="auto"/>
        <w:bottom w:val="none" w:sz="0" w:space="0" w:color="auto"/>
        <w:right w:val="none" w:sz="0" w:space="0" w:color="auto"/>
      </w:divBdr>
      <w:divsChild>
        <w:div w:id="2023512552">
          <w:marLeft w:val="0"/>
          <w:marRight w:val="0"/>
          <w:marTop w:val="0"/>
          <w:marBottom w:val="0"/>
          <w:divBdr>
            <w:top w:val="none" w:sz="0" w:space="0" w:color="auto"/>
            <w:left w:val="none" w:sz="0" w:space="0" w:color="auto"/>
            <w:bottom w:val="none" w:sz="0" w:space="0" w:color="auto"/>
            <w:right w:val="none" w:sz="0" w:space="0" w:color="auto"/>
          </w:divBdr>
          <w:divsChild>
            <w:div w:id="695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535">
      <w:bodyDiv w:val="1"/>
      <w:marLeft w:val="0"/>
      <w:marRight w:val="0"/>
      <w:marTop w:val="0"/>
      <w:marBottom w:val="0"/>
      <w:divBdr>
        <w:top w:val="none" w:sz="0" w:space="0" w:color="auto"/>
        <w:left w:val="none" w:sz="0" w:space="0" w:color="auto"/>
        <w:bottom w:val="none" w:sz="0" w:space="0" w:color="auto"/>
        <w:right w:val="none" w:sz="0" w:space="0" w:color="auto"/>
      </w:divBdr>
      <w:divsChild>
        <w:div w:id="1044645980">
          <w:marLeft w:val="0"/>
          <w:marRight w:val="0"/>
          <w:marTop w:val="0"/>
          <w:marBottom w:val="0"/>
          <w:divBdr>
            <w:top w:val="none" w:sz="0" w:space="0" w:color="auto"/>
            <w:left w:val="none" w:sz="0" w:space="0" w:color="auto"/>
            <w:bottom w:val="none" w:sz="0" w:space="0" w:color="auto"/>
            <w:right w:val="none" w:sz="0" w:space="0" w:color="auto"/>
          </w:divBdr>
          <w:divsChild>
            <w:div w:id="724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964">
      <w:bodyDiv w:val="1"/>
      <w:marLeft w:val="0"/>
      <w:marRight w:val="0"/>
      <w:marTop w:val="0"/>
      <w:marBottom w:val="0"/>
      <w:divBdr>
        <w:top w:val="none" w:sz="0" w:space="0" w:color="auto"/>
        <w:left w:val="none" w:sz="0" w:space="0" w:color="auto"/>
        <w:bottom w:val="none" w:sz="0" w:space="0" w:color="auto"/>
        <w:right w:val="none" w:sz="0" w:space="0" w:color="auto"/>
      </w:divBdr>
      <w:divsChild>
        <w:div w:id="1955476698">
          <w:marLeft w:val="0"/>
          <w:marRight w:val="0"/>
          <w:marTop w:val="0"/>
          <w:marBottom w:val="0"/>
          <w:divBdr>
            <w:top w:val="none" w:sz="0" w:space="0" w:color="auto"/>
            <w:left w:val="none" w:sz="0" w:space="0" w:color="auto"/>
            <w:bottom w:val="none" w:sz="0" w:space="0" w:color="auto"/>
            <w:right w:val="none" w:sz="0" w:space="0" w:color="auto"/>
          </w:divBdr>
          <w:divsChild>
            <w:div w:id="5252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131">
      <w:bodyDiv w:val="1"/>
      <w:marLeft w:val="0"/>
      <w:marRight w:val="0"/>
      <w:marTop w:val="0"/>
      <w:marBottom w:val="0"/>
      <w:divBdr>
        <w:top w:val="none" w:sz="0" w:space="0" w:color="auto"/>
        <w:left w:val="none" w:sz="0" w:space="0" w:color="auto"/>
        <w:bottom w:val="none" w:sz="0" w:space="0" w:color="auto"/>
        <w:right w:val="none" w:sz="0" w:space="0" w:color="auto"/>
      </w:divBdr>
      <w:divsChild>
        <w:div w:id="1923101898">
          <w:marLeft w:val="0"/>
          <w:marRight w:val="0"/>
          <w:marTop w:val="0"/>
          <w:marBottom w:val="0"/>
          <w:divBdr>
            <w:top w:val="none" w:sz="0" w:space="0" w:color="auto"/>
            <w:left w:val="none" w:sz="0" w:space="0" w:color="auto"/>
            <w:bottom w:val="none" w:sz="0" w:space="0" w:color="auto"/>
            <w:right w:val="none" w:sz="0" w:space="0" w:color="auto"/>
          </w:divBdr>
          <w:divsChild>
            <w:div w:id="19152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9323">
      <w:bodyDiv w:val="1"/>
      <w:marLeft w:val="0"/>
      <w:marRight w:val="0"/>
      <w:marTop w:val="0"/>
      <w:marBottom w:val="0"/>
      <w:divBdr>
        <w:top w:val="none" w:sz="0" w:space="0" w:color="auto"/>
        <w:left w:val="none" w:sz="0" w:space="0" w:color="auto"/>
        <w:bottom w:val="none" w:sz="0" w:space="0" w:color="auto"/>
        <w:right w:val="none" w:sz="0" w:space="0" w:color="auto"/>
      </w:divBdr>
      <w:divsChild>
        <w:div w:id="1097990979">
          <w:marLeft w:val="0"/>
          <w:marRight w:val="0"/>
          <w:marTop w:val="0"/>
          <w:marBottom w:val="0"/>
          <w:divBdr>
            <w:top w:val="none" w:sz="0" w:space="0" w:color="auto"/>
            <w:left w:val="none" w:sz="0" w:space="0" w:color="auto"/>
            <w:bottom w:val="none" w:sz="0" w:space="0" w:color="auto"/>
            <w:right w:val="none" w:sz="0" w:space="0" w:color="auto"/>
          </w:divBdr>
          <w:divsChild>
            <w:div w:id="7799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078">
      <w:bodyDiv w:val="1"/>
      <w:marLeft w:val="0"/>
      <w:marRight w:val="0"/>
      <w:marTop w:val="0"/>
      <w:marBottom w:val="0"/>
      <w:divBdr>
        <w:top w:val="none" w:sz="0" w:space="0" w:color="auto"/>
        <w:left w:val="none" w:sz="0" w:space="0" w:color="auto"/>
        <w:bottom w:val="none" w:sz="0" w:space="0" w:color="auto"/>
        <w:right w:val="none" w:sz="0" w:space="0" w:color="auto"/>
      </w:divBdr>
      <w:divsChild>
        <w:div w:id="1494179775">
          <w:marLeft w:val="0"/>
          <w:marRight w:val="0"/>
          <w:marTop w:val="0"/>
          <w:marBottom w:val="0"/>
          <w:divBdr>
            <w:top w:val="none" w:sz="0" w:space="0" w:color="auto"/>
            <w:left w:val="none" w:sz="0" w:space="0" w:color="auto"/>
            <w:bottom w:val="none" w:sz="0" w:space="0" w:color="auto"/>
            <w:right w:val="none" w:sz="0" w:space="0" w:color="auto"/>
          </w:divBdr>
          <w:divsChild>
            <w:div w:id="8950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024">
      <w:bodyDiv w:val="1"/>
      <w:marLeft w:val="0"/>
      <w:marRight w:val="0"/>
      <w:marTop w:val="0"/>
      <w:marBottom w:val="0"/>
      <w:divBdr>
        <w:top w:val="none" w:sz="0" w:space="0" w:color="auto"/>
        <w:left w:val="none" w:sz="0" w:space="0" w:color="auto"/>
        <w:bottom w:val="none" w:sz="0" w:space="0" w:color="auto"/>
        <w:right w:val="none" w:sz="0" w:space="0" w:color="auto"/>
      </w:divBdr>
      <w:divsChild>
        <w:div w:id="1792673003">
          <w:marLeft w:val="0"/>
          <w:marRight w:val="0"/>
          <w:marTop w:val="0"/>
          <w:marBottom w:val="0"/>
          <w:divBdr>
            <w:top w:val="none" w:sz="0" w:space="0" w:color="auto"/>
            <w:left w:val="none" w:sz="0" w:space="0" w:color="auto"/>
            <w:bottom w:val="none" w:sz="0" w:space="0" w:color="auto"/>
            <w:right w:val="none" w:sz="0" w:space="0" w:color="auto"/>
          </w:divBdr>
          <w:divsChild>
            <w:div w:id="8658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634">
      <w:bodyDiv w:val="1"/>
      <w:marLeft w:val="0"/>
      <w:marRight w:val="0"/>
      <w:marTop w:val="0"/>
      <w:marBottom w:val="0"/>
      <w:divBdr>
        <w:top w:val="none" w:sz="0" w:space="0" w:color="auto"/>
        <w:left w:val="none" w:sz="0" w:space="0" w:color="auto"/>
        <w:bottom w:val="none" w:sz="0" w:space="0" w:color="auto"/>
        <w:right w:val="none" w:sz="0" w:space="0" w:color="auto"/>
      </w:divBdr>
      <w:divsChild>
        <w:div w:id="140318970">
          <w:marLeft w:val="0"/>
          <w:marRight w:val="0"/>
          <w:marTop w:val="0"/>
          <w:marBottom w:val="0"/>
          <w:divBdr>
            <w:top w:val="none" w:sz="0" w:space="0" w:color="auto"/>
            <w:left w:val="none" w:sz="0" w:space="0" w:color="auto"/>
            <w:bottom w:val="none" w:sz="0" w:space="0" w:color="auto"/>
            <w:right w:val="none" w:sz="0" w:space="0" w:color="auto"/>
          </w:divBdr>
          <w:divsChild>
            <w:div w:id="17896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2412">
      <w:bodyDiv w:val="1"/>
      <w:marLeft w:val="0"/>
      <w:marRight w:val="0"/>
      <w:marTop w:val="0"/>
      <w:marBottom w:val="0"/>
      <w:divBdr>
        <w:top w:val="none" w:sz="0" w:space="0" w:color="auto"/>
        <w:left w:val="none" w:sz="0" w:space="0" w:color="auto"/>
        <w:bottom w:val="none" w:sz="0" w:space="0" w:color="auto"/>
        <w:right w:val="none" w:sz="0" w:space="0" w:color="auto"/>
      </w:divBdr>
      <w:divsChild>
        <w:div w:id="2110075949">
          <w:marLeft w:val="0"/>
          <w:marRight w:val="0"/>
          <w:marTop w:val="0"/>
          <w:marBottom w:val="0"/>
          <w:divBdr>
            <w:top w:val="none" w:sz="0" w:space="0" w:color="auto"/>
            <w:left w:val="none" w:sz="0" w:space="0" w:color="auto"/>
            <w:bottom w:val="none" w:sz="0" w:space="0" w:color="auto"/>
            <w:right w:val="none" w:sz="0" w:space="0" w:color="auto"/>
          </w:divBdr>
          <w:divsChild>
            <w:div w:id="1791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845">
      <w:bodyDiv w:val="1"/>
      <w:marLeft w:val="0"/>
      <w:marRight w:val="0"/>
      <w:marTop w:val="0"/>
      <w:marBottom w:val="0"/>
      <w:divBdr>
        <w:top w:val="none" w:sz="0" w:space="0" w:color="auto"/>
        <w:left w:val="none" w:sz="0" w:space="0" w:color="auto"/>
        <w:bottom w:val="none" w:sz="0" w:space="0" w:color="auto"/>
        <w:right w:val="none" w:sz="0" w:space="0" w:color="auto"/>
      </w:divBdr>
      <w:divsChild>
        <w:div w:id="1828399408">
          <w:marLeft w:val="0"/>
          <w:marRight w:val="0"/>
          <w:marTop w:val="0"/>
          <w:marBottom w:val="0"/>
          <w:divBdr>
            <w:top w:val="none" w:sz="0" w:space="0" w:color="auto"/>
            <w:left w:val="none" w:sz="0" w:space="0" w:color="auto"/>
            <w:bottom w:val="none" w:sz="0" w:space="0" w:color="auto"/>
            <w:right w:val="none" w:sz="0" w:space="0" w:color="auto"/>
          </w:divBdr>
          <w:divsChild>
            <w:div w:id="317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3664">
      <w:bodyDiv w:val="1"/>
      <w:marLeft w:val="0"/>
      <w:marRight w:val="0"/>
      <w:marTop w:val="0"/>
      <w:marBottom w:val="0"/>
      <w:divBdr>
        <w:top w:val="none" w:sz="0" w:space="0" w:color="auto"/>
        <w:left w:val="none" w:sz="0" w:space="0" w:color="auto"/>
        <w:bottom w:val="none" w:sz="0" w:space="0" w:color="auto"/>
        <w:right w:val="none" w:sz="0" w:space="0" w:color="auto"/>
      </w:divBdr>
      <w:divsChild>
        <w:div w:id="1074738858">
          <w:marLeft w:val="0"/>
          <w:marRight w:val="0"/>
          <w:marTop w:val="0"/>
          <w:marBottom w:val="0"/>
          <w:divBdr>
            <w:top w:val="none" w:sz="0" w:space="0" w:color="auto"/>
            <w:left w:val="none" w:sz="0" w:space="0" w:color="auto"/>
            <w:bottom w:val="none" w:sz="0" w:space="0" w:color="auto"/>
            <w:right w:val="none" w:sz="0" w:space="0" w:color="auto"/>
          </w:divBdr>
          <w:divsChild>
            <w:div w:id="14739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313">
      <w:bodyDiv w:val="1"/>
      <w:marLeft w:val="0"/>
      <w:marRight w:val="0"/>
      <w:marTop w:val="0"/>
      <w:marBottom w:val="0"/>
      <w:divBdr>
        <w:top w:val="none" w:sz="0" w:space="0" w:color="auto"/>
        <w:left w:val="none" w:sz="0" w:space="0" w:color="auto"/>
        <w:bottom w:val="none" w:sz="0" w:space="0" w:color="auto"/>
        <w:right w:val="none" w:sz="0" w:space="0" w:color="auto"/>
      </w:divBdr>
      <w:divsChild>
        <w:div w:id="2045904935">
          <w:marLeft w:val="0"/>
          <w:marRight w:val="0"/>
          <w:marTop w:val="0"/>
          <w:marBottom w:val="0"/>
          <w:divBdr>
            <w:top w:val="none" w:sz="0" w:space="0" w:color="auto"/>
            <w:left w:val="none" w:sz="0" w:space="0" w:color="auto"/>
            <w:bottom w:val="none" w:sz="0" w:space="0" w:color="auto"/>
            <w:right w:val="none" w:sz="0" w:space="0" w:color="auto"/>
          </w:divBdr>
          <w:divsChild>
            <w:div w:id="11792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0787">
      <w:bodyDiv w:val="1"/>
      <w:marLeft w:val="0"/>
      <w:marRight w:val="0"/>
      <w:marTop w:val="0"/>
      <w:marBottom w:val="0"/>
      <w:divBdr>
        <w:top w:val="none" w:sz="0" w:space="0" w:color="auto"/>
        <w:left w:val="none" w:sz="0" w:space="0" w:color="auto"/>
        <w:bottom w:val="none" w:sz="0" w:space="0" w:color="auto"/>
        <w:right w:val="none" w:sz="0" w:space="0" w:color="auto"/>
      </w:divBdr>
      <w:divsChild>
        <w:div w:id="67113369">
          <w:marLeft w:val="0"/>
          <w:marRight w:val="0"/>
          <w:marTop w:val="0"/>
          <w:marBottom w:val="0"/>
          <w:divBdr>
            <w:top w:val="none" w:sz="0" w:space="0" w:color="auto"/>
            <w:left w:val="none" w:sz="0" w:space="0" w:color="auto"/>
            <w:bottom w:val="none" w:sz="0" w:space="0" w:color="auto"/>
            <w:right w:val="none" w:sz="0" w:space="0" w:color="auto"/>
          </w:divBdr>
          <w:divsChild>
            <w:div w:id="14485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1616">
      <w:bodyDiv w:val="1"/>
      <w:marLeft w:val="0"/>
      <w:marRight w:val="0"/>
      <w:marTop w:val="0"/>
      <w:marBottom w:val="0"/>
      <w:divBdr>
        <w:top w:val="none" w:sz="0" w:space="0" w:color="auto"/>
        <w:left w:val="none" w:sz="0" w:space="0" w:color="auto"/>
        <w:bottom w:val="none" w:sz="0" w:space="0" w:color="auto"/>
        <w:right w:val="none" w:sz="0" w:space="0" w:color="auto"/>
      </w:divBdr>
      <w:divsChild>
        <w:div w:id="1632438114">
          <w:marLeft w:val="0"/>
          <w:marRight w:val="0"/>
          <w:marTop w:val="0"/>
          <w:marBottom w:val="0"/>
          <w:divBdr>
            <w:top w:val="none" w:sz="0" w:space="0" w:color="auto"/>
            <w:left w:val="none" w:sz="0" w:space="0" w:color="auto"/>
            <w:bottom w:val="none" w:sz="0" w:space="0" w:color="auto"/>
            <w:right w:val="none" w:sz="0" w:space="0" w:color="auto"/>
          </w:divBdr>
          <w:divsChild>
            <w:div w:id="84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237">
      <w:bodyDiv w:val="1"/>
      <w:marLeft w:val="0"/>
      <w:marRight w:val="0"/>
      <w:marTop w:val="0"/>
      <w:marBottom w:val="0"/>
      <w:divBdr>
        <w:top w:val="none" w:sz="0" w:space="0" w:color="auto"/>
        <w:left w:val="none" w:sz="0" w:space="0" w:color="auto"/>
        <w:bottom w:val="none" w:sz="0" w:space="0" w:color="auto"/>
        <w:right w:val="none" w:sz="0" w:space="0" w:color="auto"/>
      </w:divBdr>
      <w:divsChild>
        <w:div w:id="2072803852">
          <w:marLeft w:val="0"/>
          <w:marRight w:val="0"/>
          <w:marTop w:val="0"/>
          <w:marBottom w:val="0"/>
          <w:divBdr>
            <w:top w:val="none" w:sz="0" w:space="0" w:color="auto"/>
            <w:left w:val="none" w:sz="0" w:space="0" w:color="auto"/>
            <w:bottom w:val="none" w:sz="0" w:space="0" w:color="auto"/>
            <w:right w:val="none" w:sz="0" w:space="0" w:color="auto"/>
          </w:divBdr>
          <w:divsChild>
            <w:div w:id="16827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1902">
      <w:bodyDiv w:val="1"/>
      <w:marLeft w:val="0"/>
      <w:marRight w:val="0"/>
      <w:marTop w:val="0"/>
      <w:marBottom w:val="0"/>
      <w:divBdr>
        <w:top w:val="none" w:sz="0" w:space="0" w:color="auto"/>
        <w:left w:val="none" w:sz="0" w:space="0" w:color="auto"/>
        <w:bottom w:val="none" w:sz="0" w:space="0" w:color="auto"/>
        <w:right w:val="none" w:sz="0" w:space="0" w:color="auto"/>
      </w:divBdr>
      <w:divsChild>
        <w:div w:id="1517502857">
          <w:marLeft w:val="0"/>
          <w:marRight w:val="0"/>
          <w:marTop w:val="0"/>
          <w:marBottom w:val="0"/>
          <w:divBdr>
            <w:top w:val="none" w:sz="0" w:space="0" w:color="auto"/>
            <w:left w:val="none" w:sz="0" w:space="0" w:color="auto"/>
            <w:bottom w:val="none" w:sz="0" w:space="0" w:color="auto"/>
            <w:right w:val="none" w:sz="0" w:space="0" w:color="auto"/>
          </w:divBdr>
          <w:divsChild>
            <w:div w:id="1936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3561">
      <w:bodyDiv w:val="1"/>
      <w:marLeft w:val="0"/>
      <w:marRight w:val="0"/>
      <w:marTop w:val="0"/>
      <w:marBottom w:val="0"/>
      <w:divBdr>
        <w:top w:val="none" w:sz="0" w:space="0" w:color="auto"/>
        <w:left w:val="none" w:sz="0" w:space="0" w:color="auto"/>
        <w:bottom w:val="none" w:sz="0" w:space="0" w:color="auto"/>
        <w:right w:val="none" w:sz="0" w:space="0" w:color="auto"/>
      </w:divBdr>
      <w:divsChild>
        <w:div w:id="1634095611">
          <w:marLeft w:val="0"/>
          <w:marRight w:val="0"/>
          <w:marTop w:val="0"/>
          <w:marBottom w:val="0"/>
          <w:divBdr>
            <w:top w:val="none" w:sz="0" w:space="0" w:color="auto"/>
            <w:left w:val="none" w:sz="0" w:space="0" w:color="auto"/>
            <w:bottom w:val="none" w:sz="0" w:space="0" w:color="auto"/>
            <w:right w:val="none" w:sz="0" w:space="0" w:color="auto"/>
          </w:divBdr>
          <w:divsChild>
            <w:div w:id="10217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057">
      <w:bodyDiv w:val="1"/>
      <w:marLeft w:val="0"/>
      <w:marRight w:val="0"/>
      <w:marTop w:val="0"/>
      <w:marBottom w:val="0"/>
      <w:divBdr>
        <w:top w:val="none" w:sz="0" w:space="0" w:color="auto"/>
        <w:left w:val="none" w:sz="0" w:space="0" w:color="auto"/>
        <w:bottom w:val="none" w:sz="0" w:space="0" w:color="auto"/>
        <w:right w:val="none" w:sz="0" w:space="0" w:color="auto"/>
      </w:divBdr>
      <w:divsChild>
        <w:div w:id="1923365907">
          <w:marLeft w:val="0"/>
          <w:marRight w:val="0"/>
          <w:marTop w:val="0"/>
          <w:marBottom w:val="0"/>
          <w:divBdr>
            <w:top w:val="none" w:sz="0" w:space="0" w:color="auto"/>
            <w:left w:val="none" w:sz="0" w:space="0" w:color="auto"/>
            <w:bottom w:val="none" w:sz="0" w:space="0" w:color="auto"/>
            <w:right w:val="none" w:sz="0" w:space="0" w:color="auto"/>
          </w:divBdr>
          <w:divsChild>
            <w:div w:id="3562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001">
      <w:bodyDiv w:val="1"/>
      <w:marLeft w:val="0"/>
      <w:marRight w:val="0"/>
      <w:marTop w:val="0"/>
      <w:marBottom w:val="0"/>
      <w:divBdr>
        <w:top w:val="none" w:sz="0" w:space="0" w:color="auto"/>
        <w:left w:val="none" w:sz="0" w:space="0" w:color="auto"/>
        <w:bottom w:val="none" w:sz="0" w:space="0" w:color="auto"/>
        <w:right w:val="none" w:sz="0" w:space="0" w:color="auto"/>
      </w:divBdr>
      <w:divsChild>
        <w:div w:id="731200451">
          <w:marLeft w:val="0"/>
          <w:marRight w:val="0"/>
          <w:marTop w:val="0"/>
          <w:marBottom w:val="0"/>
          <w:divBdr>
            <w:top w:val="none" w:sz="0" w:space="0" w:color="auto"/>
            <w:left w:val="none" w:sz="0" w:space="0" w:color="auto"/>
            <w:bottom w:val="none" w:sz="0" w:space="0" w:color="auto"/>
            <w:right w:val="none" w:sz="0" w:space="0" w:color="auto"/>
          </w:divBdr>
          <w:divsChild>
            <w:div w:id="3328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575">
      <w:bodyDiv w:val="1"/>
      <w:marLeft w:val="0"/>
      <w:marRight w:val="0"/>
      <w:marTop w:val="0"/>
      <w:marBottom w:val="0"/>
      <w:divBdr>
        <w:top w:val="none" w:sz="0" w:space="0" w:color="auto"/>
        <w:left w:val="none" w:sz="0" w:space="0" w:color="auto"/>
        <w:bottom w:val="none" w:sz="0" w:space="0" w:color="auto"/>
        <w:right w:val="none" w:sz="0" w:space="0" w:color="auto"/>
      </w:divBdr>
      <w:divsChild>
        <w:div w:id="1512449845">
          <w:marLeft w:val="0"/>
          <w:marRight w:val="0"/>
          <w:marTop w:val="0"/>
          <w:marBottom w:val="0"/>
          <w:divBdr>
            <w:top w:val="none" w:sz="0" w:space="0" w:color="auto"/>
            <w:left w:val="none" w:sz="0" w:space="0" w:color="auto"/>
            <w:bottom w:val="none" w:sz="0" w:space="0" w:color="auto"/>
            <w:right w:val="none" w:sz="0" w:space="0" w:color="auto"/>
          </w:divBdr>
          <w:divsChild>
            <w:div w:id="9347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703">
      <w:bodyDiv w:val="1"/>
      <w:marLeft w:val="0"/>
      <w:marRight w:val="0"/>
      <w:marTop w:val="0"/>
      <w:marBottom w:val="0"/>
      <w:divBdr>
        <w:top w:val="none" w:sz="0" w:space="0" w:color="auto"/>
        <w:left w:val="none" w:sz="0" w:space="0" w:color="auto"/>
        <w:bottom w:val="none" w:sz="0" w:space="0" w:color="auto"/>
        <w:right w:val="none" w:sz="0" w:space="0" w:color="auto"/>
      </w:divBdr>
      <w:divsChild>
        <w:div w:id="1918898412">
          <w:marLeft w:val="0"/>
          <w:marRight w:val="0"/>
          <w:marTop w:val="0"/>
          <w:marBottom w:val="0"/>
          <w:divBdr>
            <w:top w:val="none" w:sz="0" w:space="0" w:color="auto"/>
            <w:left w:val="none" w:sz="0" w:space="0" w:color="auto"/>
            <w:bottom w:val="none" w:sz="0" w:space="0" w:color="auto"/>
            <w:right w:val="none" w:sz="0" w:space="0" w:color="auto"/>
          </w:divBdr>
          <w:divsChild>
            <w:div w:id="2768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7795">
          <w:marLeft w:val="0"/>
          <w:marRight w:val="0"/>
          <w:marTop w:val="0"/>
          <w:marBottom w:val="0"/>
          <w:divBdr>
            <w:top w:val="none" w:sz="0" w:space="0" w:color="auto"/>
            <w:left w:val="none" w:sz="0" w:space="0" w:color="auto"/>
            <w:bottom w:val="none" w:sz="0" w:space="0" w:color="auto"/>
            <w:right w:val="none" w:sz="0" w:space="0" w:color="auto"/>
          </w:divBdr>
          <w:divsChild>
            <w:div w:id="8412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234">
      <w:bodyDiv w:val="1"/>
      <w:marLeft w:val="0"/>
      <w:marRight w:val="0"/>
      <w:marTop w:val="0"/>
      <w:marBottom w:val="0"/>
      <w:divBdr>
        <w:top w:val="none" w:sz="0" w:space="0" w:color="auto"/>
        <w:left w:val="none" w:sz="0" w:space="0" w:color="auto"/>
        <w:bottom w:val="none" w:sz="0" w:space="0" w:color="auto"/>
        <w:right w:val="none" w:sz="0" w:space="0" w:color="auto"/>
      </w:divBdr>
      <w:divsChild>
        <w:div w:id="1446073875">
          <w:marLeft w:val="0"/>
          <w:marRight w:val="0"/>
          <w:marTop w:val="0"/>
          <w:marBottom w:val="0"/>
          <w:divBdr>
            <w:top w:val="none" w:sz="0" w:space="0" w:color="auto"/>
            <w:left w:val="none" w:sz="0" w:space="0" w:color="auto"/>
            <w:bottom w:val="none" w:sz="0" w:space="0" w:color="auto"/>
            <w:right w:val="none" w:sz="0" w:space="0" w:color="auto"/>
          </w:divBdr>
          <w:divsChild>
            <w:div w:id="10158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260">
      <w:bodyDiv w:val="1"/>
      <w:marLeft w:val="0"/>
      <w:marRight w:val="0"/>
      <w:marTop w:val="0"/>
      <w:marBottom w:val="0"/>
      <w:divBdr>
        <w:top w:val="none" w:sz="0" w:space="0" w:color="auto"/>
        <w:left w:val="none" w:sz="0" w:space="0" w:color="auto"/>
        <w:bottom w:val="none" w:sz="0" w:space="0" w:color="auto"/>
        <w:right w:val="none" w:sz="0" w:space="0" w:color="auto"/>
      </w:divBdr>
      <w:divsChild>
        <w:div w:id="2105609128">
          <w:marLeft w:val="0"/>
          <w:marRight w:val="0"/>
          <w:marTop w:val="0"/>
          <w:marBottom w:val="0"/>
          <w:divBdr>
            <w:top w:val="none" w:sz="0" w:space="0" w:color="auto"/>
            <w:left w:val="none" w:sz="0" w:space="0" w:color="auto"/>
            <w:bottom w:val="none" w:sz="0" w:space="0" w:color="auto"/>
            <w:right w:val="none" w:sz="0" w:space="0" w:color="auto"/>
          </w:divBdr>
          <w:divsChild>
            <w:div w:id="13155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649">
      <w:bodyDiv w:val="1"/>
      <w:marLeft w:val="0"/>
      <w:marRight w:val="0"/>
      <w:marTop w:val="0"/>
      <w:marBottom w:val="0"/>
      <w:divBdr>
        <w:top w:val="none" w:sz="0" w:space="0" w:color="auto"/>
        <w:left w:val="none" w:sz="0" w:space="0" w:color="auto"/>
        <w:bottom w:val="none" w:sz="0" w:space="0" w:color="auto"/>
        <w:right w:val="none" w:sz="0" w:space="0" w:color="auto"/>
      </w:divBdr>
      <w:divsChild>
        <w:div w:id="952441089">
          <w:marLeft w:val="0"/>
          <w:marRight w:val="0"/>
          <w:marTop w:val="0"/>
          <w:marBottom w:val="0"/>
          <w:divBdr>
            <w:top w:val="none" w:sz="0" w:space="0" w:color="auto"/>
            <w:left w:val="none" w:sz="0" w:space="0" w:color="auto"/>
            <w:bottom w:val="none" w:sz="0" w:space="0" w:color="auto"/>
            <w:right w:val="none" w:sz="0" w:space="0" w:color="auto"/>
          </w:divBdr>
          <w:divsChild>
            <w:div w:id="574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188">
      <w:bodyDiv w:val="1"/>
      <w:marLeft w:val="0"/>
      <w:marRight w:val="0"/>
      <w:marTop w:val="0"/>
      <w:marBottom w:val="0"/>
      <w:divBdr>
        <w:top w:val="none" w:sz="0" w:space="0" w:color="auto"/>
        <w:left w:val="none" w:sz="0" w:space="0" w:color="auto"/>
        <w:bottom w:val="none" w:sz="0" w:space="0" w:color="auto"/>
        <w:right w:val="none" w:sz="0" w:space="0" w:color="auto"/>
      </w:divBdr>
      <w:divsChild>
        <w:div w:id="993333034">
          <w:marLeft w:val="0"/>
          <w:marRight w:val="0"/>
          <w:marTop w:val="0"/>
          <w:marBottom w:val="0"/>
          <w:divBdr>
            <w:top w:val="none" w:sz="0" w:space="0" w:color="auto"/>
            <w:left w:val="none" w:sz="0" w:space="0" w:color="auto"/>
            <w:bottom w:val="none" w:sz="0" w:space="0" w:color="auto"/>
            <w:right w:val="none" w:sz="0" w:space="0" w:color="auto"/>
          </w:divBdr>
          <w:divsChild>
            <w:div w:id="123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940">
      <w:bodyDiv w:val="1"/>
      <w:marLeft w:val="0"/>
      <w:marRight w:val="0"/>
      <w:marTop w:val="0"/>
      <w:marBottom w:val="0"/>
      <w:divBdr>
        <w:top w:val="none" w:sz="0" w:space="0" w:color="auto"/>
        <w:left w:val="none" w:sz="0" w:space="0" w:color="auto"/>
        <w:bottom w:val="none" w:sz="0" w:space="0" w:color="auto"/>
        <w:right w:val="none" w:sz="0" w:space="0" w:color="auto"/>
      </w:divBdr>
      <w:divsChild>
        <w:div w:id="1480683095">
          <w:marLeft w:val="0"/>
          <w:marRight w:val="0"/>
          <w:marTop w:val="0"/>
          <w:marBottom w:val="0"/>
          <w:divBdr>
            <w:top w:val="none" w:sz="0" w:space="0" w:color="auto"/>
            <w:left w:val="none" w:sz="0" w:space="0" w:color="auto"/>
            <w:bottom w:val="none" w:sz="0" w:space="0" w:color="auto"/>
            <w:right w:val="none" w:sz="0" w:space="0" w:color="auto"/>
          </w:divBdr>
          <w:divsChild>
            <w:div w:id="5938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637">
      <w:bodyDiv w:val="1"/>
      <w:marLeft w:val="0"/>
      <w:marRight w:val="0"/>
      <w:marTop w:val="0"/>
      <w:marBottom w:val="0"/>
      <w:divBdr>
        <w:top w:val="none" w:sz="0" w:space="0" w:color="auto"/>
        <w:left w:val="none" w:sz="0" w:space="0" w:color="auto"/>
        <w:bottom w:val="none" w:sz="0" w:space="0" w:color="auto"/>
        <w:right w:val="none" w:sz="0" w:space="0" w:color="auto"/>
      </w:divBdr>
      <w:divsChild>
        <w:div w:id="326712426">
          <w:marLeft w:val="0"/>
          <w:marRight w:val="0"/>
          <w:marTop w:val="0"/>
          <w:marBottom w:val="0"/>
          <w:divBdr>
            <w:top w:val="none" w:sz="0" w:space="0" w:color="auto"/>
            <w:left w:val="none" w:sz="0" w:space="0" w:color="auto"/>
            <w:bottom w:val="none" w:sz="0" w:space="0" w:color="auto"/>
            <w:right w:val="none" w:sz="0" w:space="0" w:color="auto"/>
          </w:divBdr>
          <w:divsChild>
            <w:div w:id="708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203">
      <w:bodyDiv w:val="1"/>
      <w:marLeft w:val="0"/>
      <w:marRight w:val="0"/>
      <w:marTop w:val="0"/>
      <w:marBottom w:val="0"/>
      <w:divBdr>
        <w:top w:val="none" w:sz="0" w:space="0" w:color="auto"/>
        <w:left w:val="none" w:sz="0" w:space="0" w:color="auto"/>
        <w:bottom w:val="none" w:sz="0" w:space="0" w:color="auto"/>
        <w:right w:val="none" w:sz="0" w:space="0" w:color="auto"/>
      </w:divBdr>
      <w:divsChild>
        <w:div w:id="214858038">
          <w:marLeft w:val="0"/>
          <w:marRight w:val="0"/>
          <w:marTop w:val="0"/>
          <w:marBottom w:val="0"/>
          <w:divBdr>
            <w:top w:val="none" w:sz="0" w:space="0" w:color="auto"/>
            <w:left w:val="none" w:sz="0" w:space="0" w:color="auto"/>
            <w:bottom w:val="none" w:sz="0" w:space="0" w:color="auto"/>
            <w:right w:val="none" w:sz="0" w:space="0" w:color="auto"/>
          </w:divBdr>
          <w:divsChild>
            <w:div w:id="4383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4292">
      <w:bodyDiv w:val="1"/>
      <w:marLeft w:val="0"/>
      <w:marRight w:val="0"/>
      <w:marTop w:val="0"/>
      <w:marBottom w:val="0"/>
      <w:divBdr>
        <w:top w:val="none" w:sz="0" w:space="0" w:color="auto"/>
        <w:left w:val="none" w:sz="0" w:space="0" w:color="auto"/>
        <w:bottom w:val="none" w:sz="0" w:space="0" w:color="auto"/>
        <w:right w:val="none" w:sz="0" w:space="0" w:color="auto"/>
      </w:divBdr>
      <w:divsChild>
        <w:div w:id="783309862">
          <w:marLeft w:val="0"/>
          <w:marRight w:val="0"/>
          <w:marTop w:val="0"/>
          <w:marBottom w:val="0"/>
          <w:divBdr>
            <w:top w:val="none" w:sz="0" w:space="0" w:color="auto"/>
            <w:left w:val="none" w:sz="0" w:space="0" w:color="auto"/>
            <w:bottom w:val="none" w:sz="0" w:space="0" w:color="auto"/>
            <w:right w:val="none" w:sz="0" w:space="0" w:color="auto"/>
          </w:divBdr>
          <w:divsChild>
            <w:div w:id="18268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694">
      <w:bodyDiv w:val="1"/>
      <w:marLeft w:val="0"/>
      <w:marRight w:val="0"/>
      <w:marTop w:val="0"/>
      <w:marBottom w:val="0"/>
      <w:divBdr>
        <w:top w:val="none" w:sz="0" w:space="0" w:color="auto"/>
        <w:left w:val="none" w:sz="0" w:space="0" w:color="auto"/>
        <w:bottom w:val="none" w:sz="0" w:space="0" w:color="auto"/>
        <w:right w:val="none" w:sz="0" w:space="0" w:color="auto"/>
      </w:divBdr>
      <w:divsChild>
        <w:div w:id="1382948808">
          <w:marLeft w:val="0"/>
          <w:marRight w:val="0"/>
          <w:marTop w:val="0"/>
          <w:marBottom w:val="0"/>
          <w:divBdr>
            <w:top w:val="none" w:sz="0" w:space="0" w:color="auto"/>
            <w:left w:val="none" w:sz="0" w:space="0" w:color="auto"/>
            <w:bottom w:val="none" w:sz="0" w:space="0" w:color="auto"/>
            <w:right w:val="none" w:sz="0" w:space="0" w:color="auto"/>
          </w:divBdr>
          <w:divsChild>
            <w:div w:id="489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323">
      <w:bodyDiv w:val="1"/>
      <w:marLeft w:val="0"/>
      <w:marRight w:val="0"/>
      <w:marTop w:val="0"/>
      <w:marBottom w:val="0"/>
      <w:divBdr>
        <w:top w:val="none" w:sz="0" w:space="0" w:color="auto"/>
        <w:left w:val="none" w:sz="0" w:space="0" w:color="auto"/>
        <w:bottom w:val="none" w:sz="0" w:space="0" w:color="auto"/>
        <w:right w:val="none" w:sz="0" w:space="0" w:color="auto"/>
      </w:divBdr>
      <w:divsChild>
        <w:div w:id="1869298717">
          <w:marLeft w:val="0"/>
          <w:marRight w:val="0"/>
          <w:marTop w:val="0"/>
          <w:marBottom w:val="0"/>
          <w:divBdr>
            <w:top w:val="none" w:sz="0" w:space="0" w:color="auto"/>
            <w:left w:val="none" w:sz="0" w:space="0" w:color="auto"/>
            <w:bottom w:val="none" w:sz="0" w:space="0" w:color="auto"/>
            <w:right w:val="none" w:sz="0" w:space="0" w:color="auto"/>
          </w:divBdr>
          <w:divsChild>
            <w:div w:id="1418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8967">
      <w:bodyDiv w:val="1"/>
      <w:marLeft w:val="0"/>
      <w:marRight w:val="0"/>
      <w:marTop w:val="0"/>
      <w:marBottom w:val="0"/>
      <w:divBdr>
        <w:top w:val="none" w:sz="0" w:space="0" w:color="auto"/>
        <w:left w:val="none" w:sz="0" w:space="0" w:color="auto"/>
        <w:bottom w:val="none" w:sz="0" w:space="0" w:color="auto"/>
        <w:right w:val="none" w:sz="0" w:space="0" w:color="auto"/>
      </w:divBdr>
      <w:divsChild>
        <w:div w:id="1143740619">
          <w:marLeft w:val="0"/>
          <w:marRight w:val="0"/>
          <w:marTop w:val="0"/>
          <w:marBottom w:val="0"/>
          <w:divBdr>
            <w:top w:val="none" w:sz="0" w:space="0" w:color="auto"/>
            <w:left w:val="none" w:sz="0" w:space="0" w:color="auto"/>
            <w:bottom w:val="none" w:sz="0" w:space="0" w:color="auto"/>
            <w:right w:val="none" w:sz="0" w:space="0" w:color="auto"/>
          </w:divBdr>
          <w:divsChild>
            <w:div w:id="1053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733">
      <w:bodyDiv w:val="1"/>
      <w:marLeft w:val="0"/>
      <w:marRight w:val="0"/>
      <w:marTop w:val="0"/>
      <w:marBottom w:val="0"/>
      <w:divBdr>
        <w:top w:val="none" w:sz="0" w:space="0" w:color="auto"/>
        <w:left w:val="none" w:sz="0" w:space="0" w:color="auto"/>
        <w:bottom w:val="none" w:sz="0" w:space="0" w:color="auto"/>
        <w:right w:val="none" w:sz="0" w:space="0" w:color="auto"/>
      </w:divBdr>
      <w:divsChild>
        <w:div w:id="1470131976">
          <w:marLeft w:val="0"/>
          <w:marRight w:val="0"/>
          <w:marTop w:val="0"/>
          <w:marBottom w:val="0"/>
          <w:divBdr>
            <w:top w:val="none" w:sz="0" w:space="0" w:color="auto"/>
            <w:left w:val="none" w:sz="0" w:space="0" w:color="auto"/>
            <w:bottom w:val="none" w:sz="0" w:space="0" w:color="auto"/>
            <w:right w:val="none" w:sz="0" w:space="0" w:color="auto"/>
          </w:divBdr>
          <w:divsChild>
            <w:div w:id="91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365">
      <w:bodyDiv w:val="1"/>
      <w:marLeft w:val="0"/>
      <w:marRight w:val="0"/>
      <w:marTop w:val="0"/>
      <w:marBottom w:val="0"/>
      <w:divBdr>
        <w:top w:val="none" w:sz="0" w:space="0" w:color="auto"/>
        <w:left w:val="none" w:sz="0" w:space="0" w:color="auto"/>
        <w:bottom w:val="none" w:sz="0" w:space="0" w:color="auto"/>
        <w:right w:val="none" w:sz="0" w:space="0" w:color="auto"/>
      </w:divBdr>
      <w:divsChild>
        <w:div w:id="155147319">
          <w:marLeft w:val="0"/>
          <w:marRight w:val="0"/>
          <w:marTop w:val="0"/>
          <w:marBottom w:val="0"/>
          <w:divBdr>
            <w:top w:val="none" w:sz="0" w:space="0" w:color="auto"/>
            <w:left w:val="none" w:sz="0" w:space="0" w:color="auto"/>
            <w:bottom w:val="none" w:sz="0" w:space="0" w:color="auto"/>
            <w:right w:val="none" w:sz="0" w:space="0" w:color="auto"/>
          </w:divBdr>
          <w:divsChild>
            <w:div w:id="16810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4731">
      <w:bodyDiv w:val="1"/>
      <w:marLeft w:val="0"/>
      <w:marRight w:val="0"/>
      <w:marTop w:val="0"/>
      <w:marBottom w:val="0"/>
      <w:divBdr>
        <w:top w:val="none" w:sz="0" w:space="0" w:color="auto"/>
        <w:left w:val="none" w:sz="0" w:space="0" w:color="auto"/>
        <w:bottom w:val="none" w:sz="0" w:space="0" w:color="auto"/>
        <w:right w:val="none" w:sz="0" w:space="0" w:color="auto"/>
      </w:divBdr>
      <w:divsChild>
        <w:div w:id="588081878">
          <w:marLeft w:val="0"/>
          <w:marRight w:val="0"/>
          <w:marTop w:val="0"/>
          <w:marBottom w:val="0"/>
          <w:divBdr>
            <w:top w:val="none" w:sz="0" w:space="0" w:color="auto"/>
            <w:left w:val="none" w:sz="0" w:space="0" w:color="auto"/>
            <w:bottom w:val="none" w:sz="0" w:space="0" w:color="auto"/>
            <w:right w:val="none" w:sz="0" w:space="0" w:color="auto"/>
          </w:divBdr>
          <w:divsChild>
            <w:div w:id="9685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1647">
      <w:bodyDiv w:val="1"/>
      <w:marLeft w:val="0"/>
      <w:marRight w:val="0"/>
      <w:marTop w:val="0"/>
      <w:marBottom w:val="0"/>
      <w:divBdr>
        <w:top w:val="none" w:sz="0" w:space="0" w:color="auto"/>
        <w:left w:val="none" w:sz="0" w:space="0" w:color="auto"/>
        <w:bottom w:val="none" w:sz="0" w:space="0" w:color="auto"/>
        <w:right w:val="none" w:sz="0" w:space="0" w:color="auto"/>
      </w:divBdr>
      <w:divsChild>
        <w:div w:id="1327437460">
          <w:marLeft w:val="0"/>
          <w:marRight w:val="0"/>
          <w:marTop w:val="0"/>
          <w:marBottom w:val="0"/>
          <w:divBdr>
            <w:top w:val="none" w:sz="0" w:space="0" w:color="auto"/>
            <w:left w:val="none" w:sz="0" w:space="0" w:color="auto"/>
            <w:bottom w:val="none" w:sz="0" w:space="0" w:color="auto"/>
            <w:right w:val="none" w:sz="0" w:space="0" w:color="auto"/>
          </w:divBdr>
          <w:divsChild>
            <w:div w:id="1409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486">
      <w:bodyDiv w:val="1"/>
      <w:marLeft w:val="0"/>
      <w:marRight w:val="0"/>
      <w:marTop w:val="0"/>
      <w:marBottom w:val="0"/>
      <w:divBdr>
        <w:top w:val="none" w:sz="0" w:space="0" w:color="auto"/>
        <w:left w:val="none" w:sz="0" w:space="0" w:color="auto"/>
        <w:bottom w:val="none" w:sz="0" w:space="0" w:color="auto"/>
        <w:right w:val="none" w:sz="0" w:space="0" w:color="auto"/>
      </w:divBdr>
      <w:divsChild>
        <w:div w:id="1172839354">
          <w:marLeft w:val="0"/>
          <w:marRight w:val="0"/>
          <w:marTop w:val="0"/>
          <w:marBottom w:val="0"/>
          <w:divBdr>
            <w:top w:val="none" w:sz="0" w:space="0" w:color="auto"/>
            <w:left w:val="none" w:sz="0" w:space="0" w:color="auto"/>
            <w:bottom w:val="none" w:sz="0" w:space="0" w:color="auto"/>
            <w:right w:val="none" w:sz="0" w:space="0" w:color="auto"/>
          </w:divBdr>
          <w:divsChild>
            <w:div w:id="12628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4637">
      <w:bodyDiv w:val="1"/>
      <w:marLeft w:val="0"/>
      <w:marRight w:val="0"/>
      <w:marTop w:val="0"/>
      <w:marBottom w:val="0"/>
      <w:divBdr>
        <w:top w:val="none" w:sz="0" w:space="0" w:color="auto"/>
        <w:left w:val="none" w:sz="0" w:space="0" w:color="auto"/>
        <w:bottom w:val="none" w:sz="0" w:space="0" w:color="auto"/>
        <w:right w:val="none" w:sz="0" w:space="0" w:color="auto"/>
      </w:divBdr>
      <w:divsChild>
        <w:div w:id="1607272330">
          <w:marLeft w:val="0"/>
          <w:marRight w:val="0"/>
          <w:marTop w:val="0"/>
          <w:marBottom w:val="0"/>
          <w:divBdr>
            <w:top w:val="none" w:sz="0" w:space="0" w:color="auto"/>
            <w:left w:val="none" w:sz="0" w:space="0" w:color="auto"/>
            <w:bottom w:val="none" w:sz="0" w:space="0" w:color="auto"/>
            <w:right w:val="none" w:sz="0" w:space="0" w:color="auto"/>
          </w:divBdr>
          <w:divsChild>
            <w:div w:id="4218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290">
      <w:bodyDiv w:val="1"/>
      <w:marLeft w:val="0"/>
      <w:marRight w:val="0"/>
      <w:marTop w:val="0"/>
      <w:marBottom w:val="0"/>
      <w:divBdr>
        <w:top w:val="none" w:sz="0" w:space="0" w:color="auto"/>
        <w:left w:val="none" w:sz="0" w:space="0" w:color="auto"/>
        <w:bottom w:val="none" w:sz="0" w:space="0" w:color="auto"/>
        <w:right w:val="none" w:sz="0" w:space="0" w:color="auto"/>
      </w:divBdr>
      <w:divsChild>
        <w:div w:id="627199500">
          <w:marLeft w:val="0"/>
          <w:marRight w:val="0"/>
          <w:marTop w:val="0"/>
          <w:marBottom w:val="0"/>
          <w:divBdr>
            <w:top w:val="none" w:sz="0" w:space="0" w:color="auto"/>
            <w:left w:val="none" w:sz="0" w:space="0" w:color="auto"/>
            <w:bottom w:val="none" w:sz="0" w:space="0" w:color="auto"/>
            <w:right w:val="none" w:sz="0" w:space="0" w:color="auto"/>
          </w:divBdr>
          <w:divsChild>
            <w:div w:id="12090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774">
      <w:bodyDiv w:val="1"/>
      <w:marLeft w:val="0"/>
      <w:marRight w:val="0"/>
      <w:marTop w:val="0"/>
      <w:marBottom w:val="0"/>
      <w:divBdr>
        <w:top w:val="none" w:sz="0" w:space="0" w:color="auto"/>
        <w:left w:val="none" w:sz="0" w:space="0" w:color="auto"/>
        <w:bottom w:val="none" w:sz="0" w:space="0" w:color="auto"/>
        <w:right w:val="none" w:sz="0" w:space="0" w:color="auto"/>
      </w:divBdr>
      <w:divsChild>
        <w:div w:id="284969577">
          <w:marLeft w:val="0"/>
          <w:marRight w:val="0"/>
          <w:marTop w:val="0"/>
          <w:marBottom w:val="0"/>
          <w:divBdr>
            <w:top w:val="none" w:sz="0" w:space="0" w:color="auto"/>
            <w:left w:val="none" w:sz="0" w:space="0" w:color="auto"/>
            <w:bottom w:val="none" w:sz="0" w:space="0" w:color="auto"/>
            <w:right w:val="none" w:sz="0" w:space="0" w:color="auto"/>
          </w:divBdr>
          <w:divsChild>
            <w:div w:id="837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657">
      <w:bodyDiv w:val="1"/>
      <w:marLeft w:val="0"/>
      <w:marRight w:val="0"/>
      <w:marTop w:val="0"/>
      <w:marBottom w:val="0"/>
      <w:divBdr>
        <w:top w:val="none" w:sz="0" w:space="0" w:color="auto"/>
        <w:left w:val="none" w:sz="0" w:space="0" w:color="auto"/>
        <w:bottom w:val="none" w:sz="0" w:space="0" w:color="auto"/>
        <w:right w:val="none" w:sz="0" w:space="0" w:color="auto"/>
      </w:divBdr>
      <w:divsChild>
        <w:div w:id="509490481">
          <w:marLeft w:val="0"/>
          <w:marRight w:val="0"/>
          <w:marTop w:val="0"/>
          <w:marBottom w:val="0"/>
          <w:divBdr>
            <w:top w:val="none" w:sz="0" w:space="0" w:color="auto"/>
            <w:left w:val="none" w:sz="0" w:space="0" w:color="auto"/>
            <w:bottom w:val="none" w:sz="0" w:space="0" w:color="auto"/>
            <w:right w:val="none" w:sz="0" w:space="0" w:color="auto"/>
          </w:divBdr>
          <w:divsChild>
            <w:div w:id="13976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84772">
      <w:bodyDiv w:val="1"/>
      <w:marLeft w:val="0"/>
      <w:marRight w:val="0"/>
      <w:marTop w:val="0"/>
      <w:marBottom w:val="0"/>
      <w:divBdr>
        <w:top w:val="none" w:sz="0" w:space="0" w:color="auto"/>
        <w:left w:val="none" w:sz="0" w:space="0" w:color="auto"/>
        <w:bottom w:val="none" w:sz="0" w:space="0" w:color="auto"/>
        <w:right w:val="none" w:sz="0" w:space="0" w:color="auto"/>
      </w:divBdr>
      <w:divsChild>
        <w:div w:id="1274092437">
          <w:marLeft w:val="0"/>
          <w:marRight w:val="0"/>
          <w:marTop w:val="0"/>
          <w:marBottom w:val="0"/>
          <w:divBdr>
            <w:top w:val="none" w:sz="0" w:space="0" w:color="auto"/>
            <w:left w:val="none" w:sz="0" w:space="0" w:color="auto"/>
            <w:bottom w:val="none" w:sz="0" w:space="0" w:color="auto"/>
            <w:right w:val="none" w:sz="0" w:space="0" w:color="auto"/>
          </w:divBdr>
          <w:divsChild>
            <w:div w:id="13155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551">
      <w:bodyDiv w:val="1"/>
      <w:marLeft w:val="0"/>
      <w:marRight w:val="0"/>
      <w:marTop w:val="0"/>
      <w:marBottom w:val="0"/>
      <w:divBdr>
        <w:top w:val="none" w:sz="0" w:space="0" w:color="auto"/>
        <w:left w:val="none" w:sz="0" w:space="0" w:color="auto"/>
        <w:bottom w:val="none" w:sz="0" w:space="0" w:color="auto"/>
        <w:right w:val="none" w:sz="0" w:space="0" w:color="auto"/>
      </w:divBdr>
      <w:divsChild>
        <w:div w:id="2127188913">
          <w:marLeft w:val="0"/>
          <w:marRight w:val="0"/>
          <w:marTop w:val="0"/>
          <w:marBottom w:val="0"/>
          <w:divBdr>
            <w:top w:val="none" w:sz="0" w:space="0" w:color="auto"/>
            <w:left w:val="none" w:sz="0" w:space="0" w:color="auto"/>
            <w:bottom w:val="none" w:sz="0" w:space="0" w:color="auto"/>
            <w:right w:val="none" w:sz="0" w:space="0" w:color="auto"/>
          </w:divBdr>
          <w:divsChild>
            <w:div w:id="14598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552">
      <w:bodyDiv w:val="1"/>
      <w:marLeft w:val="0"/>
      <w:marRight w:val="0"/>
      <w:marTop w:val="0"/>
      <w:marBottom w:val="0"/>
      <w:divBdr>
        <w:top w:val="none" w:sz="0" w:space="0" w:color="auto"/>
        <w:left w:val="none" w:sz="0" w:space="0" w:color="auto"/>
        <w:bottom w:val="none" w:sz="0" w:space="0" w:color="auto"/>
        <w:right w:val="none" w:sz="0" w:space="0" w:color="auto"/>
      </w:divBdr>
      <w:divsChild>
        <w:div w:id="1905022687">
          <w:marLeft w:val="0"/>
          <w:marRight w:val="0"/>
          <w:marTop w:val="0"/>
          <w:marBottom w:val="0"/>
          <w:divBdr>
            <w:top w:val="none" w:sz="0" w:space="0" w:color="auto"/>
            <w:left w:val="none" w:sz="0" w:space="0" w:color="auto"/>
            <w:bottom w:val="none" w:sz="0" w:space="0" w:color="auto"/>
            <w:right w:val="none" w:sz="0" w:space="0" w:color="auto"/>
          </w:divBdr>
          <w:divsChild>
            <w:div w:id="1038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786">
      <w:bodyDiv w:val="1"/>
      <w:marLeft w:val="0"/>
      <w:marRight w:val="0"/>
      <w:marTop w:val="0"/>
      <w:marBottom w:val="0"/>
      <w:divBdr>
        <w:top w:val="none" w:sz="0" w:space="0" w:color="auto"/>
        <w:left w:val="none" w:sz="0" w:space="0" w:color="auto"/>
        <w:bottom w:val="none" w:sz="0" w:space="0" w:color="auto"/>
        <w:right w:val="none" w:sz="0" w:space="0" w:color="auto"/>
      </w:divBdr>
      <w:divsChild>
        <w:div w:id="2127457362">
          <w:marLeft w:val="0"/>
          <w:marRight w:val="0"/>
          <w:marTop w:val="0"/>
          <w:marBottom w:val="0"/>
          <w:divBdr>
            <w:top w:val="none" w:sz="0" w:space="0" w:color="auto"/>
            <w:left w:val="none" w:sz="0" w:space="0" w:color="auto"/>
            <w:bottom w:val="none" w:sz="0" w:space="0" w:color="auto"/>
            <w:right w:val="none" w:sz="0" w:space="0" w:color="auto"/>
          </w:divBdr>
          <w:divsChild>
            <w:div w:id="1839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842">
      <w:bodyDiv w:val="1"/>
      <w:marLeft w:val="0"/>
      <w:marRight w:val="0"/>
      <w:marTop w:val="0"/>
      <w:marBottom w:val="0"/>
      <w:divBdr>
        <w:top w:val="none" w:sz="0" w:space="0" w:color="auto"/>
        <w:left w:val="none" w:sz="0" w:space="0" w:color="auto"/>
        <w:bottom w:val="none" w:sz="0" w:space="0" w:color="auto"/>
        <w:right w:val="none" w:sz="0" w:space="0" w:color="auto"/>
      </w:divBdr>
      <w:divsChild>
        <w:div w:id="733820456">
          <w:marLeft w:val="0"/>
          <w:marRight w:val="0"/>
          <w:marTop w:val="0"/>
          <w:marBottom w:val="0"/>
          <w:divBdr>
            <w:top w:val="none" w:sz="0" w:space="0" w:color="auto"/>
            <w:left w:val="none" w:sz="0" w:space="0" w:color="auto"/>
            <w:bottom w:val="none" w:sz="0" w:space="0" w:color="auto"/>
            <w:right w:val="none" w:sz="0" w:space="0" w:color="auto"/>
          </w:divBdr>
          <w:divsChild>
            <w:div w:id="19282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0824">
      <w:bodyDiv w:val="1"/>
      <w:marLeft w:val="0"/>
      <w:marRight w:val="0"/>
      <w:marTop w:val="0"/>
      <w:marBottom w:val="0"/>
      <w:divBdr>
        <w:top w:val="none" w:sz="0" w:space="0" w:color="auto"/>
        <w:left w:val="none" w:sz="0" w:space="0" w:color="auto"/>
        <w:bottom w:val="none" w:sz="0" w:space="0" w:color="auto"/>
        <w:right w:val="none" w:sz="0" w:space="0" w:color="auto"/>
      </w:divBdr>
      <w:divsChild>
        <w:div w:id="1535188422">
          <w:marLeft w:val="0"/>
          <w:marRight w:val="0"/>
          <w:marTop w:val="0"/>
          <w:marBottom w:val="0"/>
          <w:divBdr>
            <w:top w:val="none" w:sz="0" w:space="0" w:color="auto"/>
            <w:left w:val="none" w:sz="0" w:space="0" w:color="auto"/>
            <w:bottom w:val="none" w:sz="0" w:space="0" w:color="auto"/>
            <w:right w:val="none" w:sz="0" w:space="0" w:color="auto"/>
          </w:divBdr>
          <w:divsChild>
            <w:div w:id="20481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783">
      <w:bodyDiv w:val="1"/>
      <w:marLeft w:val="0"/>
      <w:marRight w:val="0"/>
      <w:marTop w:val="0"/>
      <w:marBottom w:val="0"/>
      <w:divBdr>
        <w:top w:val="none" w:sz="0" w:space="0" w:color="auto"/>
        <w:left w:val="none" w:sz="0" w:space="0" w:color="auto"/>
        <w:bottom w:val="none" w:sz="0" w:space="0" w:color="auto"/>
        <w:right w:val="none" w:sz="0" w:space="0" w:color="auto"/>
      </w:divBdr>
      <w:divsChild>
        <w:div w:id="1724518246">
          <w:marLeft w:val="0"/>
          <w:marRight w:val="0"/>
          <w:marTop w:val="0"/>
          <w:marBottom w:val="0"/>
          <w:divBdr>
            <w:top w:val="none" w:sz="0" w:space="0" w:color="auto"/>
            <w:left w:val="none" w:sz="0" w:space="0" w:color="auto"/>
            <w:bottom w:val="none" w:sz="0" w:space="0" w:color="auto"/>
            <w:right w:val="none" w:sz="0" w:space="0" w:color="auto"/>
          </w:divBdr>
          <w:divsChild>
            <w:div w:id="1185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966">
      <w:bodyDiv w:val="1"/>
      <w:marLeft w:val="0"/>
      <w:marRight w:val="0"/>
      <w:marTop w:val="0"/>
      <w:marBottom w:val="0"/>
      <w:divBdr>
        <w:top w:val="none" w:sz="0" w:space="0" w:color="auto"/>
        <w:left w:val="none" w:sz="0" w:space="0" w:color="auto"/>
        <w:bottom w:val="none" w:sz="0" w:space="0" w:color="auto"/>
        <w:right w:val="none" w:sz="0" w:space="0" w:color="auto"/>
      </w:divBdr>
      <w:divsChild>
        <w:div w:id="1477263259">
          <w:marLeft w:val="0"/>
          <w:marRight w:val="0"/>
          <w:marTop w:val="0"/>
          <w:marBottom w:val="0"/>
          <w:divBdr>
            <w:top w:val="none" w:sz="0" w:space="0" w:color="auto"/>
            <w:left w:val="none" w:sz="0" w:space="0" w:color="auto"/>
            <w:bottom w:val="none" w:sz="0" w:space="0" w:color="auto"/>
            <w:right w:val="none" w:sz="0" w:space="0" w:color="auto"/>
          </w:divBdr>
          <w:divsChild>
            <w:div w:id="3841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304">
      <w:bodyDiv w:val="1"/>
      <w:marLeft w:val="0"/>
      <w:marRight w:val="0"/>
      <w:marTop w:val="0"/>
      <w:marBottom w:val="0"/>
      <w:divBdr>
        <w:top w:val="none" w:sz="0" w:space="0" w:color="auto"/>
        <w:left w:val="none" w:sz="0" w:space="0" w:color="auto"/>
        <w:bottom w:val="none" w:sz="0" w:space="0" w:color="auto"/>
        <w:right w:val="none" w:sz="0" w:space="0" w:color="auto"/>
      </w:divBdr>
      <w:divsChild>
        <w:div w:id="2092192795">
          <w:marLeft w:val="0"/>
          <w:marRight w:val="0"/>
          <w:marTop w:val="0"/>
          <w:marBottom w:val="0"/>
          <w:divBdr>
            <w:top w:val="none" w:sz="0" w:space="0" w:color="auto"/>
            <w:left w:val="none" w:sz="0" w:space="0" w:color="auto"/>
            <w:bottom w:val="none" w:sz="0" w:space="0" w:color="auto"/>
            <w:right w:val="none" w:sz="0" w:space="0" w:color="auto"/>
          </w:divBdr>
          <w:divsChild>
            <w:div w:id="758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5476">
      <w:bodyDiv w:val="1"/>
      <w:marLeft w:val="0"/>
      <w:marRight w:val="0"/>
      <w:marTop w:val="0"/>
      <w:marBottom w:val="0"/>
      <w:divBdr>
        <w:top w:val="none" w:sz="0" w:space="0" w:color="auto"/>
        <w:left w:val="none" w:sz="0" w:space="0" w:color="auto"/>
        <w:bottom w:val="none" w:sz="0" w:space="0" w:color="auto"/>
        <w:right w:val="none" w:sz="0" w:space="0" w:color="auto"/>
      </w:divBdr>
      <w:divsChild>
        <w:div w:id="273051644">
          <w:marLeft w:val="0"/>
          <w:marRight w:val="0"/>
          <w:marTop w:val="0"/>
          <w:marBottom w:val="0"/>
          <w:divBdr>
            <w:top w:val="none" w:sz="0" w:space="0" w:color="auto"/>
            <w:left w:val="none" w:sz="0" w:space="0" w:color="auto"/>
            <w:bottom w:val="none" w:sz="0" w:space="0" w:color="auto"/>
            <w:right w:val="none" w:sz="0" w:space="0" w:color="auto"/>
          </w:divBdr>
          <w:divsChild>
            <w:div w:id="654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3705">
      <w:bodyDiv w:val="1"/>
      <w:marLeft w:val="0"/>
      <w:marRight w:val="0"/>
      <w:marTop w:val="0"/>
      <w:marBottom w:val="0"/>
      <w:divBdr>
        <w:top w:val="none" w:sz="0" w:space="0" w:color="auto"/>
        <w:left w:val="none" w:sz="0" w:space="0" w:color="auto"/>
        <w:bottom w:val="none" w:sz="0" w:space="0" w:color="auto"/>
        <w:right w:val="none" w:sz="0" w:space="0" w:color="auto"/>
      </w:divBdr>
      <w:divsChild>
        <w:div w:id="715861217">
          <w:marLeft w:val="0"/>
          <w:marRight w:val="0"/>
          <w:marTop w:val="0"/>
          <w:marBottom w:val="0"/>
          <w:divBdr>
            <w:top w:val="none" w:sz="0" w:space="0" w:color="auto"/>
            <w:left w:val="none" w:sz="0" w:space="0" w:color="auto"/>
            <w:bottom w:val="none" w:sz="0" w:space="0" w:color="auto"/>
            <w:right w:val="none" w:sz="0" w:space="0" w:color="auto"/>
          </w:divBdr>
          <w:divsChild>
            <w:div w:id="4765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5358">
      <w:bodyDiv w:val="1"/>
      <w:marLeft w:val="0"/>
      <w:marRight w:val="0"/>
      <w:marTop w:val="0"/>
      <w:marBottom w:val="0"/>
      <w:divBdr>
        <w:top w:val="none" w:sz="0" w:space="0" w:color="auto"/>
        <w:left w:val="none" w:sz="0" w:space="0" w:color="auto"/>
        <w:bottom w:val="none" w:sz="0" w:space="0" w:color="auto"/>
        <w:right w:val="none" w:sz="0" w:space="0" w:color="auto"/>
      </w:divBdr>
      <w:divsChild>
        <w:div w:id="1482968805">
          <w:marLeft w:val="0"/>
          <w:marRight w:val="0"/>
          <w:marTop w:val="0"/>
          <w:marBottom w:val="0"/>
          <w:divBdr>
            <w:top w:val="none" w:sz="0" w:space="0" w:color="auto"/>
            <w:left w:val="none" w:sz="0" w:space="0" w:color="auto"/>
            <w:bottom w:val="none" w:sz="0" w:space="0" w:color="auto"/>
            <w:right w:val="none" w:sz="0" w:space="0" w:color="auto"/>
          </w:divBdr>
          <w:divsChild>
            <w:div w:id="10545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2134">
      <w:bodyDiv w:val="1"/>
      <w:marLeft w:val="0"/>
      <w:marRight w:val="0"/>
      <w:marTop w:val="0"/>
      <w:marBottom w:val="0"/>
      <w:divBdr>
        <w:top w:val="none" w:sz="0" w:space="0" w:color="auto"/>
        <w:left w:val="none" w:sz="0" w:space="0" w:color="auto"/>
        <w:bottom w:val="none" w:sz="0" w:space="0" w:color="auto"/>
        <w:right w:val="none" w:sz="0" w:space="0" w:color="auto"/>
      </w:divBdr>
      <w:divsChild>
        <w:div w:id="50691299">
          <w:marLeft w:val="0"/>
          <w:marRight w:val="0"/>
          <w:marTop w:val="0"/>
          <w:marBottom w:val="0"/>
          <w:divBdr>
            <w:top w:val="none" w:sz="0" w:space="0" w:color="auto"/>
            <w:left w:val="none" w:sz="0" w:space="0" w:color="auto"/>
            <w:bottom w:val="none" w:sz="0" w:space="0" w:color="auto"/>
            <w:right w:val="none" w:sz="0" w:space="0" w:color="auto"/>
          </w:divBdr>
          <w:divsChild>
            <w:div w:id="18908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721">
      <w:bodyDiv w:val="1"/>
      <w:marLeft w:val="0"/>
      <w:marRight w:val="0"/>
      <w:marTop w:val="0"/>
      <w:marBottom w:val="0"/>
      <w:divBdr>
        <w:top w:val="none" w:sz="0" w:space="0" w:color="auto"/>
        <w:left w:val="none" w:sz="0" w:space="0" w:color="auto"/>
        <w:bottom w:val="none" w:sz="0" w:space="0" w:color="auto"/>
        <w:right w:val="none" w:sz="0" w:space="0" w:color="auto"/>
      </w:divBdr>
      <w:divsChild>
        <w:div w:id="1441074021">
          <w:marLeft w:val="0"/>
          <w:marRight w:val="0"/>
          <w:marTop w:val="0"/>
          <w:marBottom w:val="0"/>
          <w:divBdr>
            <w:top w:val="none" w:sz="0" w:space="0" w:color="auto"/>
            <w:left w:val="none" w:sz="0" w:space="0" w:color="auto"/>
            <w:bottom w:val="none" w:sz="0" w:space="0" w:color="auto"/>
            <w:right w:val="none" w:sz="0" w:space="0" w:color="auto"/>
          </w:divBdr>
          <w:divsChild>
            <w:div w:id="3884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748">
      <w:bodyDiv w:val="1"/>
      <w:marLeft w:val="0"/>
      <w:marRight w:val="0"/>
      <w:marTop w:val="0"/>
      <w:marBottom w:val="0"/>
      <w:divBdr>
        <w:top w:val="none" w:sz="0" w:space="0" w:color="auto"/>
        <w:left w:val="none" w:sz="0" w:space="0" w:color="auto"/>
        <w:bottom w:val="none" w:sz="0" w:space="0" w:color="auto"/>
        <w:right w:val="none" w:sz="0" w:space="0" w:color="auto"/>
      </w:divBdr>
      <w:divsChild>
        <w:div w:id="230309193">
          <w:marLeft w:val="0"/>
          <w:marRight w:val="0"/>
          <w:marTop w:val="0"/>
          <w:marBottom w:val="0"/>
          <w:divBdr>
            <w:top w:val="none" w:sz="0" w:space="0" w:color="auto"/>
            <w:left w:val="none" w:sz="0" w:space="0" w:color="auto"/>
            <w:bottom w:val="none" w:sz="0" w:space="0" w:color="auto"/>
            <w:right w:val="none" w:sz="0" w:space="0" w:color="auto"/>
          </w:divBdr>
          <w:divsChild>
            <w:div w:id="963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778">
      <w:bodyDiv w:val="1"/>
      <w:marLeft w:val="0"/>
      <w:marRight w:val="0"/>
      <w:marTop w:val="0"/>
      <w:marBottom w:val="0"/>
      <w:divBdr>
        <w:top w:val="none" w:sz="0" w:space="0" w:color="auto"/>
        <w:left w:val="none" w:sz="0" w:space="0" w:color="auto"/>
        <w:bottom w:val="none" w:sz="0" w:space="0" w:color="auto"/>
        <w:right w:val="none" w:sz="0" w:space="0" w:color="auto"/>
      </w:divBdr>
      <w:divsChild>
        <w:div w:id="1816602525">
          <w:marLeft w:val="0"/>
          <w:marRight w:val="0"/>
          <w:marTop w:val="0"/>
          <w:marBottom w:val="0"/>
          <w:divBdr>
            <w:top w:val="none" w:sz="0" w:space="0" w:color="auto"/>
            <w:left w:val="none" w:sz="0" w:space="0" w:color="auto"/>
            <w:bottom w:val="none" w:sz="0" w:space="0" w:color="auto"/>
            <w:right w:val="none" w:sz="0" w:space="0" w:color="auto"/>
          </w:divBdr>
          <w:divsChild>
            <w:div w:id="143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5093">
      <w:bodyDiv w:val="1"/>
      <w:marLeft w:val="0"/>
      <w:marRight w:val="0"/>
      <w:marTop w:val="0"/>
      <w:marBottom w:val="0"/>
      <w:divBdr>
        <w:top w:val="none" w:sz="0" w:space="0" w:color="auto"/>
        <w:left w:val="none" w:sz="0" w:space="0" w:color="auto"/>
        <w:bottom w:val="none" w:sz="0" w:space="0" w:color="auto"/>
        <w:right w:val="none" w:sz="0" w:space="0" w:color="auto"/>
      </w:divBdr>
      <w:divsChild>
        <w:div w:id="694499016">
          <w:marLeft w:val="0"/>
          <w:marRight w:val="0"/>
          <w:marTop w:val="0"/>
          <w:marBottom w:val="0"/>
          <w:divBdr>
            <w:top w:val="none" w:sz="0" w:space="0" w:color="auto"/>
            <w:left w:val="none" w:sz="0" w:space="0" w:color="auto"/>
            <w:bottom w:val="none" w:sz="0" w:space="0" w:color="auto"/>
            <w:right w:val="none" w:sz="0" w:space="0" w:color="auto"/>
          </w:divBdr>
          <w:divsChild>
            <w:div w:id="11641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987">
      <w:bodyDiv w:val="1"/>
      <w:marLeft w:val="0"/>
      <w:marRight w:val="0"/>
      <w:marTop w:val="0"/>
      <w:marBottom w:val="0"/>
      <w:divBdr>
        <w:top w:val="none" w:sz="0" w:space="0" w:color="auto"/>
        <w:left w:val="none" w:sz="0" w:space="0" w:color="auto"/>
        <w:bottom w:val="none" w:sz="0" w:space="0" w:color="auto"/>
        <w:right w:val="none" w:sz="0" w:space="0" w:color="auto"/>
      </w:divBdr>
      <w:divsChild>
        <w:div w:id="2130540878">
          <w:marLeft w:val="0"/>
          <w:marRight w:val="0"/>
          <w:marTop w:val="0"/>
          <w:marBottom w:val="0"/>
          <w:divBdr>
            <w:top w:val="none" w:sz="0" w:space="0" w:color="auto"/>
            <w:left w:val="none" w:sz="0" w:space="0" w:color="auto"/>
            <w:bottom w:val="none" w:sz="0" w:space="0" w:color="auto"/>
            <w:right w:val="none" w:sz="0" w:space="0" w:color="auto"/>
          </w:divBdr>
          <w:divsChild>
            <w:div w:id="17276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6167">
      <w:bodyDiv w:val="1"/>
      <w:marLeft w:val="0"/>
      <w:marRight w:val="0"/>
      <w:marTop w:val="0"/>
      <w:marBottom w:val="0"/>
      <w:divBdr>
        <w:top w:val="none" w:sz="0" w:space="0" w:color="auto"/>
        <w:left w:val="none" w:sz="0" w:space="0" w:color="auto"/>
        <w:bottom w:val="none" w:sz="0" w:space="0" w:color="auto"/>
        <w:right w:val="none" w:sz="0" w:space="0" w:color="auto"/>
      </w:divBdr>
      <w:divsChild>
        <w:div w:id="648939999">
          <w:marLeft w:val="0"/>
          <w:marRight w:val="0"/>
          <w:marTop w:val="0"/>
          <w:marBottom w:val="0"/>
          <w:divBdr>
            <w:top w:val="none" w:sz="0" w:space="0" w:color="auto"/>
            <w:left w:val="none" w:sz="0" w:space="0" w:color="auto"/>
            <w:bottom w:val="none" w:sz="0" w:space="0" w:color="auto"/>
            <w:right w:val="none" w:sz="0" w:space="0" w:color="auto"/>
          </w:divBdr>
          <w:divsChild>
            <w:div w:id="124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868">
      <w:bodyDiv w:val="1"/>
      <w:marLeft w:val="0"/>
      <w:marRight w:val="0"/>
      <w:marTop w:val="0"/>
      <w:marBottom w:val="0"/>
      <w:divBdr>
        <w:top w:val="none" w:sz="0" w:space="0" w:color="auto"/>
        <w:left w:val="none" w:sz="0" w:space="0" w:color="auto"/>
        <w:bottom w:val="none" w:sz="0" w:space="0" w:color="auto"/>
        <w:right w:val="none" w:sz="0" w:space="0" w:color="auto"/>
      </w:divBdr>
      <w:divsChild>
        <w:div w:id="1065026575">
          <w:marLeft w:val="0"/>
          <w:marRight w:val="0"/>
          <w:marTop w:val="0"/>
          <w:marBottom w:val="0"/>
          <w:divBdr>
            <w:top w:val="none" w:sz="0" w:space="0" w:color="auto"/>
            <w:left w:val="none" w:sz="0" w:space="0" w:color="auto"/>
            <w:bottom w:val="none" w:sz="0" w:space="0" w:color="auto"/>
            <w:right w:val="none" w:sz="0" w:space="0" w:color="auto"/>
          </w:divBdr>
          <w:divsChild>
            <w:div w:id="64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605">
      <w:bodyDiv w:val="1"/>
      <w:marLeft w:val="0"/>
      <w:marRight w:val="0"/>
      <w:marTop w:val="0"/>
      <w:marBottom w:val="0"/>
      <w:divBdr>
        <w:top w:val="none" w:sz="0" w:space="0" w:color="auto"/>
        <w:left w:val="none" w:sz="0" w:space="0" w:color="auto"/>
        <w:bottom w:val="none" w:sz="0" w:space="0" w:color="auto"/>
        <w:right w:val="none" w:sz="0" w:space="0" w:color="auto"/>
      </w:divBdr>
      <w:divsChild>
        <w:div w:id="1498114747">
          <w:marLeft w:val="0"/>
          <w:marRight w:val="0"/>
          <w:marTop w:val="0"/>
          <w:marBottom w:val="0"/>
          <w:divBdr>
            <w:top w:val="none" w:sz="0" w:space="0" w:color="auto"/>
            <w:left w:val="none" w:sz="0" w:space="0" w:color="auto"/>
            <w:bottom w:val="none" w:sz="0" w:space="0" w:color="auto"/>
            <w:right w:val="none" w:sz="0" w:space="0" w:color="auto"/>
          </w:divBdr>
          <w:divsChild>
            <w:div w:id="437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8842">
      <w:bodyDiv w:val="1"/>
      <w:marLeft w:val="0"/>
      <w:marRight w:val="0"/>
      <w:marTop w:val="0"/>
      <w:marBottom w:val="0"/>
      <w:divBdr>
        <w:top w:val="none" w:sz="0" w:space="0" w:color="auto"/>
        <w:left w:val="none" w:sz="0" w:space="0" w:color="auto"/>
        <w:bottom w:val="none" w:sz="0" w:space="0" w:color="auto"/>
        <w:right w:val="none" w:sz="0" w:space="0" w:color="auto"/>
      </w:divBdr>
      <w:divsChild>
        <w:div w:id="608776914">
          <w:marLeft w:val="0"/>
          <w:marRight w:val="0"/>
          <w:marTop w:val="0"/>
          <w:marBottom w:val="0"/>
          <w:divBdr>
            <w:top w:val="none" w:sz="0" w:space="0" w:color="auto"/>
            <w:left w:val="none" w:sz="0" w:space="0" w:color="auto"/>
            <w:bottom w:val="none" w:sz="0" w:space="0" w:color="auto"/>
            <w:right w:val="none" w:sz="0" w:space="0" w:color="auto"/>
          </w:divBdr>
          <w:divsChild>
            <w:div w:id="9452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205">
      <w:bodyDiv w:val="1"/>
      <w:marLeft w:val="0"/>
      <w:marRight w:val="0"/>
      <w:marTop w:val="0"/>
      <w:marBottom w:val="0"/>
      <w:divBdr>
        <w:top w:val="none" w:sz="0" w:space="0" w:color="auto"/>
        <w:left w:val="none" w:sz="0" w:space="0" w:color="auto"/>
        <w:bottom w:val="none" w:sz="0" w:space="0" w:color="auto"/>
        <w:right w:val="none" w:sz="0" w:space="0" w:color="auto"/>
      </w:divBdr>
      <w:divsChild>
        <w:div w:id="2065180746">
          <w:marLeft w:val="0"/>
          <w:marRight w:val="0"/>
          <w:marTop w:val="0"/>
          <w:marBottom w:val="0"/>
          <w:divBdr>
            <w:top w:val="none" w:sz="0" w:space="0" w:color="auto"/>
            <w:left w:val="none" w:sz="0" w:space="0" w:color="auto"/>
            <w:bottom w:val="none" w:sz="0" w:space="0" w:color="auto"/>
            <w:right w:val="none" w:sz="0" w:space="0" w:color="auto"/>
          </w:divBdr>
          <w:divsChild>
            <w:div w:id="226109212">
              <w:marLeft w:val="0"/>
              <w:marRight w:val="0"/>
              <w:marTop w:val="0"/>
              <w:marBottom w:val="0"/>
              <w:divBdr>
                <w:top w:val="none" w:sz="0" w:space="0" w:color="auto"/>
                <w:left w:val="none" w:sz="0" w:space="0" w:color="auto"/>
                <w:bottom w:val="none" w:sz="0" w:space="0" w:color="auto"/>
                <w:right w:val="none" w:sz="0" w:space="0" w:color="auto"/>
              </w:divBdr>
            </w:div>
            <w:div w:id="284967392">
              <w:marLeft w:val="0"/>
              <w:marRight w:val="0"/>
              <w:marTop w:val="0"/>
              <w:marBottom w:val="0"/>
              <w:divBdr>
                <w:top w:val="none" w:sz="0" w:space="0" w:color="auto"/>
                <w:left w:val="none" w:sz="0" w:space="0" w:color="auto"/>
                <w:bottom w:val="none" w:sz="0" w:space="0" w:color="auto"/>
                <w:right w:val="none" w:sz="0" w:space="0" w:color="auto"/>
              </w:divBdr>
            </w:div>
            <w:div w:id="599412324">
              <w:marLeft w:val="0"/>
              <w:marRight w:val="0"/>
              <w:marTop w:val="0"/>
              <w:marBottom w:val="0"/>
              <w:divBdr>
                <w:top w:val="none" w:sz="0" w:space="0" w:color="auto"/>
                <w:left w:val="none" w:sz="0" w:space="0" w:color="auto"/>
                <w:bottom w:val="none" w:sz="0" w:space="0" w:color="auto"/>
                <w:right w:val="none" w:sz="0" w:space="0" w:color="auto"/>
              </w:divBdr>
            </w:div>
            <w:div w:id="781457974">
              <w:marLeft w:val="0"/>
              <w:marRight w:val="0"/>
              <w:marTop w:val="0"/>
              <w:marBottom w:val="0"/>
              <w:divBdr>
                <w:top w:val="none" w:sz="0" w:space="0" w:color="auto"/>
                <w:left w:val="none" w:sz="0" w:space="0" w:color="auto"/>
                <w:bottom w:val="none" w:sz="0" w:space="0" w:color="auto"/>
                <w:right w:val="none" w:sz="0" w:space="0" w:color="auto"/>
              </w:divBdr>
            </w:div>
            <w:div w:id="845098906">
              <w:marLeft w:val="0"/>
              <w:marRight w:val="0"/>
              <w:marTop w:val="0"/>
              <w:marBottom w:val="0"/>
              <w:divBdr>
                <w:top w:val="none" w:sz="0" w:space="0" w:color="auto"/>
                <w:left w:val="none" w:sz="0" w:space="0" w:color="auto"/>
                <w:bottom w:val="none" w:sz="0" w:space="0" w:color="auto"/>
                <w:right w:val="none" w:sz="0" w:space="0" w:color="auto"/>
              </w:divBdr>
            </w:div>
            <w:div w:id="938215015">
              <w:marLeft w:val="0"/>
              <w:marRight w:val="0"/>
              <w:marTop w:val="0"/>
              <w:marBottom w:val="0"/>
              <w:divBdr>
                <w:top w:val="none" w:sz="0" w:space="0" w:color="auto"/>
                <w:left w:val="none" w:sz="0" w:space="0" w:color="auto"/>
                <w:bottom w:val="none" w:sz="0" w:space="0" w:color="auto"/>
                <w:right w:val="none" w:sz="0" w:space="0" w:color="auto"/>
              </w:divBdr>
            </w:div>
            <w:div w:id="1182747515">
              <w:marLeft w:val="0"/>
              <w:marRight w:val="0"/>
              <w:marTop w:val="0"/>
              <w:marBottom w:val="0"/>
              <w:divBdr>
                <w:top w:val="none" w:sz="0" w:space="0" w:color="auto"/>
                <w:left w:val="none" w:sz="0" w:space="0" w:color="auto"/>
                <w:bottom w:val="none" w:sz="0" w:space="0" w:color="auto"/>
                <w:right w:val="none" w:sz="0" w:space="0" w:color="auto"/>
              </w:divBdr>
            </w:div>
            <w:div w:id="1342732622">
              <w:marLeft w:val="0"/>
              <w:marRight w:val="0"/>
              <w:marTop w:val="0"/>
              <w:marBottom w:val="0"/>
              <w:divBdr>
                <w:top w:val="none" w:sz="0" w:space="0" w:color="auto"/>
                <w:left w:val="none" w:sz="0" w:space="0" w:color="auto"/>
                <w:bottom w:val="none" w:sz="0" w:space="0" w:color="auto"/>
                <w:right w:val="none" w:sz="0" w:space="0" w:color="auto"/>
              </w:divBdr>
            </w:div>
            <w:div w:id="1523082293">
              <w:marLeft w:val="0"/>
              <w:marRight w:val="0"/>
              <w:marTop w:val="0"/>
              <w:marBottom w:val="0"/>
              <w:divBdr>
                <w:top w:val="none" w:sz="0" w:space="0" w:color="auto"/>
                <w:left w:val="none" w:sz="0" w:space="0" w:color="auto"/>
                <w:bottom w:val="none" w:sz="0" w:space="0" w:color="auto"/>
                <w:right w:val="none" w:sz="0" w:space="0" w:color="auto"/>
              </w:divBdr>
            </w:div>
            <w:div w:id="1549950804">
              <w:marLeft w:val="0"/>
              <w:marRight w:val="0"/>
              <w:marTop w:val="0"/>
              <w:marBottom w:val="0"/>
              <w:divBdr>
                <w:top w:val="none" w:sz="0" w:space="0" w:color="auto"/>
                <w:left w:val="none" w:sz="0" w:space="0" w:color="auto"/>
                <w:bottom w:val="none" w:sz="0" w:space="0" w:color="auto"/>
                <w:right w:val="none" w:sz="0" w:space="0" w:color="auto"/>
              </w:divBdr>
            </w:div>
            <w:div w:id="1563754993">
              <w:marLeft w:val="0"/>
              <w:marRight w:val="0"/>
              <w:marTop w:val="0"/>
              <w:marBottom w:val="0"/>
              <w:divBdr>
                <w:top w:val="none" w:sz="0" w:space="0" w:color="auto"/>
                <w:left w:val="none" w:sz="0" w:space="0" w:color="auto"/>
                <w:bottom w:val="none" w:sz="0" w:space="0" w:color="auto"/>
                <w:right w:val="none" w:sz="0" w:space="0" w:color="auto"/>
              </w:divBdr>
            </w:div>
            <w:div w:id="1627545264">
              <w:marLeft w:val="0"/>
              <w:marRight w:val="0"/>
              <w:marTop w:val="0"/>
              <w:marBottom w:val="0"/>
              <w:divBdr>
                <w:top w:val="none" w:sz="0" w:space="0" w:color="auto"/>
                <w:left w:val="none" w:sz="0" w:space="0" w:color="auto"/>
                <w:bottom w:val="none" w:sz="0" w:space="0" w:color="auto"/>
                <w:right w:val="none" w:sz="0" w:space="0" w:color="auto"/>
              </w:divBdr>
            </w:div>
            <w:div w:id="2097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2306">
      <w:bodyDiv w:val="1"/>
      <w:marLeft w:val="0"/>
      <w:marRight w:val="0"/>
      <w:marTop w:val="0"/>
      <w:marBottom w:val="0"/>
      <w:divBdr>
        <w:top w:val="none" w:sz="0" w:space="0" w:color="auto"/>
        <w:left w:val="none" w:sz="0" w:space="0" w:color="auto"/>
        <w:bottom w:val="none" w:sz="0" w:space="0" w:color="auto"/>
        <w:right w:val="none" w:sz="0" w:space="0" w:color="auto"/>
      </w:divBdr>
      <w:divsChild>
        <w:div w:id="1296255319">
          <w:marLeft w:val="0"/>
          <w:marRight w:val="0"/>
          <w:marTop w:val="0"/>
          <w:marBottom w:val="0"/>
          <w:divBdr>
            <w:top w:val="none" w:sz="0" w:space="0" w:color="auto"/>
            <w:left w:val="none" w:sz="0" w:space="0" w:color="auto"/>
            <w:bottom w:val="none" w:sz="0" w:space="0" w:color="auto"/>
            <w:right w:val="none" w:sz="0" w:space="0" w:color="auto"/>
          </w:divBdr>
          <w:divsChild>
            <w:div w:id="1785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0804">
      <w:bodyDiv w:val="1"/>
      <w:marLeft w:val="0"/>
      <w:marRight w:val="0"/>
      <w:marTop w:val="0"/>
      <w:marBottom w:val="0"/>
      <w:divBdr>
        <w:top w:val="none" w:sz="0" w:space="0" w:color="auto"/>
        <w:left w:val="none" w:sz="0" w:space="0" w:color="auto"/>
        <w:bottom w:val="none" w:sz="0" w:space="0" w:color="auto"/>
        <w:right w:val="none" w:sz="0" w:space="0" w:color="auto"/>
      </w:divBdr>
      <w:divsChild>
        <w:div w:id="976180111">
          <w:marLeft w:val="0"/>
          <w:marRight w:val="0"/>
          <w:marTop w:val="0"/>
          <w:marBottom w:val="0"/>
          <w:divBdr>
            <w:top w:val="none" w:sz="0" w:space="0" w:color="auto"/>
            <w:left w:val="none" w:sz="0" w:space="0" w:color="auto"/>
            <w:bottom w:val="none" w:sz="0" w:space="0" w:color="auto"/>
            <w:right w:val="none" w:sz="0" w:space="0" w:color="auto"/>
          </w:divBdr>
          <w:divsChild>
            <w:div w:id="3298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327">
      <w:bodyDiv w:val="1"/>
      <w:marLeft w:val="0"/>
      <w:marRight w:val="0"/>
      <w:marTop w:val="0"/>
      <w:marBottom w:val="0"/>
      <w:divBdr>
        <w:top w:val="none" w:sz="0" w:space="0" w:color="auto"/>
        <w:left w:val="none" w:sz="0" w:space="0" w:color="auto"/>
        <w:bottom w:val="none" w:sz="0" w:space="0" w:color="auto"/>
        <w:right w:val="none" w:sz="0" w:space="0" w:color="auto"/>
      </w:divBdr>
      <w:divsChild>
        <w:div w:id="1289584417">
          <w:marLeft w:val="0"/>
          <w:marRight w:val="0"/>
          <w:marTop w:val="0"/>
          <w:marBottom w:val="0"/>
          <w:divBdr>
            <w:top w:val="none" w:sz="0" w:space="0" w:color="auto"/>
            <w:left w:val="none" w:sz="0" w:space="0" w:color="auto"/>
            <w:bottom w:val="none" w:sz="0" w:space="0" w:color="auto"/>
            <w:right w:val="none" w:sz="0" w:space="0" w:color="auto"/>
          </w:divBdr>
          <w:divsChild>
            <w:div w:id="1941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106">
      <w:bodyDiv w:val="1"/>
      <w:marLeft w:val="0"/>
      <w:marRight w:val="0"/>
      <w:marTop w:val="0"/>
      <w:marBottom w:val="0"/>
      <w:divBdr>
        <w:top w:val="none" w:sz="0" w:space="0" w:color="auto"/>
        <w:left w:val="none" w:sz="0" w:space="0" w:color="auto"/>
        <w:bottom w:val="none" w:sz="0" w:space="0" w:color="auto"/>
        <w:right w:val="none" w:sz="0" w:space="0" w:color="auto"/>
      </w:divBdr>
      <w:divsChild>
        <w:div w:id="177813333">
          <w:marLeft w:val="0"/>
          <w:marRight w:val="0"/>
          <w:marTop w:val="0"/>
          <w:marBottom w:val="0"/>
          <w:divBdr>
            <w:top w:val="none" w:sz="0" w:space="0" w:color="auto"/>
            <w:left w:val="none" w:sz="0" w:space="0" w:color="auto"/>
            <w:bottom w:val="none" w:sz="0" w:space="0" w:color="auto"/>
            <w:right w:val="none" w:sz="0" w:space="0" w:color="auto"/>
          </w:divBdr>
          <w:divsChild>
            <w:div w:id="17166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5673">
      <w:bodyDiv w:val="1"/>
      <w:marLeft w:val="0"/>
      <w:marRight w:val="0"/>
      <w:marTop w:val="0"/>
      <w:marBottom w:val="0"/>
      <w:divBdr>
        <w:top w:val="none" w:sz="0" w:space="0" w:color="auto"/>
        <w:left w:val="none" w:sz="0" w:space="0" w:color="auto"/>
        <w:bottom w:val="none" w:sz="0" w:space="0" w:color="auto"/>
        <w:right w:val="none" w:sz="0" w:space="0" w:color="auto"/>
      </w:divBdr>
      <w:divsChild>
        <w:div w:id="499320367">
          <w:marLeft w:val="0"/>
          <w:marRight w:val="0"/>
          <w:marTop w:val="0"/>
          <w:marBottom w:val="0"/>
          <w:divBdr>
            <w:top w:val="none" w:sz="0" w:space="0" w:color="auto"/>
            <w:left w:val="none" w:sz="0" w:space="0" w:color="auto"/>
            <w:bottom w:val="none" w:sz="0" w:space="0" w:color="auto"/>
            <w:right w:val="none" w:sz="0" w:space="0" w:color="auto"/>
          </w:divBdr>
          <w:divsChild>
            <w:div w:id="49232388">
              <w:marLeft w:val="0"/>
              <w:marRight w:val="0"/>
              <w:marTop w:val="0"/>
              <w:marBottom w:val="0"/>
              <w:divBdr>
                <w:top w:val="none" w:sz="0" w:space="0" w:color="auto"/>
                <w:left w:val="none" w:sz="0" w:space="0" w:color="auto"/>
                <w:bottom w:val="none" w:sz="0" w:space="0" w:color="auto"/>
                <w:right w:val="none" w:sz="0" w:space="0" w:color="auto"/>
              </w:divBdr>
            </w:div>
            <w:div w:id="59983776">
              <w:marLeft w:val="0"/>
              <w:marRight w:val="0"/>
              <w:marTop w:val="0"/>
              <w:marBottom w:val="0"/>
              <w:divBdr>
                <w:top w:val="none" w:sz="0" w:space="0" w:color="auto"/>
                <w:left w:val="none" w:sz="0" w:space="0" w:color="auto"/>
                <w:bottom w:val="none" w:sz="0" w:space="0" w:color="auto"/>
                <w:right w:val="none" w:sz="0" w:space="0" w:color="auto"/>
              </w:divBdr>
            </w:div>
            <w:div w:id="83458807">
              <w:marLeft w:val="0"/>
              <w:marRight w:val="0"/>
              <w:marTop w:val="0"/>
              <w:marBottom w:val="0"/>
              <w:divBdr>
                <w:top w:val="none" w:sz="0" w:space="0" w:color="auto"/>
                <w:left w:val="none" w:sz="0" w:space="0" w:color="auto"/>
                <w:bottom w:val="none" w:sz="0" w:space="0" w:color="auto"/>
                <w:right w:val="none" w:sz="0" w:space="0" w:color="auto"/>
              </w:divBdr>
            </w:div>
            <w:div w:id="137966098">
              <w:marLeft w:val="0"/>
              <w:marRight w:val="0"/>
              <w:marTop w:val="0"/>
              <w:marBottom w:val="0"/>
              <w:divBdr>
                <w:top w:val="none" w:sz="0" w:space="0" w:color="auto"/>
                <w:left w:val="none" w:sz="0" w:space="0" w:color="auto"/>
                <w:bottom w:val="none" w:sz="0" w:space="0" w:color="auto"/>
                <w:right w:val="none" w:sz="0" w:space="0" w:color="auto"/>
              </w:divBdr>
            </w:div>
            <w:div w:id="183984863">
              <w:marLeft w:val="0"/>
              <w:marRight w:val="0"/>
              <w:marTop w:val="0"/>
              <w:marBottom w:val="0"/>
              <w:divBdr>
                <w:top w:val="none" w:sz="0" w:space="0" w:color="auto"/>
                <w:left w:val="none" w:sz="0" w:space="0" w:color="auto"/>
                <w:bottom w:val="none" w:sz="0" w:space="0" w:color="auto"/>
                <w:right w:val="none" w:sz="0" w:space="0" w:color="auto"/>
              </w:divBdr>
            </w:div>
            <w:div w:id="187765089">
              <w:marLeft w:val="0"/>
              <w:marRight w:val="0"/>
              <w:marTop w:val="0"/>
              <w:marBottom w:val="0"/>
              <w:divBdr>
                <w:top w:val="none" w:sz="0" w:space="0" w:color="auto"/>
                <w:left w:val="none" w:sz="0" w:space="0" w:color="auto"/>
                <w:bottom w:val="none" w:sz="0" w:space="0" w:color="auto"/>
                <w:right w:val="none" w:sz="0" w:space="0" w:color="auto"/>
              </w:divBdr>
            </w:div>
            <w:div w:id="212352252">
              <w:marLeft w:val="0"/>
              <w:marRight w:val="0"/>
              <w:marTop w:val="0"/>
              <w:marBottom w:val="0"/>
              <w:divBdr>
                <w:top w:val="none" w:sz="0" w:space="0" w:color="auto"/>
                <w:left w:val="none" w:sz="0" w:space="0" w:color="auto"/>
                <w:bottom w:val="none" w:sz="0" w:space="0" w:color="auto"/>
                <w:right w:val="none" w:sz="0" w:space="0" w:color="auto"/>
              </w:divBdr>
            </w:div>
            <w:div w:id="347413186">
              <w:marLeft w:val="0"/>
              <w:marRight w:val="0"/>
              <w:marTop w:val="0"/>
              <w:marBottom w:val="0"/>
              <w:divBdr>
                <w:top w:val="none" w:sz="0" w:space="0" w:color="auto"/>
                <w:left w:val="none" w:sz="0" w:space="0" w:color="auto"/>
                <w:bottom w:val="none" w:sz="0" w:space="0" w:color="auto"/>
                <w:right w:val="none" w:sz="0" w:space="0" w:color="auto"/>
              </w:divBdr>
            </w:div>
            <w:div w:id="364604562">
              <w:marLeft w:val="0"/>
              <w:marRight w:val="0"/>
              <w:marTop w:val="0"/>
              <w:marBottom w:val="0"/>
              <w:divBdr>
                <w:top w:val="none" w:sz="0" w:space="0" w:color="auto"/>
                <w:left w:val="none" w:sz="0" w:space="0" w:color="auto"/>
                <w:bottom w:val="none" w:sz="0" w:space="0" w:color="auto"/>
                <w:right w:val="none" w:sz="0" w:space="0" w:color="auto"/>
              </w:divBdr>
            </w:div>
            <w:div w:id="421413542">
              <w:marLeft w:val="0"/>
              <w:marRight w:val="0"/>
              <w:marTop w:val="0"/>
              <w:marBottom w:val="0"/>
              <w:divBdr>
                <w:top w:val="none" w:sz="0" w:space="0" w:color="auto"/>
                <w:left w:val="none" w:sz="0" w:space="0" w:color="auto"/>
                <w:bottom w:val="none" w:sz="0" w:space="0" w:color="auto"/>
                <w:right w:val="none" w:sz="0" w:space="0" w:color="auto"/>
              </w:divBdr>
            </w:div>
            <w:div w:id="453258610">
              <w:marLeft w:val="0"/>
              <w:marRight w:val="0"/>
              <w:marTop w:val="0"/>
              <w:marBottom w:val="0"/>
              <w:divBdr>
                <w:top w:val="none" w:sz="0" w:space="0" w:color="auto"/>
                <w:left w:val="none" w:sz="0" w:space="0" w:color="auto"/>
                <w:bottom w:val="none" w:sz="0" w:space="0" w:color="auto"/>
                <w:right w:val="none" w:sz="0" w:space="0" w:color="auto"/>
              </w:divBdr>
            </w:div>
            <w:div w:id="516500888">
              <w:marLeft w:val="0"/>
              <w:marRight w:val="0"/>
              <w:marTop w:val="0"/>
              <w:marBottom w:val="0"/>
              <w:divBdr>
                <w:top w:val="none" w:sz="0" w:space="0" w:color="auto"/>
                <w:left w:val="none" w:sz="0" w:space="0" w:color="auto"/>
                <w:bottom w:val="none" w:sz="0" w:space="0" w:color="auto"/>
                <w:right w:val="none" w:sz="0" w:space="0" w:color="auto"/>
              </w:divBdr>
            </w:div>
            <w:div w:id="523859847">
              <w:marLeft w:val="0"/>
              <w:marRight w:val="0"/>
              <w:marTop w:val="0"/>
              <w:marBottom w:val="0"/>
              <w:divBdr>
                <w:top w:val="none" w:sz="0" w:space="0" w:color="auto"/>
                <w:left w:val="none" w:sz="0" w:space="0" w:color="auto"/>
                <w:bottom w:val="none" w:sz="0" w:space="0" w:color="auto"/>
                <w:right w:val="none" w:sz="0" w:space="0" w:color="auto"/>
              </w:divBdr>
            </w:div>
            <w:div w:id="558785132">
              <w:marLeft w:val="0"/>
              <w:marRight w:val="0"/>
              <w:marTop w:val="0"/>
              <w:marBottom w:val="0"/>
              <w:divBdr>
                <w:top w:val="none" w:sz="0" w:space="0" w:color="auto"/>
                <w:left w:val="none" w:sz="0" w:space="0" w:color="auto"/>
                <w:bottom w:val="none" w:sz="0" w:space="0" w:color="auto"/>
                <w:right w:val="none" w:sz="0" w:space="0" w:color="auto"/>
              </w:divBdr>
            </w:div>
            <w:div w:id="667053275">
              <w:marLeft w:val="0"/>
              <w:marRight w:val="0"/>
              <w:marTop w:val="0"/>
              <w:marBottom w:val="0"/>
              <w:divBdr>
                <w:top w:val="none" w:sz="0" w:space="0" w:color="auto"/>
                <w:left w:val="none" w:sz="0" w:space="0" w:color="auto"/>
                <w:bottom w:val="none" w:sz="0" w:space="0" w:color="auto"/>
                <w:right w:val="none" w:sz="0" w:space="0" w:color="auto"/>
              </w:divBdr>
            </w:div>
            <w:div w:id="671761548">
              <w:marLeft w:val="0"/>
              <w:marRight w:val="0"/>
              <w:marTop w:val="0"/>
              <w:marBottom w:val="0"/>
              <w:divBdr>
                <w:top w:val="none" w:sz="0" w:space="0" w:color="auto"/>
                <w:left w:val="none" w:sz="0" w:space="0" w:color="auto"/>
                <w:bottom w:val="none" w:sz="0" w:space="0" w:color="auto"/>
                <w:right w:val="none" w:sz="0" w:space="0" w:color="auto"/>
              </w:divBdr>
            </w:div>
            <w:div w:id="695618659">
              <w:marLeft w:val="0"/>
              <w:marRight w:val="0"/>
              <w:marTop w:val="0"/>
              <w:marBottom w:val="0"/>
              <w:divBdr>
                <w:top w:val="none" w:sz="0" w:space="0" w:color="auto"/>
                <w:left w:val="none" w:sz="0" w:space="0" w:color="auto"/>
                <w:bottom w:val="none" w:sz="0" w:space="0" w:color="auto"/>
                <w:right w:val="none" w:sz="0" w:space="0" w:color="auto"/>
              </w:divBdr>
            </w:div>
            <w:div w:id="741637946">
              <w:marLeft w:val="0"/>
              <w:marRight w:val="0"/>
              <w:marTop w:val="0"/>
              <w:marBottom w:val="0"/>
              <w:divBdr>
                <w:top w:val="none" w:sz="0" w:space="0" w:color="auto"/>
                <w:left w:val="none" w:sz="0" w:space="0" w:color="auto"/>
                <w:bottom w:val="none" w:sz="0" w:space="0" w:color="auto"/>
                <w:right w:val="none" w:sz="0" w:space="0" w:color="auto"/>
              </w:divBdr>
            </w:div>
            <w:div w:id="751586260">
              <w:marLeft w:val="0"/>
              <w:marRight w:val="0"/>
              <w:marTop w:val="0"/>
              <w:marBottom w:val="0"/>
              <w:divBdr>
                <w:top w:val="none" w:sz="0" w:space="0" w:color="auto"/>
                <w:left w:val="none" w:sz="0" w:space="0" w:color="auto"/>
                <w:bottom w:val="none" w:sz="0" w:space="0" w:color="auto"/>
                <w:right w:val="none" w:sz="0" w:space="0" w:color="auto"/>
              </w:divBdr>
            </w:div>
            <w:div w:id="908424264">
              <w:marLeft w:val="0"/>
              <w:marRight w:val="0"/>
              <w:marTop w:val="0"/>
              <w:marBottom w:val="0"/>
              <w:divBdr>
                <w:top w:val="none" w:sz="0" w:space="0" w:color="auto"/>
                <w:left w:val="none" w:sz="0" w:space="0" w:color="auto"/>
                <w:bottom w:val="none" w:sz="0" w:space="0" w:color="auto"/>
                <w:right w:val="none" w:sz="0" w:space="0" w:color="auto"/>
              </w:divBdr>
            </w:div>
            <w:div w:id="978193379">
              <w:marLeft w:val="0"/>
              <w:marRight w:val="0"/>
              <w:marTop w:val="0"/>
              <w:marBottom w:val="0"/>
              <w:divBdr>
                <w:top w:val="none" w:sz="0" w:space="0" w:color="auto"/>
                <w:left w:val="none" w:sz="0" w:space="0" w:color="auto"/>
                <w:bottom w:val="none" w:sz="0" w:space="0" w:color="auto"/>
                <w:right w:val="none" w:sz="0" w:space="0" w:color="auto"/>
              </w:divBdr>
            </w:div>
            <w:div w:id="1022897566">
              <w:marLeft w:val="0"/>
              <w:marRight w:val="0"/>
              <w:marTop w:val="0"/>
              <w:marBottom w:val="0"/>
              <w:divBdr>
                <w:top w:val="none" w:sz="0" w:space="0" w:color="auto"/>
                <w:left w:val="none" w:sz="0" w:space="0" w:color="auto"/>
                <w:bottom w:val="none" w:sz="0" w:space="0" w:color="auto"/>
                <w:right w:val="none" w:sz="0" w:space="0" w:color="auto"/>
              </w:divBdr>
            </w:div>
            <w:div w:id="1131485640">
              <w:marLeft w:val="0"/>
              <w:marRight w:val="0"/>
              <w:marTop w:val="0"/>
              <w:marBottom w:val="0"/>
              <w:divBdr>
                <w:top w:val="none" w:sz="0" w:space="0" w:color="auto"/>
                <w:left w:val="none" w:sz="0" w:space="0" w:color="auto"/>
                <w:bottom w:val="none" w:sz="0" w:space="0" w:color="auto"/>
                <w:right w:val="none" w:sz="0" w:space="0" w:color="auto"/>
              </w:divBdr>
            </w:div>
            <w:div w:id="1133597160">
              <w:marLeft w:val="0"/>
              <w:marRight w:val="0"/>
              <w:marTop w:val="0"/>
              <w:marBottom w:val="0"/>
              <w:divBdr>
                <w:top w:val="none" w:sz="0" w:space="0" w:color="auto"/>
                <w:left w:val="none" w:sz="0" w:space="0" w:color="auto"/>
                <w:bottom w:val="none" w:sz="0" w:space="0" w:color="auto"/>
                <w:right w:val="none" w:sz="0" w:space="0" w:color="auto"/>
              </w:divBdr>
            </w:div>
            <w:div w:id="1210727966">
              <w:marLeft w:val="0"/>
              <w:marRight w:val="0"/>
              <w:marTop w:val="0"/>
              <w:marBottom w:val="0"/>
              <w:divBdr>
                <w:top w:val="none" w:sz="0" w:space="0" w:color="auto"/>
                <w:left w:val="none" w:sz="0" w:space="0" w:color="auto"/>
                <w:bottom w:val="none" w:sz="0" w:space="0" w:color="auto"/>
                <w:right w:val="none" w:sz="0" w:space="0" w:color="auto"/>
              </w:divBdr>
            </w:div>
            <w:div w:id="1314793755">
              <w:marLeft w:val="0"/>
              <w:marRight w:val="0"/>
              <w:marTop w:val="0"/>
              <w:marBottom w:val="0"/>
              <w:divBdr>
                <w:top w:val="none" w:sz="0" w:space="0" w:color="auto"/>
                <w:left w:val="none" w:sz="0" w:space="0" w:color="auto"/>
                <w:bottom w:val="none" w:sz="0" w:space="0" w:color="auto"/>
                <w:right w:val="none" w:sz="0" w:space="0" w:color="auto"/>
              </w:divBdr>
            </w:div>
            <w:div w:id="1428308815">
              <w:marLeft w:val="0"/>
              <w:marRight w:val="0"/>
              <w:marTop w:val="0"/>
              <w:marBottom w:val="0"/>
              <w:divBdr>
                <w:top w:val="none" w:sz="0" w:space="0" w:color="auto"/>
                <w:left w:val="none" w:sz="0" w:space="0" w:color="auto"/>
                <w:bottom w:val="none" w:sz="0" w:space="0" w:color="auto"/>
                <w:right w:val="none" w:sz="0" w:space="0" w:color="auto"/>
              </w:divBdr>
            </w:div>
            <w:div w:id="1496729186">
              <w:marLeft w:val="0"/>
              <w:marRight w:val="0"/>
              <w:marTop w:val="0"/>
              <w:marBottom w:val="0"/>
              <w:divBdr>
                <w:top w:val="none" w:sz="0" w:space="0" w:color="auto"/>
                <w:left w:val="none" w:sz="0" w:space="0" w:color="auto"/>
                <w:bottom w:val="none" w:sz="0" w:space="0" w:color="auto"/>
                <w:right w:val="none" w:sz="0" w:space="0" w:color="auto"/>
              </w:divBdr>
            </w:div>
            <w:div w:id="1572690050">
              <w:marLeft w:val="0"/>
              <w:marRight w:val="0"/>
              <w:marTop w:val="0"/>
              <w:marBottom w:val="0"/>
              <w:divBdr>
                <w:top w:val="none" w:sz="0" w:space="0" w:color="auto"/>
                <w:left w:val="none" w:sz="0" w:space="0" w:color="auto"/>
                <w:bottom w:val="none" w:sz="0" w:space="0" w:color="auto"/>
                <w:right w:val="none" w:sz="0" w:space="0" w:color="auto"/>
              </w:divBdr>
            </w:div>
            <w:div w:id="1601714499">
              <w:marLeft w:val="0"/>
              <w:marRight w:val="0"/>
              <w:marTop w:val="0"/>
              <w:marBottom w:val="0"/>
              <w:divBdr>
                <w:top w:val="none" w:sz="0" w:space="0" w:color="auto"/>
                <w:left w:val="none" w:sz="0" w:space="0" w:color="auto"/>
                <w:bottom w:val="none" w:sz="0" w:space="0" w:color="auto"/>
                <w:right w:val="none" w:sz="0" w:space="0" w:color="auto"/>
              </w:divBdr>
            </w:div>
            <w:div w:id="1647854212">
              <w:marLeft w:val="0"/>
              <w:marRight w:val="0"/>
              <w:marTop w:val="0"/>
              <w:marBottom w:val="0"/>
              <w:divBdr>
                <w:top w:val="none" w:sz="0" w:space="0" w:color="auto"/>
                <w:left w:val="none" w:sz="0" w:space="0" w:color="auto"/>
                <w:bottom w:val="none" w:sz="0" w:space="0" w:color="auto"/>
                <w:right w:val="none" w:sz="0" w:space="0" w:color="auto"/>
              </w:divBdr>
            </w:div>
            <w:div w:id="1754204188">
              <w:marLeft w:val="0"/>
              <w:marRight w:val="0"/>
              <w:marTop w:val="0"/>
              <w:marBottom w:val="0"/>
              <w:divBdr>
                <w:top w:val="none" w:sz="0" w:space="0" w:color="auto"/>
                <w:left w:val="none" w:sz="0" w:space="0" w:color="auto"/>
                <w:bottom w:val="none" w:sz="0" w:space="0" w:color="auto"/>
                <w:right w:val="none" w:sz="0" w:space="0" w:color="auto"/>
              </w:divBdr>
            </w:div>
            <w:div w:id="1809320565">
              <w:marLeft w:val="0"/>
              <w:marRight w:val="0"/>
              <w:marTop w:val="0"/>
              <w:marBottom w:val="0"/>
              <w:divBdr>
                <w:top w:val="none" w:sz="0" w:space="0" w:color="auto"/>
                <w:left w:val="none" w:sz="0" w:space="0" w:color="auto"/>
                <w:bottom w:val="none" w:sz="0" w:space="0" w:color="auto"/>
                <w:right w:val="none" w:sz="0" w:space="0" w:color="auto"/>
              </w:divBdr>
            </w:div>
            <w:div w:id="19043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0492">
      <w:bodyDiv w:val="1"/>
      <w:marLeft w:val="0"/>
      <w:marRight w:val="0"/>
      <w:marTop w:val="0"/>
      <w:marBottom w:val="0"/>
      <w:divBdr>
        <w:top w:val="none" w:sz="0" w:space="0" w:color="auto"/>
        <w:left w:val="none" w:sz="0" w:space="0" w:color="auto"/>
        <w:bottom w:val="none" w:sz="0" w:space="0" w:color="auto"/>
        <w:right w:val="none" w:sz="0" w:space="0" w:color="auto"/>
      </w:divBdr>
      <w:divsChild>
        <w:div w:id="45959068">
          <w:marLeft w:val="0"/>
          <w:marRight w:val="0"/>
          <w:marTop w:val="0"/>
          <w:marBottom w:val="0"/>
          <w:divBdr>
            <w:top w:val="none" w:sz="0" w:space="0" w:color="auto"/>
            <w:left w:val="none" w:sz="0" w:space="0" w:color="auto"/>
            <w:bottom w:val="none" w:sz="0" w:space="0" w:color="auto"/>
            <w:right w:val="none" w:sz="0" w:space="0" w:color="auto"/>
          </w:divBdr>
          <w:divsChild>
            <w:div w:id="763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487">
      <w:bodyDiv w:val="1"/>
      <w:marLeft w:val="0"/>
      <w:marRight w:val="0"/>
      <w:marTop w:val="0"/>
      <w:marBottom w:val="0"/>
      <w:divBdr>
        <w:top w:val="none" w:sz="0" w:space="0" w:color="auto"/>
        <w:left w:val="none" w:sz="0" w:space="0" w:color="auto"/>
        <w:bottom w:val="none" w:sz="0" w:space="0" w:color="auto"/>
        <w:right w:val="none" w:sz="0" w:space="0" w:color="auto"/>
      </w:divBdr>
      <w:divsChild>
        <w:div w:id="119878721">
          <w:marLeft w:val="0"/>
          <w:marRight w:val="0"/>
          <w:marTop w:val="0"/>
          <w:marBottom w:val="0"/>
          <w:divBdr>
            <w:top w:val="none" w:sz="0" w:space="0" w:color="auto"/>
            <w:left w:val="none" w:sz="0" w:space="0" w:color="auto"/>
            <w:bottom w:val="none" w:sz="0" w:space="0" w:color="auto"/>
            <w:right w:val="none" w:sz="0" w:space="0" w:color="auto"/>
          </w:divBdr>
          <w:divsChild>
            <w:div w:id="1076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2658">
      <w:bodyDiv w:val="1"/>
      <w:marLeft w:val="0"/>
      <w:marRight w:val="0"/>
      <w:marTop w:val="0"/>
      <w:marBottom w:val="0"/>
      <w:divBdr>
        <w:top w:val="none" w:sz="0" w:space="0" w:color="auto"/>
        <w:left w:val="none" w:sz="0" w:space="0" w:color="auto"/>
        <w:bottom w:val="none" w:sz="0" w:space="0" w:color="auto"/>
        <w:right w:val="none" w:sz="0" w:space="0" w:color="auto"/>
      </w:divBdr>
      <w:divsChild>
        <w:div w:id="1403915843">
          <w:marLeft w:val="0"/>
          <w:marRight w:val="0"/>
          <w:marTop w:val="0"/>
          <w:marBottom w:val="0"/>
          <w:divBdr>
            <w:top w:val="none" w:sz="0" w:space="0" w:color="auto"/>
            <w:left w:val="none" w:sz="0" w:space="0" w:color="auto"/>
            <w:bottom w:val="none" w:sz="0" w:space="0" w:color="auto"/>
            <w:right w:val="none" w:sz="0" w:space="0" w:color="auto"/>
          </w:divBdr>
          <w:divsChild>
            <w:div w:id="6514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186">
      <w:bodyDiv w:val="1"/>
      <w:marLeft w:val="0"/>
      <w:marRight w:val="0"/>
      <w:marTop w:val="0"/>
      <w:marBottom w:val="0"/>
      <w:divBdr>
        <w:top w:val="none" w:sz="0" w:space="0" w:color="auto"/>
        <w:left w:val="none" w:sz="0" w:space="0" w:color="auto"/>
        <w:bottom w:val="none" w:sz="0" w:space="0" w:color="auto"/>
        <w:right w:val="none" w:sz="0" w:space="0" w:color="auto"/>
      </w:divBdr>
      <w:divsChild>
        <w:div w:id="100272724">
          <w:marLeft w:val="0"/>
          <w:marRight w:val="0"/>
          <w:marTop w:val="0"/>
          <w:marBottom w:val="0"/>
          <w:divBdr>
            <w:top w:val="none" w:sz="0" w:space="0" w:color="auto"/>
            <w:left w:val="none" w:sz="0" w:space="0" w:color="auto"/>
            <w:bottom w:val="none" w:sz="0" w:space="0" w:color="auto"/>
            <w:right w:val="none" w:sz="0" w:space="0" w:color="auto"/>
          </w:divBdr>
          <w:divsChild>
            <w:div w:id="18645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570">
      <w:bodyDiv w:val="1"/>
      <w:marLeft w:val="0"/>
      <w:marRight w:val="0"/>
      <w:marTop w:val="0"/>
      <w:marBottom w:val="0"/>
      <w:divBdr>
        <w:top w:val="none" w:sz="0" w:space="0" w:color="auto"/>
        <w:left w:val="none" w:sz="0" w:space="0" w:color="auto"/>
        <w:bottom w:val="none" w:sz="0" w:space="0" w:color="auto"/>
        <w:right w:val="none" w:sz="0" w:space="0" w:color="auto"/>
      </w:divBdr>
      <w:divsChild>
        <w:div w:id="689068991">
          <w:marLeft w:val="0"/>
          <w:marRight w:val="0"/>
          <w:marTop w:val="0"/>
          <w:marBottom w:val="0"/>
          <w:divBdr>
            <w:top w:val="none" w:sz="0" w:space="0" w:color="auto"/>
            <w:left w:val="none" w:sz="0" w:space="0" w:color="auto"/>
            <w:bottom w:val="none" w:sz="0" w:space="0" w:color="auto"/>
            <w:right w:val="none" w:sz="0" w:space="0" w:color="auto"/>
          </w:divBdr>
          <w:divsChild>
            <w:div w:id="4315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523">
      <w:bodyDiv w:val="1"/>
      <w:marLeft w:val="0"/>
      <w:marRight w:val="0"/>
      <w:marTop w:val="0"/>
      <w:marBottom w:val="0"/>
      <w:divBdr>
        <w:top w:val="none" w:sz="0" w:space="0" w:color="auto"/>
        <w:left w:val="none" w:sz="0" w:space="0" w:color="auto"/>
        <w:bottom w:val="none" w:sz="0" w:space="0" w:color="auto"/>
        <w:right w:val="none" w:sz="0" w:space="0" w:color="auto"/>
      </w:divBdr>
      <w:divsChild>
        <w:div w:id="2064788291">
          <w:marLeft w:val="0"/>
          <w:marRight w:val="0"/>
          <w:marTop w:val="0"/>
          <w:marBottom w:val="0"/>
          <w:divBdr>
            <w:top w:val="none" w:sz="0" w:space="0" w:color="auto"/>
            <w:left w:val="none" w:sz="0" w:space="0" w:color="auto"/>
            <w:bottom w:val="none" w:sz="0" w:space="0" w:color="auto"/>
            <w:right w:val="none" w:sz="0" w:space="0" w:color="auto"/>
          </w:divBdr>
          <w:divsChild>
            <w:div w:id="819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141">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4">
          <w:marLeft w:val="0"/>
          <w:marRight w:val="0"/>
          <w:marTop w:val="0"/>
          <w:marBottom w:val="0"/>
          <w:divBdr>
            <w:top w:val="none" w:sz="0" w:space="0" w:color="auto"/>
            <w:left w:val="none" w:sz="0" w:space="0" w:color="auto"/>
            <w:bottom w:val="none" w:sz="0" w:space="0" w:color="auto"/>
            <w:right w:val="none" w:sz="0" w:space="0" w:color="auto"/>
          </w:divBdr>
          <w:divsChild>
            <w:div w:id="7516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342">
      <w:bodyDiv w:val="1"/>
      <w:marLeft w:val="0"/>
      <w:marRight w:val="0"/>
      <w:marTop w:val="0"/>
      <w:marBottom w:val="0"/>
      <w:divBdr>
        <w:top w:val="none" w:sz="0" w:space="0" w:color="auto"/>
        <w:left w:val="none" w:sz="0" w:space="0" w:color="auto"/>
        <w:bottom w:val="none" w:sz="0" w:space="0" w:color="auto"/>
        <w:right w:val="none" w:sz="0" w:space="0" w:color="auto"/>
      </w:divBdr>
      <w:divsChild>
        <w:div w:id="2131389950">
          <w:marLeft w:val="0"/>
          <w:marRight w:val="0"/>
          <w:marTop w:val="0"/>
          <w:marBottom w:val="0"/>
          <w:divBdr>
            <w:top w:val="none" w:sz="0" w:space="0" w:color="auto"/>
            <w:left w:val="none" w:sz="0" w:space="0" w:color="auto"/>
            <w:bottom w:val="none" w:sz="0" w:space="0" w:color="auto"/>
            <w:right w:val="none" w:sz="0" w:space="0" w:color="auto"/>
          </w:divBdr>
          <w:divsChild>
            <w:div w:id="1469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883">
      <w:bodyDiv w:val="1"/>
      <w:marLeft w:val="0"/>
      <w:marRight w:val="0"/>
      <w:marTop w:val="0"/>
      <w:marBottom w:val="0"/>
      <w:divBdr>
        <w:top w:val="none" w:sz="0" w:space="0" w:color="auto"/>
        <w:left w:val="none" w:sz="0" w:space="0" w:color="auto"/>
        <w:bottom w:val="none" w:sz="0" w:space="0" w:color="auto"/>
        <w:right w:val="none" w:sz="0" w:space="0" w:color="auto"/>
      </w:divBdr>
      <w:divsChild>
        <w:div w:id="1533036017">
          <w:marLeft w:val="0"/>
          <w:marRight w:val="0"/>
          <w:marTop w:val="0"/>
          <w:marBottom w:val="0"/>
          <w:divBdr>
            <w:top w:val="none" w:sz="0" w:space="0" w:color="auto"/>
            <w:left w:val="none" w:sz="0" w:space="0" w:color="auto"/>
            <w:bottom w:val="none" w:sz="0" w:space="0" w:color="auto"/>
            <w:right w:val="none" w:sz="0" w:space="0" w:color="auto"/>
          </w:divBdr>
          <w:divsChild>
            <w:div w:id="1047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4015">
      <w:bodyDiv w:val="1"/>
      <w:marLeft w:val="0"/>
      <w:marRight w:val="0"/>
      <w:marTop w:val="0"/>
      <w:marBottom w:val="0"/>
      <w:divBdr>
        <w:top w:val="none" w:sz="0" w:space="0" w:color="auto"/>
        <w:left w:val="none" w:sz="0" w:space="0" w:color="auto"/>
        <w:bottom w:val="none" w:sz="0" w:space="0" w:color="auto"/>
        <w:right w:val="none" w:sz="0" w:space="0" w:color="auto"/>
      </w:divBdr>
      <w:divsChild>
        <w:div w:id="1196963191">
          <w:marLeft w:val="0"/>
          <w:marRight w:val="0"/>
          <w:marTop w:val="0"/>
          <w:marBottom w:val="0"/>
          <w:divBdr>
            <w:top w:val="none" w:sz="0" w:space="0" w:color="auto"/>
            <w:left w:val="none" w:sz="0" w:space="0" w:color="auto"/>
            <w:bottom w:val="none" w:sz="0" w:space="0" w:color="auto"/>
            <w:right w:val="none" w:sz="0" w:space="0" w:color="auto"/>
          </w:divBdr>
          <w:divsChild>
            <w:div w:id="1540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407">
      <w:bodyDiv w:val="1"/>
      <w:marLeft w:val="0"/>
      <w:marRight w:val="0"/>
      <w:marTop w:val="0"/>
      <w:marBottom w:val="0"/>
      <w:divBdr>
        <w:top w:val="none" w:sz="0" w:space="0" w:color="auto"/>
        <w:left w:val="none" w:sz="0" w:space="0" w:color="auto"/>
        <w:bottom w:val="none" w:sz="0" w:space="0" w:color="auto"/>
        <w:right w:val="none" w:sz="0" w:space="0" w:color="auto"/>
      </w:divBdr>
      <w:divsChild>
        <w:div w:id="910164770">
          <w:marLeft w:val="0"/>
          <w:marRight w:val="0"/>
          <w:marTop w:val="0"/>
          <w:marBottom w:val="0"/>
          <w:divBdr>
            <w:top w:val="none" w:sz="0" w:space="0" w:color="auto"/>
            <w:left w:val="none" w:sz="0" w:space="0" w:color="auto"/>
            <w:bottom w:val="none" w:sz="0" w:space="0" w:color="auto"/>
            <w:right w:val="none" w:sz="0" w:space="0" w:color="auto"/>
          </w:divBdr>
          <w:divsChild>
            <w:div w:id="1994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047">
      <w:bodyDiv w:val="1"/>
      <w:marLeft w:val="0"/>
      <w:marRight w:val="0"/>
      <w:marTop w:val="0"/>
      <w:marBottom w:val="0"/>
      <w:divBdr>
        <w:top w:val="none" w:sz="0" w:space="0" w:color="auto"/>
        <w:left w:val="none" w:sz="0" w:space="0" w:color="auto"/>
        <w:bottom w:val="none" w:sz="0" w:space="0" w:color="auto"/>
        <w:right w:val="none" w:sz="0" w:space="0" w:color="auto"/>
      </w:divBdr>
      <w:divsChild>
        <w:div w:id="1126508945">
          <w:marLeft w:val="0"/>
          <w:marRight w:val="0"/>
          <w:marTop w:val="0"/>
          <w:marBottom w:val="0"/>
          <w:divBdr>
            <w:top w:val="none" w:sz="0" w:space="0" w:color="auto"/>
            <w:left w:val="none" w:sz="0" w:space="0" w:color="auto"/>
            <w:bottom w:val="none" w:sz="0" w:space="0" w:color="auto"/>
            <w:right w:val="none" w:sz="0" w:space="0" w:color="auto"/>
          </w:divBdr>
          <w:divsChild>
            <w:div w:id="774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219">
      <w:bodyDiv w:val="1"/>
      <w:marLeft w:val="0"/>
      <w:marRight w:val="0"/>
      <w:marTop w:val="0"/>
      <w:marBottom w:val="0"/>
      <w:divBdr>
        <w:top w:val="none" w:sz="0" w:space="0" w:color="auto"/>
        <w:left w:val="none" w:sz="0" w:space="0" w:color="auto"/>
        <w:bottom w:val="none" w:sz="0" w:space="0" w:color="auto"/>
        <w:right w:val="none" w:sz="0" w:space="0" w:color="auto"/>
      </w:divBdr>
      <w:divsChild>
        <w:div w:id="1156343560">
          <w:marLeft w:val="0"/>
          <w:marRight w:val="0"/>
          <w:marTop w:val="0"/>
          <w:marBottom w:val="0"/>
          <w:divBdr>
            <w:top w:val="none" w:sz="0" w:space="0" w:color="auto"/>
            <w:left w:val="none" w:sz="0" w:space="0" w:color="auto"/>
            <w:bottom w:val="none" w:sz="0" w:space="0" w:color="auto"/>
            <w:right w:val="none" w:sz="0" w:space="0" w:color="auto"/>
          </w:divBdr>
          <w:divsChild>
            <w:div w:id="7556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248">
      <w:bodyDiv w:val="1"/>
      <w:marLeft w:val="0"/>
      <w:marRight w:val="0"/>
      <w:marTop w:val="0"/>
      <w:marBottom w:val="0"/>
      <w:divBdr>
        <w:top w:val="none" w:sz="0" w:space="0" w:color="auto"/>
        <w:left w:val="none" w:sz="0" w:space="0" w:color="auto"/>
        <w:bottom w:val="none" w:sz="0" w:space="0" w:color="auto"/>
        <w:right w:val="none" w:sz="0" w:space="0" w:color="auto"/>
      </w:divBdr>
      <w:divsChild>
        <w:div w:id="1690527096">
          <w:marLeft w:val="0"/>
          <w:marRight w:val="0"/>
          <w:marTop w:val="0"/>
          <w:marBottom w:val="0"/>
          <w:divBdr>
            <w:top w:val="none" w:sz="0" w:space="0" w:color="auto"/>
            <w:left w:val="none" w:sz="0" w:space="0" w:color="auto"/>
            <w:bottom w:val="none" w:sz="0" w:space="0" w:color="auto"/>
            <w:right w:val="none" w:sz="0" w:space="0" w:color="auto"/>
          </w:divBdr>
          <w:divsChild>
            <w:div w:id="1379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194">
      <w:bodyDiv w:val="1"/>
      <w:marLeft w:val="0"/>
      <w:marRight w:val="0"/>
      <w:marTop w:val="0"/>
      <w:marBottom w:val="0"/>
      <w:divBdr>
        <w:top w:val="none" w:sz="0" w:space="0" w:color="auto"/>
        <w:left w:val="none" w:sz="0" w:space="0" w:color="auto"/>
        <w:bottom w:val="none" w:sz="0" w:space="0" w:color="auto"/>
        <w:right w:val="none" w:sz="0" w:space="0" w:color="auto"/>
      </w:divBdr>
      <w:divsChild>
        <w:div w:id="1740860809">
          <w:marLeft w:val="0"/>
          <w:marRight w:val="0"/>
          <w:marTop w:val="0"/>
          <w:marBottom w:val="0"/>
          <w:divBdr>
            <w:top w:val="none" w:sz="0" w:space="0" w:color="auto"/>
            <w:left w:val="none" w:sz="0" w:space="0" w:color="auto"/>
            <w:bottom w:val="none" w:sz="0" w:space="0" w:color="auto"/>
            <w:right w:val="none" w:sz="0" w:space="0" w:color="auto"/>
          </w:divBdr>
          <w:divsChild>
            <w:div w:id="13189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516">
      <w:bodyDiv w:val="1"/>
      <w:marLeft w:val="0"/>
      <w:marRight w:val="0"/>
      <w:marTop w:val="0"/>
      <w:marBottom w:val="0"/>
      <w:divBdr>
        <w:top w:val="none" w:sz="0" w:space="0" w:color="auto"/>
        <w:left w:val="none" w:sz="0" w:space="0" w:color="auto"/>
        <w:bottom w:val="none" w:sz="0" w:space="0" w:color="auto"/>
        <w:right w:val="none" w:sz="0" w:space="0" w:color="auto"/>
      </w:divBdr>
      <w:divsChild>
        <w:div w:id="1034040699">
          <w:marLeft w:val="0"/>
          <w:marRight w:val="0"/>
          <w:marTop w:val="0"/>
          <w:marBottom w:val="0"/>
          <w:divBdr>
            <w:top w:val="none" w:sz="0" w:space="0" w:color="auto"/>
            <w:left w:val="none" w:sz="0" w:space="0" w:color="auto"/>
            <w:bottom w:val="none" w:sz="0" w:space="0" w:color="auto"/>
            <w:right w:val="none" w:sz="0" w:space="0" w:color="auto"/>
          </w:divBdr>
          <w:divsChild>
            <w:div w:id="85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798">
      <w:bodyDiv w:val="1"/>
      <w:marLeft w:val="0"/>
      <w:marRight w:val="0"/>
      <w:marTop w:val="0"/>
      <w:marBottom w:val="0"/>
      <w:divBdr>
        <w:top w:val="none" w:sz="0" w:space="0" w:color="auto"/>
        <w:left w:val="none" w:sz="0" w:space="0" w:color="auto"/>
        <w:bottom w:val="none" w:sz="0" w:space="0" w:color="auto"/>
        <w:right w:val="none" w:sz="0" w:space="0" w:color="auto"/>
      </w:divBdr>
      <w:divsChild>
        <w:div w:id="893085688">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8652">
      <w:bodyDiv w:val="1"/>
      <w:marLeft w:val="0"/>
      <w:marRight w:val="0"/>
      <w:marTop w:val="0"/>
      <w:marBottom w:val="0"/>
      <w:divBdr>
        <w:top w:val="none" w:sz="0" w:space="0" w:color="auto"/>
        <w:left w:val="none" w:sz="0" w:space="0" w:color="auto"/>
        <w:bottom w:val="none" w:sz="0" w:space="0" w:color="auto"/>
        <w:right w:val="none" w:sz="0" w:space="0" w:color="auto"/>
      </w:divBdr>
      <w:divsChild>
        <w:div w:id="684752156">
          <w:marLeft w:val="0"/>
          <w:marRight w:val="0"/>
          <w:marTop w:val="0"/>
          <w:marBottom w:val="0"/>
          <w:divBdr>
            <w:top w:val="none" w:sz="0" w:space="0" w:color="auto"/>
            <w:left w:val="none" w:sz="0" w:space="0" w:color="auto"/>
            <w:bottom w:val="none" w:sz="0" w:space="0" w:color="auto"/>
            <w:right w:val="none" w:sz="0" w:space="0" w:color="auto"/>
          </w:divBdr>
          <w:divsChild>
            <w:div w:id="11797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979">
      <w:bodyDiv w:val="1"/>
      <w:marLeft w:val="0"/>
      <w:marRight w:val="0"/>
      <w:marTop w:val="0"/>
      <w:marBottom w:val="0"/>
      <w:divBdr>
        <w:top w:val="none" w:sz="0" w:space="0" w:color="auto"/>
        <w:left w:val="none" w:sz="0" w:space="0" w:color="auto"/>
        <w:bottom w:val="none" w:sz="0" w:space="0" w:color="auto"/>
        <w:right w:val="none" w:sz="0" w:space="0" w:color="auto"/>
      </w:divBdr>
      <w:divsChild>
        <w:div w:id="689405902">
          <w:marLeft w:val="0"/>
          <w:marRight w:val="0"/>
          <w:marTop w:val="0"/>
          <w:marBottom w:val="0"/>
          <w:divBdr>
            <w:top w:val="none" w:sz="0" w:space="0" w:color="auto"/>
            <w:left w:val="none" w:sz="0" w:space="0" w:color="auto"/>
            <w:bottom w:val="none" w:sz="0" w:space="0" w:color="auto"/>
            <w:right w:val="none" w:sz="0" w:space="0" w:color="auto"/>
          </w:divBdr>
          <w:divsChild>
            <w:div w:id="12573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9525">
      <w:bodyDiv w:val="1"/>
      <w:marLeft w:val="0"/>
      <w:marRight w:val="0"/>
      <w:marTop w:val="0"/>
      <w:marBottom w:val="0"/>
      <w:divBdr>
        <w:top w:val="none" w:sz="0" w:space="0" w:color="auto"/>
        <w:left w:val="none" w:sz="0" w:space="0" w:color="auto"/>
        <w:bottom w:val="none" w:sz="0" w:space="0" w:color="auto"/>
        <w:right w:val="none" w:sz="0" w:space="0" w:color="auto"/>
      </w:divBdr>
      <w:divsChild>
        <w:div w:id="1900048981">
          <w:marLeft w:val="0"/>
          <w:marRight w:val="0"/>
          <w:marTop w:val="0"/>
          <w:marBottom w:val="0"/>
          <w:divBdr>
            <w:top w:val="none" w:sz="0" w:space="0" w:color="auto"/>
            <w:left w:val="none" w:sz="0" w:space="0" w:color="auto"/>
            <w:bottom w:val="none" w:sz="0" w:space="0" w:color="auto"/>
            <w:right w:val="none" w:sz="0" w:space="0" w:color="auto"/>
          </w:divBdr>
          <w:divsChild>
            <w:div w:id="7254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82">
      <w:bodyDiv w:val="1"/>
      <w:marLeft w:val="0"/>
      <w:marRight w:val="0"/>
      <w:marTop w:val="0"/>
      <w:marBottom w:val="0"/>
      <w:divBdr>
        <w:top w:val="none" w:sz="0" w:space="0" w:color="auto"/>
        <w:left w:val="none" w:sz="0" w:space="0" w:color="auto"/>
        <w:bottom w:val="none" w:sz="0" w:space="0" w:color="auto"/>
        <w:right w:val="none" w:sz="0" w:space="0" w:color="auto"/>
      </w:divBdr>
      <w:divsChild>
        <w:div w:id="360975910">
          <w:marLeft w:val="0"/>
          <w:marRight w:val="0"/>
          <w:marTop w:val="0"/>
          <w:marBottom w:val="0"/>
          <w:divBdr>
            <w:top w:val="none" w:sz="0" w:space="0" w:color="auto"/>
            <w:left w:val="none" w:sz="0" w:space="0" w:color="auto"/>
            <w:bottom w:val="none" w:sz="0" w:space="0" w:color="auto"/>
            <w:right w:val="none" w:sz="0" w:space="0" w:color="auto"/>
          </w:divBdr>
          <w:divsChild>
            <w:div w:id="21110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9183">
      <w:bodyDiv w:val="1"/>
      <w:marLeft w:val="0"/>
      <w:marRight w:val="0"/>
      <w:marTop w:val="0"/>
      <w:marBottom w:val="0"/>
      <w:divBdr>
        <w:top w:val="none" w:sz="0" w:space="0" w:color="auto"/>
        <w:left w:val="none" w:sz="0" w:space="0" w:color="auto"/>
        <w:bottom w:val="none" w:sz="0" w:space="0" w:color="auto"/>
        <w:right w:val="none" w:sz="0" w:space="0" w:color="auto"/>
      </w:divBdr>
      <w:divsChild>
        <w:div w:id="1080324653">
          <w:marLeft w:val="0"/>
          <w:marRight w:val="0"/>
          <w:marTop w:val="0"/>
          <w:marBottom w:val="0"/>
          <w:divBdr>
            <w:top w:val="none" w:sz="0" w:space="0" w:color="auto"/>
            <w:left w:val="none" w:sz="0" w:space="0" w:color="auto"/>
            <w:bottom w:val="none" w:sz="0" w:space="0" w:color="auto"/>
            <w:right w:val="none" w:sz="0" w:space="0" w:color="auto"/>
          </w:divBdr>
          <w:divsChild>
            <w:div w:id="19157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715">
      <w:bodyDiv w:val="1"/>
      <w:marLeft w:val="0"/>
      <w:marRight w:val="0"/>
      <w:marTop w:val="0"/>
      <w:marBottom w:val="0"/>
      <w:divBdr>
        <w:top w:val="none" w:sz="0" w:space="0" w:color="auto"/>
        <w:left w:val="none" w:sz="0" w:space="0" w:color="auto"/>
        <w:bottom w:val="none" w:sz="0" w:space="0" w:color="auto"/>
        <w:right w:val="none" w:sz="0" w:space="0" w:color="auto"/>
      </w:divBdr>
      <w:divsChild>
        <w:div w:id="1307317131">
          <w:marLeft w:val="0"/>
          <w:marRight w:val="0"/>
          <w:marTop w:val="0"/>
          <w:marBottom w:val="0"/>
          <w:divBdr>
            <w:top w:val="none" w:sz="0" w:space="0" w:color="auto"/>
            <w:left w:val="none" w:sz="0" w:space="0" w:color="auto"/>
            <w:bottom w:val="none" w:sz="0" w:space="0" w:color="auto"/>
            <w:right w:val="none" w:sz="0" w:space="0" w:color="auto"/>
          </w:divBdr>
          <w:divsChild>
            <w:div w:id="1930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7355">
      <w:bodyDiv w:val="1"/>
      <w:marLeft w:val="0"/>
      <w:marRight w:val="0"/>
      <w:marTop w:val="0"/>
      <w:marBottom w:val="0"/>
      <w:divBdr>
        <w:top w:val="none" w:sz="0" w:space="0" w:color="auto"/>
        <w:left w:val="none" w:sz="0" w:space="0" w:color="auto"/>
        <w:bottom w:val="none" w:sz="0" w:space="0" w:color="auto"/>
        <w:right w:val="none" w:sz="0" w:space="0" w:color="auto"/>
      </w:divBdr>
      <w:divsChild>
        <w:div w:id="1700814362">
          <w:marLeft w:val="0"/>
          <w:marRight w:val="0"/>
          <w:marTop w:val="0"/>
          <w:marBottom w:val="0"/>
          <w:divBdr>
            <w:top w:val="none" w:sz="0" w:space="0" w:color="auto"/>
            <w:left w:val="none" w:sz="0" w:space="0" w:color="auto"/>
            <w:bottom w:val="none" w:sz="0" w:space="0" w:color="auto"/>
            <w:right w:val="none" w:sz="0" w:space="0" w:color="auto"/>
          </w:divBdr>
          <w:divsChild>
            <w:div w:id="8307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724">
      <w:bodyDiv w:val="1"/>
      <w:marLeft w:val="0"/>
      <w:marRight w:val="0"/>
      <w:marTop w:val="0"/>
      <w:marBottom w:val="0"/>
      <w:divBdr>
        <w:top w:val="none" w:sz="0" w:space="0" w:color="auto"/>
        <w:left w:val="none" w:sz="0" w:space="0" w:color="auto"/>
        <w:bottom w:val="none" w:sz="0" w:space="0" w:color="auto"/>
        <w:right w:val="none" w:sz="0" w:space="0" w:color="auto"/>
      </w:divBdr>
      <w:divsChild>
        <w:div w:id="2023512582">
          <w:marLeft w:val="0"/>
          <w:marRight w:val="0"/>
          <w:marTop w:val="0"/>
          <w:marBottom w:val="0"/>
          <w:divBdr>
            <w:top w:val="none" w:sz="0" w:space="0" w:color="auto"/>
            <w:left w:val="none" w:sz="0" w:space="0" w:color="auto"/>
            <w:bottom w:val="none" w:sz="0" w:space="0" w:color="auto"/>
            <w:right w:val="none" w:sz="0" w:space="0" w:color="auto"/>
          </w:divBdr>
          <w:divsChild>
            <w:div w:id="85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2022">
      <w:bodyDiv w:val="1"/>
      <w:marLeft w:val="0"/>
      <w:marRight w:val="0"/>
      <w:marTop w:val="0"/>
      <w:marBottom w:val="0"/>
      <w:divBdr>
        <w:top w:val="none" w:sz="0" w:space="0" w:color="auto"/>
        <w:left w:val="none" w:sz="0" w:space="0" w:color="auto"/>
        <w:bottom w:val="none" w:sz="0" w:space="0" w:color="auto"/>
        <w:right w:val="none" w:sz="0" w:space="0" w:color="auto"/>
      </w:divBdr>
      <w:divsChild>
        <w:div w:id="2056077165">
          <w:marLeft w:val="0"/>
          <w:marRight w:val="0"/>
          <w:marTop w:val="0"/>
          <w:marBottom w:val="0"/>
          <w:divBdr>
            <w:top w:val="none" w:sz="0" w:space="0" w:color="auto"/>
            <w:left w:val="none" w:sz="0" w:space="0" w:color="auto"/>
            <w:bottom w:val="none" w:sz="0" w:space="0" w:color="auto"/>
            <w:right w:val="none" w:sz="0" w:space="0" w:color="auto"/>
          </w:divBdr>
          <w:divsChild>
            <w:div w:id="13673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4584">
      <w:bodyDiv w:val="1"/>
      <w:marLeft w:val="0"/>
      <w:marRight w:val="0"/>
      <w:marTop w:val="0"/>
      <w:marBottom w:val="0"/>
      <w:divBdr>
        <w:top w:val="none" w:sz="0" w:space="0" w:color="auto"/>
        <w:left w:val="none" w:sz="0" w:space="0" w:color="auto"/>
        <w:bottom w:val="none" w:sz="0" w:space="0" w:color="auto"/>
        <w:right w:val="none" w:sz="0" w:space="0" w:color="auto"/>
      </w:divBdr>
      <w:divsChild>
        <w:div w:id="1251239051">
          <w:marLeft w:val="0"/>
          <w:marRight w:val="0"/>
          <w:marTop w:val="0"/>
          <w:marBottom w:val="0"/>
          <w:divBdr>
            <w:top w:val="none" w:sz="0" w:space="0" w:color="auto"/>
            <w:left w:val="none" w:sz="0" w:space="0" w:color="auto"/>
            <w:bottom w:val="none" w:sz="0" w:space="0" w:color="auto"/>
            <w:right w:val="none" w:sz="0" w:space="0" w:color="auto"/>
          </w:divBdr>
          <w:divsChild>
            <w:div w:id="261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212">
      <w:bodyDiv w:val="1"/>
      <w:marLeft w:val="0"/>
      <w:marRight w:val="0"/>
      <w:marTop w:val="0"/>
      <w:marBottom w:val="0"/>
      <w:divBdr>
        <w:top w:val="none" w:sz="0" w:space="0" w:color="auto"/>
        <w:left w:val="none" w:sz="0" w:space="0" w:color="auto"/>
        <w:bottom w:val="none" w:sz="0" w:space="0" w:color="auto"/>
        <w:right w:val="none" w:sz="0" w:space="0" w:color="auto"/>
      </w:divBdr>
      <w:divsChild>
        <w:div w:id="1311061341">
          <w:marLeft w:val="0"/>
          <w:marRight w:val="0"/>
          <w:marTop w:val="0"/>
          <w:marBottom w:val="0"/>
          <w:divBdr>
            <w:top w:val="none" w:sz="0" w:space="0" w:color="auto"/>
            <w:left w:val="none" w:sz="0" w:space="0" w:color="auto"/>
            <w:bottom w:val="none" w:sz="0" w:space="0" w:color="auto"/>
            <w:right w:val="none" w:sz="0" w:space="0" w:color="auto"/>
          </w:divBdr>
          <w:divsChild>
            <w:div w:id="803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8224">
      <w:bodyDiv w:val="1"/>
      <w:marLeft w:val="0"/>
      <w:marRight w:val="0"/>
      <w:marTop w:val="0"/>
      <w:marBottom w:val="0"/>
      <w:divBdr>
        <w:top w:val="none" w:sz="0" w:space="0" w:color="auto"/>
        <w:left w:val="none" w:sz="0" w:space="0" w:color="auto"/>
        <w:bottom w:val="none" w:sz="0" w:space="0" w:color="auto"/>
        <w:right w:val="none" w:sz="0" w:space="0" w:color="auto"/>
      </w:divBdr>
      <w:divsChild>
        <w:div w:id="2058846062">
          <w:marLeft w:val="0"/>
          <w:marRight w:val="0"/>
          <w:marTop w:val="0"/>
          <w:marBottom w:val="0"/>
          <w:divBdr>
            <w:top w:val="none" w:sz="0" w:space="0" w:color="auto"/>
            <w:left w:val="none" w:sz="0" w:space="0" w:color="auto"/>
            <w:bottom w:val="none" w:sz="0" w:space="0" w:color="auto"/>
            <w:right w:val="none" w:sz="0" w:space="0" w:color="auto"/>
          </w:divBdr>
          <w:divsChild>
            <w:div w:id="12121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1015">
      <w:bodyDiv w:val="1"/>
      <w:marLeft w:val="0"/>
      <w:marRight w:val="0"/>
      <w:marTop w:val="0"/>
      <w:marBottom w:val="0"/>
      <w:divBdr>
        <w:top w:val="none" w:sz="0" w:space="0" w:color="auto"/>
        <w:left w:val="none" w:sz="0" w:space="0" w:color="auto"/>
        <w:bottom w:val="none" w:sz="0" w:space="0" w:color="auto"/>
        <w:right w:val="none" w:sz="0" w:space="0" w:color="auto"/>
      </w:divBdr>
      <w:divsChild>
        <w:div w:id="1776558130">
          <w:marLeft w:val="0"/>
          <w:marRight w:val="0"/>
          <w:marTop w:val="0"/>
          <w:marBottom w:val="0"/>
          <w:divBdr>
            <w:top w:val="none" w:sz="0" w:space="0" w:color="auto"/>
            <w:left w:val="none" w:sz="0" w:space="0" w:color="auto"/>
            <w:bottom w:val="none" w:sz="0" w:space="0" w:color="auto"/>
            <w:right w:val="none" w:sz="0" w:space="0" w:color="auto"/>
          </w:divBdr>
          <w:divsChild>
            <w:div w:id="4754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800">
      <w:bodyDiv w:val="1"/>
      <w:marLeft w:val="0"/>
      <w:marRight w:val="0"/>
      <w:marTop w:val="0"/>
      <w:marBottom w:val="0"/>
      <w:divBdr>
        <w:top w:val="none" w:sz="0" w:space="0" w:color="auto"/>
        <w:left w:val="none" w:sz="0" w:space="0" w:color="auto"/>
        <w:bottom w:val="none" w:sz="0" w:space="0" w:color="auto"/>
        <w:right w:val="none" w:sz="0" w:space="0" w:color="auto"/>
      </w:divBdr>
      <w:divsChild>
        <w:div w:id="910655345">
          <w:marLeft w:val="0"/>
          <w:marRight w:val="0"/>
          <w:marTop w:val="0"/>
          <w:marBottom w:val="0"/>
          <w:divBdr>
            <w:top w:val="none" w:sz="0" w:space="0" w:color="auto"/>
            <w:left w:val="none" w:sz="0" w:space="0" w:color="auto"/>
            <w:bottom w:val="none" w:sz="0" w:space="0" w:color="auto"/>
            <w:right w:val="none" w:sz="0" w:space="0" w:color="auto"/>
          </w:divBdr>
          <w:divsChild>
            <w:div w:id="8801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2035">
      <w:bodyDiv w:val="1"/>
      <w:marLeft w:val="0"/>
      <w:marRight w:val="0"/>
      <w:marTop w:val="0"/>
      <w:marBottom w:val="0"/>
      <w:divBdr>
        <w:top w:val="none" w:sz="0" w:space="0" w:color="auto"/>
        <w:left w:val="none" w:sz="0" w:space="0" w:color="auto"/>
        <w:bottom w:val="none" w:sz="0" w:space="0" w:color="auto"/>
        <w:right w:val="none" w:sz="0" w:space="0" w:color="auto"/>
      </w:divBdr>
      <w:divsChild>
        <w:div w:id="967591973">
          <w:marLeft w:val="0"/>
          <w:marRight w:val="0"/>
          <w:marTop w:val="0"/>
          <w:marBottom w:val="0"/>
          <w:divBdr>
            <w:top w:val="none" w:sz="0" w:space="0" w:color="auto"/>
            <w:left w:val="none" w:sz="0" w:space="0" w:color="auto"/>
            <w:bottom w:val="none" w:sz="0" w:space="0" w:color="auto"/>
            <w:right w:val="none" w:sz="0" w:space="0" w:color="auto"/>
          </w:divBdr>
          <w:divsChild>
            <w:div w:id="14401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3624">
      <w:bodyDiv w:val="1"/>
      <w:marLeft w:val="0"/>
      <w:marRight w:val="0"/>
      <w:marTop w:val="0"/>
      <w:marBottom w:val="0"/>
      <w:divBdr>
        <w:top w:val="none" w:sz="0" w:space="0" w:color="auto"/>
        <w:left w:val="none" w:sz="0" w:space="0" w:color="auto"/>
        <w:bottom w:val="none" w:sz="0" w:space="0" w:color="auto"/>
        <w:right w:val="none" w:sz="0" w:space="0" w:color="auto"/>
      </w:divBdr>
      <w:divsChild>
        <w:div w:id="1286355463">
          <w:marLeft w:val="0"/>
          <w:marRight w:val="0"/>
          <w:marTop w:val="0"/>
          <w:marBottom w:val="0"/>
          <w:divBdr>
            <w:top w:val="none" w:sz="0" w:space="0" w:color="auto"/>
            <w:left w:val="none" w:sz="0" w:space="0" w:color="auto"/>
            <w:bottom w:val="none" w:sz="0" w:space="0" w:color="auto"/>
            <w:right w:val="none" w:sz="0" w:space="0" w:color="auto"/>
          </w:divBdr>
          <w:divsChild>
            <w:div w:id="4761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9886">
      <w:bodyDiv w:val="1"/>
      <w:marLeft w:val="0"/>
      <w:marRight w:val="0"/>
      <w:marTop w:val="0"/>
      <w:marBottom w:val="0"/>
      <w:divBdr>
        <w:top w:val="none" w:sz="0" w:space="0" w:color="auto"/>
        <w:left w:val="none" w:sz="0" w:space="0" w:color="auto"/>
        <w:bottom w:val="none" w:sz="0" w:space="0" w:color="auto"/>
        <w:right w:val="none" w:sz="0" w:space="0" w:color="auto"/>
      </w:divBdr>
      <w:divsChild>
        <w:div w:id="565383491">
          <w:marLeft w:val="0"/>
          <w:marRight w:val="0"/>
          <w:marTop w:val="0"/>
          <w:marBottom w:val="0"/>
          <w:divBdr>
            <w:top w:val="none" w:sz="0" w:space="0" w:color="auto"/>
            <w:left w:val="none" w:sz="0" w:space="0" w:color="auto"/>
            <w:bottom w:val="none" w:sz="0" w:space="0" w:color="auto"/>
            <w:right w:val="none" w:sz="0" w:space="0" w:color="auto"/>
          </w:divBdr>
          <w:divsChild>
            <w:div w:id="9608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7210">
      <w:bodyDiv w:val="1"/>
      <w:marLeft w:val="0"/>
      <w:marRight w:val="0"/>
      <w:marTop w:val="0"/>
      <w:marBottom w:val="0"/>
      <w:divBdr>
        <w:top w:val="none" w:sz="0" w:space="0" w:color="auto"/>
        <w:left w:val="none" w:sz="0" w:space="0" w:color="auto"/>
        <w:bottom w:val="none" w:sz="0" w:space="0" w:color="auto"/>
        <w:right w:val="none" w:sz="0" w:space="0" w:color="auto"/>
      </w:divBdr>
      <w:divsChild>
        <w:div w:id="791629084">
          <w:marLeft w:val="0"/>
          <w:marRight w:val="0"/>
          <w:marTop w:val="0"/>
          <w:marBottom w:val="0"/>
          <w:divBdr>
            <w:top w:val="none" w:sz="0" w:space="0" w:color="auto"/>
            <w:left w:val="none" w:sz="0" w:space="0" w:color="auto"/>
            <w:bottom w:val="none" w:sz="0" w:space="0" w:color="auto"/>
            <w:right w:val="none" w:sz="0" w:space="0" w:color="auto"/>
          </w:divBdr>
          <w:divsChild>
            <w:div w:id="555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827">
      <w:bodyDiv w:val="1"/>
      <w:marLeft w:val="0"/>
      <w:marRight w:val="0"/>
      <w:marTop w:val="0"/>
      <w:marBottom w:val="0"/>
      <w:divBdr>
        <w:top w:val="none" w:sz="0" w:space="0" w:color="auto"/>
        <w:left w:val="none" w:sz="0" w:space="0" w:color="auto"/>
        <w:bottom w:val="none" w:sz="0" w:space="0" w:color="auto"/>
        <w:right w:val="none" w:sz="0" w:space="0" w:color="auto"/>
      </w:divBdr>
      <w:divsChild>
        <w:div w:id="777337028">
          <w:marLeft w:val="0"/>
          <w:marRight w:val="0"/>
          <w:marTop w:val="0"/>
          <w:marBottom w:val="0"/>
          <w:divBdr>
            <w:top w:val="none" w:sz="0" w:space="0" w:color="auto"/>
            <w:left w:val="none" w:sz="0" w:space="0" w:color="auto"/>
            <w:bottom w:val="none" w:sz="0" w:space="0" w:color="auto"/>
            <w:right w:val="none" w:sz="0" w:space="0" w:color="auto"/>
          </w:divBdr>
          <w:divsChild>
            <w:div w:id="17683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3055">
      <w:bodyDiv w:val="1"/>
      <w:marLeft w:val="0"/>
      <w:marRight w:val="0"/>
      <w:marTop w:val="0"/>
      <w:marBottom w:val="0"/>
      <w:divBdr>
        <w:top w:val="none" w:sz="0" w:space="0" w:color="auto"/>
        <w:left w:val="none" w:sz="0" w:space="0" w:color="auto"/>
        <w:bottom w:val="none" w:sz="0" w:space="0" w:color="auto"/>
        <w:right w:val="none" w:sz="0" w:space="0" w:color="auto"/>
      </w:divBdr>
      <w:divsChild>
        <w:div w:id="339356503">
          <w:marLeft w:val="0"/>
          <w:marRight w:val="0"/>
          <w:marTop w:val="0"/>
          <w:marBottom w:val="0"/>
          <w:divBdr>
            <w:top w:val="none" w:sz="0" w:space="0" w:color="auto"/>
            <w:left w:val="none" w:sz="0" w:space="0" w:color="auto"/>
            <w:bottom w:val="none" w:sz="0" w:space="0" w:color="auto"/>
            <w:right w:val="none" w:sz="0" w:space="0" w:color="auto"/>
          </w:divBdr>
          <w:divsChild>
            <w:div w:id="14800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672">
      <w:bodyDiv w:val="1"/>
      <w:marLeft w:val="0"/>
      <w:marRight w:val="0"/>
      <w:marTop w:val="0"/>
      <w:marBottom w:val="0"/>
      <w:divBdr>
        <w:top w:val="none" w:sz="0" w:space="0" w:color="auto"/>
        <w:left w:val="none" w:sz="0" w:space="0" w:color="auto"/>
        <w:bottom w:val="none" w:sz="0" w:space="0" w:color="auto"/>
        <w:right w:val="none" w:sz="0" w:space="0" w:color="auto"/>
      </w:divBdr>
      <w:divsChild>
        <w:div w:id="1914200282">
          <w:marLeft w:val="0"/>
          <w:marRight w:val="0"/>
          <w:marTop w:val="0"/>
          <w:marBottom w:val="0"/>
          <w:divBdr>
            <w:top w:val="none" w:sz="0" w:space="0" w:color="auto"/>
            <w:left w:val="none" w:sz="0" w:space="0" w:color="auto"/>
            <w:bottom w:val="none" w:sz="0" w:space="0" w:color="auto"/>
            <w:right w:val="none" w:sz="0" w:space="0" w:color="auto"/>
          </w:divBdr>
          <w:divsChild>
            <w:div w:id="1273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308">
      <w:bodyDiv w:val="1"/>
      <w:marLeft w:val="0"/>
      <w:marRight w:val="0"/>
      <w:marTop w:val="0"/>
      <w:marBottom w:val="0"/>
      <w:divBdr>
        <w:top w:val="none" w:sz="0" w:space="0" w:color="auto"/>
        <w:left w:val="none" w:sz="0" w:space="0" w:color="auto"/>
        <w:bottom w:val="none" w:sz="0" w:space="0" w:color="auto"/>
        <w:right w:val="none" w:sz="0" w:space="0" w:color="auto"/>
      </w:divBdr>
      <w:divsChild>
        <w:div w:id="1803813716">
          <w:marLeft w:val="0"/>
          <w:marRight w:val="0"/>
          <w:marTop w:val="0"/>
          <w:marBottom w:val="0"/>
          <w:divBdr>
            <w:top w:val="none" w:sz="0" w:space="0" w:color="auto"/>
            <w:left w:val="none" w:sz="0" w:space="0" w:color="auto"/>
            <w:bottom w:val="none" w:sz="0" w:space="0" w:color="auto"/>
            <w:right w:val="none" w:sz="0" w:space="0" w:color="auto"/>
          </w:divBdr>
          <w:divsChild>
            <w:div w:id="14878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081">
      <w:bodyDiv w:val="1"/>
      <w:marLeft w:val="0"/>
      <w:marRight w:val="0"/>
      <w:marTop w:val="0"/>
      <w:marBottom w:val="0"/>
      <w:divBdr>
        <w:top w:val="none" w:sz="0" w:space="0" w:color="auto"/>
        <w:left w:val="none" w:sz="0" w:space="0" w:color="auto"/>
        <w:bottom w:val="none" w:sz="0" w:space="0" w:color="auto"/>
        <w:right w:val="none" w:sz="0" w:space="0" w:color="auto"/>
      </w:divBdr>
      <w:divsChild>
        <w:div w:id="1209492372">
          <w:marLeft w:val="0"/>
          <w:marRight w:val="0"/>
          <w:marTop w:val="0"/>
          <w:marBottom w:val="0"/>
          <w:divBdr>
            <w:top w:val="none" w:sz="0" w:space="0" w:color="auto"/>
            <w:left w:val="none" w:sz="0" w:space="0" w:color="auto"/>
            <w:bottom w:val="none" w:sz="0" w:space="0" w:color="auto"/>
            <w:right w:val="none" w:sz="0" w:space="0" w:color="auto"/>
          </w:divBdr>
          <w:divsChild>
            <w:div w:id="905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927">
      <w:bodyDiv w:val="1"/>
      <w:marLeft w:val="0"/>
      <w:marRight w:val="0"/>
      <w:marTop w:val="0"/>
      <w:marBottom w:val="0"/>
      <w:divBdr>
        <w:top w:val="none" w:sz="0" w:space="0" w:color="auto"/>
        <w:left w:val="none" w:sz="0" w:space="0" w:color="auto"/>
        <w:bottom w:val="none" w:sz="0" w:space="0" w:color="auto"/>
        <w:right w:val="none" w:sz="0" w:space="0" w:color="auto"/>
      </w:divBdr>
      <w:divsChild>
        <w:div w:id="739526532">
          <w:marLeft w:val="0"/>
          <w:marRight w:val="0"/>
          <w:marTop w:val="0"/>
          <w:marBottom w:val="0"/>
          <w:divBdr>
            <w:top w:val="none" w:sz="0" w:space="0" w:color="auto"/>
            <w:left w:val="none" w:sz="0" w:space="0" w:color="auto"/>
            <w:bottom w:val="none" w:sz="0" w:space="0" w:color="auto"/>
            <w:right w:val="none" w:sz="0" w:space="0" w:color="auto"/>
          </w:divBdr>
          <w:divsChild>
            <w:div w:id="19072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346">
      <w:bodyDiv w:val="1"/>
      <w:marLeft w:val="0"/>
      <w:marRight w:val="0"/>
      <w:marTop w:val="0"/>
      <w:marBottom w:val="0"/>
      <w:divBdr>
        <w:top w:val="none" w:sz="0" w:space="0" w:color="auto"/>
        <w:left w:val="none" w:sz="0" w:space="0" w:color="auto"/>
        <w:bottom w:val="none" w:sz="0" w:space="0" w:color="auto"/>
        <w:right w:val="none" w:sz="0" w:space="0" w:color="auto"/>
      </w:divBdr>
      <w:divsChild>
        <w:div w:id="1037780715">
          <w:marLeft w:val="0"/>
          <w:marRight w:val="0"/>
          <w:marTop w:val="0"/>
          <w:marBottom w:val="0"/>
          <w:divBdr>
            <w:top w:val="none" w:sz="0" w:space="0" w:color="auto"/>
            <w:left w:val="none" w:sz="0" w:space="0" w:color="auto"/>
            <w:bottom w:val="none" w:sz="0" w:space="0" w:color="auto"/>
            <w:right w:val="none" w:sz="0" w:space="0" w:color="auto"/>
          </w:divBdr>
          <w:divsChild>
            <w:div w:id="1289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424">
      <w:bodyDiv w:val="1"/>
      <w:marLeft w:val="0"/>
      <w:marRight w:val="0"/>
      <w:marTop w:val="0"/>
      <w:marBottom w:val="0"/>
      <w:divBdr>
        <w:top w:val="none" w:sz="0" w:space="0" w:color="auto"/>
        <w:left w:val="none" w:sz="0" w:space="0" w:color="auto"/>
        <w:bottom w:val="none" w:sz="0" w:space="0" w:color="auto"/>
        <w:right w:val="none" w:sz="0" w:space="0" w:color="auto"/>
      </w:divBdr>
      <w:divsChild>
        <w:div w:id="420369696">
          <w:marLeft w:val="0"/>
          <w:marRight w:val="0"/>
          <w:marTop w:val="0"/>
          <w:marBottom w:val="0"/>
          <w:divBdr>
            <w:top w:val="none" w:sz="0" w:space="0" w:color="auto"/>
            <w:left w:val="none" w:sz="0" w:space="0" w:color="auto"/>
            <w:bottom w:val="none" w:sz="0" w:space="0" w:color="auto"/>
            <w:right w:val="none" w:sz="0" w:space="0" w:color="auto"/>
          </w:divBdr>
          <w:divsChild>
            <w:div w:id="17538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933">
      <w:bodyDiv w:val="1"/>
      <w:marLeft w:val="0"/>
      <w:marRight w:val="0"/>
      <w:marTop w:val="0"/>
      <w:marBottom w:val="0"/>
      <w:divBdr>
        <w:top w:val="none" w:sz="0" w:space="0" w:color="auto"/>
        <w:left w:val="none" w:sz="0" w:space="0" w:color="auto"/>
        <w:bottom w:val="none" w:sz="0" w:space="0" w:color="auto"/>
        <w:right w:val="none" w:sz="0" w:space="0" w:color="auto"/>
      </w:divBdr>
      <w:divsChild>
        <w:div w:id="463081892">
          <w:marLeft w:val="0"/>
          <w:marRight w:val="0"/>
          <w:marTop w:val="0"/>
          <w:marBottom w:val="0"/>
          <w:divBdr>
            <w:top w:val="none" w:sz="0" w:space="0" w:color="auto"/>
            <w:left w:val="none" w:sz="0" w:space="0" w:color="auto"/>
            <w:bottom w:val="none" w:sz="0" w:space="0" w:color="auto"/>
            <w:right w:val="none" w:sz="0" w:space="0" w:color="auto"/>
          </w:divBdr>
          <w:divsChild>
            <w:div w:id="1710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676">
      <w:bodyDiv w:val="1"/>
      <w:marLeft w:val="0"/>
      <w:marRight w:val="0"/>
      <w:marTop w:val="0"/>
      <w:marBottom w:val="0"/>
      <w:divBdr>
        <w:top w:val="none" w:sz="0" w:space="0" w:color="auto"/>
        <w:left w:val="none" w:sz="0" w:space="0" w:color="auto"/>
        <w:bottom w:val="none" w:sz="0" w:space="0" w:color="auto"/>
        <w:right w:val="none" w:sz="0" w:space="0" w:color="auto"/>
      </w:divBdr>
      <w:divsChild>
        <w:div w:id="677074355">
          <w:marLeft w:val="0"/>
          <w:marRight w:val="0"/>
          <w:marTop w:val="0"/>
          <w:marBottom w:val="0"/>
          <w:divBdr>
            <w:top w:val="none" w:sz="0" w:space="0" w:color="auto"/>
            <w:left w:val="none" w:sz="0" w:space="0" w:color="auto"/>
            <w:bottom w:val="none" w:sz="0" w:space="0" w:color="auto"/>
            <w:right w:val="none" w:sz="0" w:space="0" w:color="auto"/>
          </w:divBdr>
          <w:divsChild>
            <w:div w:id="1119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1851">
      <w:bodyDiv w:val="1"/>
      <w:marLeft w:val="0"/>
      <w:marRight w:val="0"/>
      <w:marTop w:val="0"/>
      <w:marBottom w:val="0"/>
      <w:divBdr>
        <w:top w:val="none" w:sz="0" w:space="0" w:color="auto"/>
        <w:left w:val="none" w:sz="0" w:space="0" w:color="auto"/>
        <w:bottom w:val="none" w:sz="0" w:space="0" w:color="auto"/>
        <w:right w:val="none" w:sz="0" w:space="0" w:color="auto"/>
      </w:divBdr>
      <w:divsChild>
        <w:div w:id="457651729">
          <w:marLeft w:val="0"/>
          <w:marRight w:val="0"/>
          <w:marTop w:val="0"/>
          <w:marBottom w:val="0"/>
          <w:divBdr>
            <w:top w:val="none" w:sz="0" w:space="0" w:color="auto"/>
            <w:left w:val="none" w:sz="0" w:space="0" w:color="auto"/>
            <w:bottom w:val="none" w:sz="0" w:space="0" w:color="auto"/>
            <w:right w:val="none" w:sz="0" w:space="0" w:color="auto"/>
          </w:divBdr>
          <w:divsChild>
            <w:div w:id="21440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331">
      <w:bodyDiv w:val="1"/>
      <w:marLeft w:val="0"/>
      <w:marRight w:val="0"/>
      <w:marTop w:val="0"/>
      <w:marBottom w:val="0"/>
      <w:divBdr>
        <w:top w:val="none" w:sz="0" w:space="0" w:color="auto"/>
        <w:left w:val="none" w:sz="0" w:space="0" w:color="auto"/>
        <w:bottom w:val="none" w:sz="0" w:space="0" w:color="auto"/>
        <w:right w:val="none" w:sz="0" w:space="0" w:color="auto"/>
      </w:divBdr>
      <w:divsChild>
        <w:div w:id="574165268">
          <w:marLeft w:val="0"/>
          <w:marRight w:val="0"/>
          <w:marTop w:val="0"/>
          <w:marBottom w:val="0"/>
          <w:divBdr>
            <w:top w:val="none" w:sz="0" w:space="0" w:color="auto"/>
            <w:left w:val="none" w:sz="0" w:space="0" w:color="auto"/>
            <w:bottom w:val="none" w:sz="0" w:space="0" w:color="auto"/>
            <w:right w:val="none" w:sz="0" w:space="0" w:color="auto"/>
          </w:divBdr>
          <w:divsChild>
            <w:div w:id="1300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07">
      <w:bodyDiv w:val="1"/>
      <w:marLeft w:val="0"/>
      <w:marRight w:val="0"/>
      <w:marTop w:val="0"/>
      <w:marBottom w:val="0"/>
      <w:divBdr>
        <w:top w:val="none" w:sz="0" w:space="0" w:color="auto"/>
        <w:left w:val="none" w:sz="0" w:space="0" w:color="auto"/>
        <w:bottom w:val="none" w:sz="0" w:space="0" w:color="auto"/>
        <w:right w:val="none" w:sz="0" w:space="0" w:color="auto"/>
      </w:divBdr>
      <w:divsChild>
        <w:div w:id="1131289033">
          <w:marLeft w:val="0"/>
          <w:marRight w:val="0"/>
          <w:marTop w:val="0"/>
          <w:marBottom w:val="0"/>
          <w:divBdr>
            <w:top w:val="none" w:sz="0" w:space="0" w:color="auto"/>
            <w:left w:val="none" w:sz="0" w:space="0" w:color="auto"/>
            <w:bottom w:val="none" w:sz="0" w:space="0" w:color="auto"/>
            <w:right w:val="none" w:sz="0" w:space="0" w:color="auto"/>
          </w:divBdr>
          <w:divsChild>
            <w:div w:id="989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2656">
      <w:bodyDiv w:val="1"/>
      <w:marLeft w:val="0"/>
      <w:marRight w:val="0"/>
      <w:marTop w:val="0"/>
      <w:marBottom w:val="0"/>
      <w:divBdr>
        <w:top w:val="none" w:sz="0" w:space="0" w:color="auto"/>
        <w:left w:val="none" w:sz="0" w:space="0" w:color="auto"/>
        <w:bottom w:val="none" w:sz="0" w:space="0" w:color="auto"/>
        <w:right w:val="none" w:sz="0" w:space="0" w:color="auto"/>
      </w:divBdr>
      <w:divsChild>
        <w:div w:id="1060132234">
          <w:marLeft w:val="0"/>
          <w:marRight w:val="0"/>
          <w:marTop w:val="0"/>
          <w:marBottom w:val="0"/>
          <w:divBdr>
            <w:top w:val="none" w:sz="0" w:space="0" w:color="auto"/>
            <w:left w:val="none" w:sz="0" w:space="0" w:color="auto"/>
            <w:bottom w:val="none" w:sz="0" w:space="0" w:color="auto"/>
            <w:right w:val="none" w:sz="0" w:space="0" w:color="auto"/>
          </w:divBdr>
          <w:divsChild>
            <w:div w:id="1775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003">
      <w:bodyDiv w:val="1"/>
      <w:marLeft w:val="0"/>
      <w:marRight w:val="0"/>
      <w:marTop w:val="0"/>
      <w:marBottom w:val="0"/>
      <w:divBdr>
        <w:top w:val="none" w:sz="0" w:space="0" w:color="auto"/>
        <w:left w:val="none" w:sz="0" w:space="0" w:color="auto"/>
        <w:bottom w:val="none" w:sz="0" w:space="0" w:color="auto"/>
        <w:right w:val="none" w:sz="0" w:space="0" w:color="auto"/>
      </w:divBdr>
      <w:divsChild>
        <w:div w:id="196695812">
          <w:marLeft w:val="0"/>
          <w:marRight w:val="0"/>
          <w:marTop w:val="0"/>
          <w:marBottom w:val="0"/>
          <w:divBdr>
            <w:top w:val="none" w:sz="0" w:space="0" w:color="auto"/>
            <w:left w:val="none" w:sz="0" w:space="0" w:color="auto"/>
            <w:bottom w:val="none" w:sz="0" w:space="0" w:color="auto"/>
            <w:right w:val="none" w:sz="0" w:space="0" w:color="auto"/>
          </w:divBdr>
          <w:divsChild>
            <w:div w:id="801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385">
      <w:bodyDiv w:val="1"/>
      <w:marLeft w:val="0"/>
      <w:marRight w:val="0"/>
      <w:marTop w:val="0"/>
      <w:marBottom w:val="0"/>
      <w:divBdr>
        <w:top w:val="none" w:sz="0" w:space="0" w:color="auto"/>
        <w:left w:val="none" w:sz="0" w:space="0" w:color="auto"/>
        <w:bottom w:val="none" w:sz="0" w:space="0" w:color="auto"/>
        <w:right w:val="none" w:sz="0" w:space="0" w:color="auto"/>
      </w:divBdr>
      <w:divsChild>
        <w:div w:id="2033988276">
          <w:marLeft w:val="0"/>
          <w:marRight w:val="0"/>
          <w:marTop w:val="0"/>
          <w:marBottom w:val="0"/>
          <w:divBdr>
            <w:top w:val="none" w:sz="0" w:space="0" w:color="auto"/>
            <w:left w:val="none" w:sz="0" w:space="0" w:color="auto"/>
            <w:bottom w:val="none" w:sz="0" w:space="0" w:color="auto"/>
            <w:right w:val="none" w:sz="0" w:space="0" w:color="auto"/>
          </w:divBdr>
          <w:divsChild>
            <w:div w:id="1193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8086">
      <w:bodyDiv w:val="1"/>
      <w:marLeft w:val="0"/>
      <w:marRight w:val="0"/>
      <w:marTop w:val="0"/>
      <w:marBottom w:val="0"/>
      <w:divBdr>
        <w:top w:val="none" w:sz="0" w:space="0" w:color="auto"/>
        <w:left w:val="none" w:sz="0" w:space="0" w:color="auto"/>
        <w:bottom w:val="none" w:sz="0" w:space="0" w:color="auto"/>
        <w:right w:val="none" w:sz="0" w:space="0" w:color="auto"/>
      </w:divBdr>
      <w:divsChild>
        <w:div w:id="114443781">
          <w:marLeft w:val="0"/>
          <w:marRight w:val="0"/>
          <w:marTop w:val="0"/>
          <w:marBottom w:val="0"/>
          <w:divBdr>
            <w:top w:val="none" w:sz="0" w:space="0" w:color="auto"/>
            <w:left w:val="none" w:sz="0" w:space="0" w:color="auto"/>
            <w:bottom w:val="none" w:sz="0" w:space="0" w:color="auto"/>
            <w:right w:val="none" w:sz="0" w:space="0" w:color="auto"/>
          </w:divBdr>
          <w:divsChild>
            <w:div w:id="7813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490">
      <w:bodyDiv w:val="1"/>
      <w:marLeft w:val="0"/>
      <w:marRight w:val="0"/>
      <w:marTop w:val="0"/>
      <w:marBottom w:val="0"/>
      <w:divBdr>
        <w:top w:val="none" w:sz="0" w:space="0" w:color="auto"/>
        <w:left w:val="none" w:sz="0" w:space="0" w:color="auto"/>
        <w:bottom w:val="none" w:sz="0" w:space="0" w:color="auto"/>
        <w:right w:val="none" w:sz="0" w:space="0" w:color="auto"/>
      </w:divBdr>
      <w:divsChild>
        <w:div w:id="377896859">
          <w:marLeft w:val="0"/>
          <w:marRight w:val="0"/>
          <w:marTop w:val="0"/>
          <w:marBottom w:val="0"/>
          <w:divBdr>
            <w:top w:val="none" w:sz="0" w:space="0" w:color="auto"/>
            <w:left w:val="none" w:sz="0" w:space="0" w:color="auto"/>
            <w:bottom w:val="none" w:sz="0" w:space="0" w:color="auto"/>
            <w:right w:val="none" w:sz="0" w:space="0" w:color="auto"/>
          </w:divBdr>
          <w:divsChild>
            <w:div w:id="87384399">
              <w:marLeft w:val="0"/>
              <w:marRight w:val="0"/>
              <w:marTop w:val="0"/>
              <w:marBottom w:val="0"/>
              <w:divBdr>
                <w:top w:val="none" w:sz="0" w:space="0" w:color="auto"/>
                <w:left w:val="none" w:sz="0" w:space="0" w:color="auto"/>
                <w:bottom w:val="none" w:sz="0" w:space="0" w:color="auto"/>
                <w:right w:val="none" w:sz="0" w:space="0" w:color="auto"/>
              </w:divBdr>
            </w:div>
            <w:div w:id="114911554">
              <w:marLeft w:val="0"/>
              <w:marRight w:val="0"/>
              <w:marTop w:val="0"/>
              <w:marBottom w:val="0"/>
              <w:divBdr>
                <w:top w:val="none" w:sz="0" w:space="0" w:color="auto"/>
                <w:left w:val="none" w:sz="0" w:space="0" w:color="auto"/>
                <w:bottom w:val="none" w:sz="0" w:space="0" w:color="auto"/>
                <w:right w:val="none" w:sz="0" w:space="0" w:color="auto"/>
              </w:divBdr>
            </w:div>
            <w:div w:id="270364229">
              <w:marLeft w:val="0"/>
              <w:marRight w:val="0"/>
              <w:marTop w:val="0"/>
              <w:marBottom w:val="0"/>
              <w:divBdr>
                <w:top w:val="none" w:sz="0" w:space="0" w:color="auto"/>
                <w:left w:val="none" w:sz="0" w:space="0" w:color="auto"/>
                <w:bottom w:val="none" w:sz="0" w:space="0" w:color="auto"/>
                <w:right w:val="none" w:sz="0" w:space="0" w:color="auto"/>
              </w:divBdr>
            </w:div>
            <w:div w:id="332533073">
              <w:marLeft w:val="0"/>
              <w:marRight w:val="0"/>
              <w:marTop w:val="0"/>
              <w:marBottom w:val="0"/>
              <w:divBdr>
                <w:top w:val="none" w:sz="0" w:space="0" w:color="auto"/>
                <w:left w:val="none" w:sz="0" w:space="0" w:color="auto"/>
                <w:bottom w:val="none" w:sz="0" w:space="0" w:color="auto"/>
                <w:right w:val="none" w:sz="0" w:space="0" w:color="auto"/>
              </w:divBdr>
            </w:div>
            <w:div w:id="343212554">
              <w:marLeft w:val="0"/>
              <w:marRight w:val="0"/>
              <w:marTop w:val="0"/>
              <w:marBottom w:val="0"/>
              <w:divBdr>
                <w:top w:val="none" w:sz="0" w:space="0" w:color="auto"/>
                <w:left w:val="none" w:sz="0" w:space="0" w:color="auto"/>
                <w:bottom w:val="none" w:sz="0" w:space="0" w:color="auto"/>
                <w:right w:val="none" w:sz="0" w:space="0" w:color="auto"/>
              </w:divBdr>
            </w:div>
            <w:div w:id="360058330">
              <w:marLeft w:val="0"/>
              <w:marRight w:val="0"/>
              <w:marTop w:val="0"/>
              <w:marBottom w:val="0"/>
              <w:divBdr>
                <w:top w:val="none" w:sz="0" w:space="0" w:color="auto"/>
                <w:left w:val="none" w:sz="0" w:space="0" w:color="auto"/>
                <w:bottom w:val="none" w:sz="0" w:space="0" w:color="auto"/>
                <w:right w:val="none" w:sz="0" w:space="0" w:color="auto"/>
              </w:divBdr>
            </w:div>
            <w:div w:id="448471377">
              <w:marLeft w:val="0"/>
              <w:marRight w:val="0"/>
              <w:marTop w:val="0"/>
              <w:marBottom w:val="0"/>
              <w:divBdr>
                <w:top w:val="none" w:sz="0" w:space="0" w:color="auto"/>
                <w:left w:val="none" w:sz="0" w:space="0" w:color="auto"/>
                <w:bottom w:val="none" w:sz="0" w:space="0" w:color="auto"/>
                <w:right w:val="none" w:sz="0" w:space="0" w:color="auto"/>
              </w:divBdr>
            </w:div>
            <w:div w:id="637614725">
              <w:marLeft w:val="0"/>
              <w:marRight w:val="0"/>
              <w:marTop w:val="0"/>
              <w:marBottom w:val="0"/>
              <w:divBdr>
                <w:top w:val="none" w:sz="0" w:space="0" w:color="auto"/>
                <w:left w:val="none" w:sz="0" w:space="0" w:color="auto"/>
                <w:bottom w:val="none" w:sz="0" w:space="0" w:color="auto"/>
                <w:right w:val="none" w:sz="0" w:space="0" w:color="auto"/>
              </w:divBdr>
            </w:div>
            <w:div w:id="908885528">
              <w:marLeft w:val="0"/>
              <w:marRight w:val="0"/>
              <w:marTop w:val="0"/>
              <w:marBottom w:val="0"/>
              <w:divBdr>
                <w:top w:val="none" w:sz="0" w:space="0" w:color="auto"/>
                <w:left w:val="none" w:sz="0" w:space="0" w:color="auto"/>
                <w:bottom w:val="none" w:sz="0" w:space="0" w:color="auto"/>
                <w:right w:val="none" w:sz="0" w:space="0" w:color="auto"/>
              </w:divBdr>
            </w:div>
            <w:div w:id="932081348">
              <w:marLeft w:val="0"/>
              <w:marRight w:val="0"/>
              <w:marTop w:val="0"/>
              <w:marBottom w:val="0"/>
              <w:divBdr>
                <w:top w:val="none" w:sz="0" w:space="0" w:color="auto"/>
                <w:left w:val="none" w:sz="0" w:space="0" w:color="auto"/>
                <w:bottom w:val="none" w:sz="0" w:space="0" w:color="auto"/>
                <w:right w:val="none" w:sz="0" w:space="0" w:color="auto"/>
              </w:divBdr>
            </w:div>
            <w:div w:id="1003239240">
              <w:marLeft w:val="0"/>
              <w:marRight w:val="0"/>
              <w:marTop w:val="0"/>
              <w:marBottom w:val="0"/>
              <w:divBdr>
                <w:top w:val="none" w:sz="0" w:space="0" w:color="auto"/>
                <w:left w:val="none" w:sz="0" w:space="0" w:color="auto"/>
                <w:bottom w:val="none" w:sz="0" w:space="0" w:color="auto"/>
                <w:right w:val="none" w:sz="0" w:space="0" w:color="auto"/>
              </w:divBdr>
            </w:div>
            <w:div w:id="1021976912">
              <w:marLeft w:val="0"/>
              <w:marRight w:val="0"/>
              <w:marTop w:val="0"/>
              <w:marBottom w:val="0"/>
              <w:divBdr>
                <w:top w:val="none" w:sz="0" w:space="0" w:color="auto"/>
                <w:left w:val="none" w:sz="0" w:space="0" w:color="auto"/>
                <w:bottom w:val="none" w:sz="0" w:space="0" w:color="auto"/>
                <w:right w:val="none" w:sz="0" w:space="0" w:color="auto"/>
              </w:divBdr>
            </w:div>
            <w:div w:id="1064523172">
              <w:marLeft w:val="0"/>
              <w:marRight w:val="0"/>
              <w:marTop w:val="0"/>
              <w:marBottom w:val="0"/>
              <w:divBdr>
                <w:top w:val="none" w:sz="0" w:space="0" w:color="auto"/>
                <w:left w:val="none" w:sz="0" w:space="0" w:color="auto"/>
                <w:bottom w:val="none" w:sz="0" w:space="0" w:color="auto"/>
                <w:right w:val="none" w:sz="0" w:space="0" w:color="auto"/>
              </w:divBdr>
            </w:div>
            <w:div w:id="1083406663">
              <w:marLeft w:val="0"/>
              <w:marRight w:val="0"/>
              <w:marTop w:val="0"/>
              <w:marBottom w:val="0"/>
              <w:divBdr>
                <w:top w:val="none" w:sz="0" w:space="0" w:color="auto"/>
                <w:left w:val="none" w:sz="0" w:space="0" w:color="auto"/>
                <w:bottom w:val="none" w:sz="0" w:space="0" w:color="auto"/>
                <w:right w:val="none" w:sz="0" w:space="0" w:color="auto"/>
              </w:divBdr>
            </w:div>
            <w:div w:id="1393043292">
              <w:marLeft w:val="0"/>
              <w:marRight w:val="0"/>
              <w:marTop w:val="0"/>
              <w:marBottom w:val="0"/>
              <w:divBdr>
                <w:top w:val="none" w:sz="0" w:space="0" w:color="auto"/>
                <w:left w:val="none" w:sz="0" w:space="0" w:color="auto"/>
                <w:bottom w:val="none" w:sz="0" w:space="0" w:color="auto"/>
                <w:right w:val="none" w:sz="0" w:space="0" w:color="auto"/>
              </w:divBdr>
            </w:div>
            <w:div w:id="1450395720">
              <w:marLeft w:val="0"/>
              <w:marRight w:val="0"/>
              <w:marTop w:val="0"/>
              <w:marBottom w:val="0"/>
              <w:divBdr>
                <w:top w:val="none" w:sz="0" w:space="0" w:color="auto"/>
                <w:left w:val="none" w:sz="0" w:space="0" w:color="auto"/>
                <w:bottom w:val="none" w:sz="0" w:space="0" w:color="auto"/>
                <w:right w:val="none" w:sz="0" w:space="0" w:color="auto"/>
              </w:divBdr>
            </w:div>
            <w:div w:id="1535845899">
              <w:marLeft w:val="0"/>
              <w:marRight w:val="0"/>
              <w:marTop w:val="0"/>
              <w:marBottom w:val="0"/>
              <w:divBdr>
                <w:top w:val="none" w:sz="0" w:space="0" w:color="auto"/>
                <w:left w:val="none" w:sz="0" w:space="0" w:color="auto"/>
                <w:bottom w:val="none" w:sz="0" w:space="0" w:color="auto"/>
                <w:right w:val="none" w:sz="0" w:space="0" w:color="auto"/>
              </w:divBdr>
            </w:div>
            <w:div w:id="1624384630">
              <w:marLeft w:val="0"/>
              <w:marRight w:val="0"/>
              <w:marTop w:val="0"/>
              <w:marBottom w:val="0"/>
              <w:divBdr>
                <w:top w:val="none" w:sz="0" w:space="0" w:color="auto"/>
                <w:left w:val="none" w:sz="0" w:space="0" w:color="auto"/>
                <w:bottom w:val="none" w:sz="0" w:space="0" w:color="auto"/>
                <w:right w:val="none" w:sz="0" w:space="0" w:color="auto"/>
              </w:divBdr>
            </w:div>
            <w:div w:id="1687369671">
              <w:marLeft w:val="0"/>
              <w:marRight w:val="0"/>
              <w:marTop w:val="0"/>
              <w:marBottom w:val="0"/>
              <w:divBdr>
                <w:top w:val="none" w:sz="0" w:space="0" w:color="auto"/>
                <w:left w:val="none" w:sz="0" w:space="0" w:color="auto"/>
                <w:bottom w:val="none" w:sz="0" w:space="0" w:color="auto"/>
                <w:right w:val="none" w:sz="0" w:space="0" w:color="auto"/>
              </w:divBdr>
            </w:div>
            <w:div w:id="1691686230">
              <w:marLeft w:val="0"/>
              <w:marRight w:val="0"/>
              <w:marTop w:val="0"/>
              <w:marBottom w:val="0"/>
              <w:divBdr>
                <w:top w:val="none" w:sz="0" w:space="0" w:color="auto"/>
                <w:left w:val="none" w:sz="0" w:space="0" w:color="auto"/>
                <w:bottom w:val="none" w:sz="0" w:space="0" w:color="auto"/>
                <w:right w:val="none" w:sz="0" w:space="0" w:color="auto"/>
              </w:divBdr>
            </w:div>
            <w:div w:id="1760329670">
              <w:marLeft w:val="0"/>
              <w:marRight w:val="0"/>
              <w:marTop w:val="0"/>
              <w:marBottom w:val="0"/>
              <w:divBdr>
                <w:top w:val="none" w:sz="0" w:space="0" w:color="auto"/>
                <w:left w:val="none" w:sz="0" w:space="0" w:color="auto"/>
                <w:bottom w:val="none" w:sz="0" w:space="0" w:color="auto"/>
                <w:right w:val="none" w:sz="0" w:space="0" w:color="auto"/>
              </w:divBdr>
            </w:div>
            <w:div w:id="1850291419">
              <w:marLeft w:val="0"/>
              <w:marRight w:val="0"/>
              <w:marTop w:val="0"/>
              <w:marBottom w:val="0"/>
              <w:divBdr>
                <w:top w:val="none" w:sz="0" w:space="0" w:color="auto"/>
                <w:left w:val="none" w:sz="0" w:space="0" w:color="auto"/>
                <w:bottom w:val="none" w:sz="0" w:space="0" w:color="auto"/>
                <w:right w:val="none" w:sz="0" w:space="0" w:color="auto"/>
              </w:divBdr>
            </w:div>
            <w:div w:id="1851791999">
              <w:marLeft w:val="0"/>
              <w:marRight w:val="0"/>
              <w:marTop w:val="0"/>
              <w:marBottom w:val="0"/>
              <w:divBdr>
                <w:top w:val="none" w:sz="0" w:space="0" w:color="auto"/>
                <w:left w:val="none" w:sz="0" w:space="0" w:color="auto"/>
                <w:bottom w:val="none" w:sz="0" w:space="0" w:color="auto"/>
                <w:right w:val="none" w:sz="0" w:space="0" w:color="auto"/>
              </w:divBdr>
            </w:div>
            <w:div w:id="1991471640">
              <w:marLeft w:val="0"/>
              <w:marRight w:val="0"/>
              <w:marTop w:val="0"/>
              <w:marBottom w:val="0"/>
              <w:divBdr>
                <w:top w:val="none" w:sz="0" w:space="0" w:color="auto"/>
                <w:left w:val="none" w:sz="0" w:space="0" w:color="auto"/>
                <w:bottom w:val="none" w:sz="0" w:space="0" w:color="auto"/>
                <w:right w:val="none" w:sz="0" w:space="0" w:color="auto"/>
              </w:divBdr>
            </w:div>
            <w:div w:id="2047412837">
              <w:marLeft w:val="0"/>
              <w:marRight w:val="0"/>
              <w:marTop w:val="0"/>
              <w:marBottom w:val="0"/>
              <w:divBdr>
                <w:top w:val="none" w:sz="0" w:space="0" w:color="auto"/>
                <w:left w:val="none" w:sz="0" w:space="0" w:color="auto"/>
                <w:bottom w:val="none" w:sz="0" w:space="0" w:color="auto"/>
                <w:right w:val="none" w:sz="0" w:space="0" w:color="auto"/>
              </w:divBdr>
            </w:div>
            <w:div w:id="2115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5695">
      <w:bodyDiv w:val="1"/>
      <w:marLeft w:val="0"/>
      <w:marRight w:val="0"/>
      <w:marTop w:val="0"/>
      <w:marBottom w:val="0"/>
      <w:divBdr>
        <w:top w:val="none" w:sz="0" w:space="0" w:color="auto"/>
        <w:left w:val="none" w:sz="0" w:space="0" w:color="auto"/>
        <w:bottom w:val="none" w:sz="0" w:space="0" w:color="auto"/>
        <w:right w:val="none" w:sz="0" w:space="0" w:color="auto"/>
      </w:divBdr>
      <w:divsChild>
        <w:div w:id="621039023">
          <w:marLeft w:val="0"/>
          <w:marRight w:val="0"/>
          <w:marTop w:val="0"/>
          <w:marBottom w:val="0"/>
          <w:divBdr>
            <w:top w:val="none" w:sz="0" w:space="0" w:color="auto"/>
            <w:left w:val="none" w:sz="0" w:space="0" w:color="auto"/>
            <w:bottom w:val="none" w:sz="0" w:space="0" w:color="auto"/>
            <w:right w:val="none" w:sz="0" w:space="0" w:color="auto"/>
          </w:divBdr>
          <w:divsChild>
            <w:div w:id="7319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027">
      <w:bodyDiv w:val="1"/>
      <w:marLeft w:val="0"/>
      <w:marRight w:val="0"/>
      <w:marTop w:val="0"/>
      <w:marBottom w:val="0"/>
      <w:divBdr>
        <w:top w:val="none" w:sz="0" w:space="0" w:color="auto"/>
        <w:left w:val="none" w:sz="0" w:space="0" w:color="auto"/>
        <w:bottom w:val="none" w:sz="0" w:space="0" w:color="auto"/>
        <w:right w:val="none" w:sz="0" w:space="0" w:color="auto"/>
      </w:divBdr>
      <w:divsChild>
        <w:div w:id="1457942995">
          <w:marLeft w:val="0"/>
          <w:marRight w:val="0"/>
          <w:marTop w:val="0"/>
          <w:marBottom w:val="0"/>
          <w:divBdr>
            <w:top w:val="none" w:sz="0" w:space="0" w:color="auto"/>
            <w:left w:val="none" w:sz="0" w:space="0" w:color="auto"/>
            <w:bottom w:val="none" w:sz="0" w:space="0" w:color="auto"/>
            <w:right w:val="none" w:sz="0" w:space="0" w:color="auto"/>
          </w:divBdr>
          <w:divsChild>
            <w:div w:id="9892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2869">
      <w:bodyDiv w:val="1"/>
      <w:marLeft w:val="0"/>
      <w:marRight w:val="0"/>
      <w:marTop w:val="0"/>
      <w:marBottom w:val="0"/>
      <w:divBdr>
        <w:top w:val="none" w:sz="0" w:space="0" w:color="auto"/>
        <w:left w:val="none" w:sz="0" w:space="0" w:color="auto"/>
        <w:bottom w:val="none" w:sz="0" w:space="0" w:color="auto"/>
        <w:right w:val="none" w:sz="0" w:space="0" w:color="auto"/>
      </w:divBdr>
      <w:divsChild>
        <w:div w:id="1979143045">
          <w:marLeft w:val="0"/>
          <w:marRight w:val="0"/>
          <w:marTop w:val="0"/>
          <w:marBottom w:val="0"/>
          <w:divBdr>
            <w:top w:val="none" w:sz="0" w:space="0" w:color="auto"/>
            <w:left w:val="none" w:sz="0" w:space="0" w:color="auto"/>
            <w:bottom w:val="none" w:sz="0" w:space="0" w:color="auto"/>
            <w:right w:val="none" w:sz="0" w:space="0" w:color="auto"/>
          </w:divBdr>
          <w:divsChild>
            <w:div w:id="3726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339">
      <w:bodyDiv w:val="1"/>
      <w:marLeft w:val="0"/>
      <w:marRight w:val="0"/>
      <w:marTop w:val="0"/>
      <w:marBottom w:val="0"/>
      <w:divBdr>
        <w:top w:val="none" w:sz="0" w:space="0" w:color="auto"/>
        <w:left w:val="none" w:sz="0" w:space="0" w:color="auto"/>
        <w:bottom w:val="none" w:sz="0" w:space="0" w:color="auto"/>
        <w:right w:val="none" w:sz="0" w:space="0" w:color="auto"/>
      </w:divBdr>
      <w:divsChild>
        <w:div w:id="750854255">
          <w:marLeft w:val="0"/>
          <w:marRight w:val="0"/>
          <w:marTop w:val="0"/>
          <w:marBottom w:val="0"/>
          <w:divBdr>
            <w:top w:val="none" w:sz="0" w:space="0" w:color="auto"/>
            <w:left w:val="none" w:sz="0" w:space="0" w:color="auto"/>
            <w:bottom w:val="none" w:sz="0" w:space="0" w:color="auto"/>
            <w:right w:val="none" w:sz="0" w:space="0" w:color="auto"/>
          </w:divBdr>
          <w:divsChild>
            <w:div w:id="386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796">
      <w:bodyDiv w:val="1"/>
      <w:marLeft w:val="0"/>
      <w:marRight w:val="0"/>
      <w:marTop w:val="0"/>
      <w:marBottom w:val="0"/>
      <w:divBdr>
        <w:top w:val="none" w:sz="0" w:space="0" w:color="auto"/>
        <w:left w:val="none" w:sz="0" w:space="0" w:color="auto"/>
        <w:bottom w:val="none" w:sz="0" w:space="0" w:color="auto"/>
        <w:right w:val="none" w:sz="0" w:space="0" w:color="auto"/>
      </w:divBdr>
      <w:divsChild>
        <w:div w:id="133841172">
          <w:marLeft w:val="0"/>
          <w:marRight w:val="0"/>
          <w:marTop w:val="0"/>
          <w:marBottom w:val="0"/>
          <w:divBdr>
            <w:top w:val="none" w:sz="0" w:space="0" w:color="auto"/>
            <w:left w:val="none" w:sz="0" w:space="0" w:color="auto"/>
            <w:bottom w:val="none" w:sz="0" w:space="0" w:color="auto"/>
            <w:right w:val="none" w:sz="0" w:space="0" w:color="auto"/>
          </w:divBdr>
          <w:divsChild>
            <w:div w:id="106509808">
              <w:marLeft w:val="0"/>
              <w:marRight w:val="0"/>
              <w:marTop w:val="0"/>
              <w:marBottom w:val="0"/>
              <w:divBdr>
                <w:top w:val="none" w:sz="0" w:space="0" w:color="auto"/>
                <w:left w:val="none" w:sz="0" w:space="0" w:color="auto"/>
                <w:bottom w:val="none" w:sz="0" w:space="0" w:color="auto"/>
                <w:right w:val="none" w:sz="0" w:space="0" w:color="auto"/>
              </w:divBdr>
            </w:div>
            <w:div w:id="812790349">
              <w:marLeft w:val="0"/>
              <w:marRight w:val="0"/>
              <w:marTop w:val="0"/>
              <w:marBottom w:val="0"/>
              <w:divBdr>
                <w:top w:val="none" w:sz="0" w:space="0" w:color="auto"/>
                <w:left w:val="none" w:sz="0" w:space="0" w:color="auto"/>
                <w:bottom w:val="none" w:sz="0" w:space="0" w:color="auto"/>
                <w:right w:val="none" w:sz="0" w:space="0" w:color="auto"/>
              </w:divBdr>
            </w:div>
            <w:div w:id="1041780985">
              <w:marLeft w:val="0"/>
              <w:marRight w:val="0"/>
              <w:marTop w:val="0"/>
              <w:marBottom w:val="0"/>
              <w:divBdr>
                <w:top w:val="none" w:sz="0" w:space="0" w:color="auto"/>
                <w:left w:val="none" w:sz="0" w:space="0" w:color="auto"/>
                <w:bottom w:val="none" w:sz="0" w:space="0" w:color="auto"/>
                <w:right w:val="none" w:sz="0" w:space="0" w:color="auto"/>
              </w:divBdr>
            </w:div>
            <w:div w:id="13714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0034">
      <w:bodyDiv w:val="1"/>
      <w:marLeft w:val="0"/>
      <w:marRight w:val="0"/>
      <w:marTop w:val="0"/>
      <w:marBottom w:val="0"/>
      <w:divBdr>
        <w:top w:val="none" w:sz="0" w:space="0" w:color="auto"/>
        <w:left w:val="none" w:sz="0" w:space="0" w:color="auto"/>
        <w:bottom w:val="none" w:sz="0" w:space="0" w:color="auto"/>
        <w:right w:val="none" w:sz="0" w:space="0" w:color="auto"/>
      </w:divBdr>
      <w:divsChild>
        <w:div w:id="1950966636">
          <w:marLeft w:val="0"/>
          <w:marRight w:val="0"/>
          <w:marTop w:val="0"/>
          <w:marBottom w:val="0"/>
          <w:divBdr>
            <w:top w:val="none" w:sz="0" w:space="0" w:color="auto"/>
            <w:left w:val="none" w:sz="0" w:space="0" w:color="auto"/>
            <w:bottom w:val="none" w:sz="0" w:space="0" w:color="auto"/>
            <w:right w:val="none" w:sz="0" w:space="0" w:color="auto"/>
          </w:divBdr>
          <w:divsChild>
            <w:div w:id="627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9848">
      <w:bodyDiv w:val="1"/>
      <w:marLeft w:val="0"/>
      <w:marRight w:val="0"/>
      <w:marTop w:val="0"/>
      <w:marBottom w:val="0"/>
      <w:divBdr>
        <w:top w:val="none" w:sz="0" w:space="0" w:color="auto"/>
        <w:left w:val="none" w:sz="0" w:space="0" w:color="auto"/>
        <w:bottom w:val="none" w:sz="0" w:space="0" w:color="auto"/>
        <w:right w:val="none" w:sz="0" w:space="0" w:color="auto"/>
      </w:divBdr>
      <w:divsChild>
        <w:div w:id="335814263">
          <w:marLeft w:val="0"/>
          <w:marRight w:val="0"/>
          <w:marTop w:val="0"/>
          <w:marBottom w:val="0"/>
          <w:divBdr>
            <w:top w:val="none" w:sz="0" w:space="0" w:color="auto"/>
            <w:left w:val="none" w:sz="0" w:space="0" w:color="auto"/>
            <w:bottom w:val="none" w:sz="0" w:space="0" w:color="auto"/>
            <w:right w:val="none" w:sz="0" w:space="0" w:color="auto"/>
          </w:divBdr>
          <w:divsChild>
            <w:div w:id="3651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005">
      <w:bodyDiv w:val="1"/>
      <w:marLeft w:val="0"/>
      <w:marRight w:val="0"/>
      <w:marTop w:val="0"/>
      <w:marBottom w:val="0"/>
      <w:divBdr>
        <w:top w:val="none" w:sz="0" w:space="0" w:color="auto"/>
        <w:left w:val="none" w:sz="0" w:space="0" w:color="auto"/>
        <w:bottom w:val="none" w:sz="0" w:space="0" w:color="auto"/>
        <w:right w:val="none" w:sz="0" w:space="0" w:color="auto"/>
      </w:divBdr>
      <w:divsChild>
        <w:div w:id="1863005640">
          <w:marLeft w:val="0"/>
          <w:marRight w:val="0"/>
          <w:marTop w:val="0"/>
          <w:marBottom w:val="0"/>
          <w:divBdr>
            <w:top w:val="none" w:sz="0" w:space="0" w:color="auto"/>
            <w:left w:val="none" w:sz="0" w:space="0" w:color="auto"/>
            <w:bottom w:val="none" w:sz="0" w:space="0" w:color="auto"/>
            <w:right w:val="none" w:sz="0" w:space="0" w:color="auto"/>
          </w:divBdr>
          <w:divsChild>
            <w:div w:id="20824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037">
      <w:bodyDiv w:val="1"/>
      <w:marLeft w:val="0"/>
      <w:marRight w:val="0"/>
      <w:marTop w:val="0"/>
      <w:marBottom w:val="0"/>
      <w:divBdr>
        <w:top w:val="none" w:sz="0" w:space="0" w:color="auto"/>
        <w:left w:val="none" w:sz="0" w:space="0" w:color="auto"/>
        <w:bottom w:val="none" w:sz="0" w:space="0" w:color="auto"/>
        <w:right w:val="none" w:sz="0" w:space="0" w:color="auto"/>
      </w:divBdr>
      <w:divsChild>
        <w:div w:id="1970629668">
          <w:marLeft w:val="0"/>
          <w:marRight w:val="0"/>
          <w:marTop w:val="0"/>
          <w:marBottom w:val="0"/>
          <w:divBdr>
            <w:top w:val="none" w:sz="0" w:space="0" w:color="auto"/>
            <w:left w:val="none" w:sz="0" w:space="0" w:color="auto"/>
            <w:bottom w:val="none" w:sz="0" w:space="0" w:color="auto"/>
            <w:right w:val="none" w:sz="0" w:space="0" w:color="auto"/>
          </w:divBdr>
          <w:divsChild>
            <w:div w:id="4712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716">
      <w:bodyDiv w:val="1"/>
      <w:marLeft w:val="0"/>
      <w:marRight w:val="0"/>
      <w:marTop w:val="0"/>
      <w:marBottom w:val="0"/>
      <w:divBdr>
        <w:top w:val="none" w:sz="0" w:space="0" w:color="auto"/>
        <w:left w:val="none" w:sz="0" w:space="0" w:color="auto"/>
        <w:bottom w:val="none" w:sz="0" w:space="0" w:color="auto"/>
        <w:right w:val="none" w:sz="0" w:space="0" w:color="auto"/>
      </w:divBdr>
      <w:divsChild>
        <w:div w:id="281965695">
          <w:marLeft w:val="0"/>
          <w:marRight w:val="0"/>
          <w:marTop w:val="0"/>
          <w:marBottom w:val="0"/>
          <w:divBdr>
            <w:top w:val="none" w:sz="0" w:space="0" w:color="auto"/>
            <w:left w:val="none" w:sz="0" w:space="0" w:color="auto"/>
            <w:bottom w:val="none" w:sz="0" w:space="0" w:color="auto"/>
            <w:right w:val="none" w:sz="0" w:space="0" w:color="auto"/>
          </w:divBdr>
          <w:divsChild>
            <w:div w:id="17372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070">
      <w:bodyDiv w:val="1"/>
      <w:marLeft w:val="0"/>
      <w:marRight w:val="0"/>
      <w:marTop w:val="0"/>
      <w:marBottom w:val="0"/>
      <w:divBdr>
        <w:top w:val="none" w:sz="0" w:space="0" w:color="auto"/>
        <w:left w:val="none" w:sz="0" w:space="0" w:color="auto"/>
        <w:bottom w:val="none" w:sz="0" w:space="0" w:color="auto"/>
        <w:right w:val="none" w:sz="0" w:space="0" w:color="auto"/>
      </w:divBdr>
      <w:divsChild>
        <w:div w:id="2117364909">
          <w:marLeft w:val="0"/>
          <w:marRight w:val="0"/>
          <w:marTop w:val="0"/>
          <w:marBottom w:val="0"/>
          <w:divBdr>
            <w:top w:val="none" w:sz="0" w:space="0" w:color="auto"/>
            <w:left w:val="none" w:sz="0" w:space="0" w:color="auto"/>
            <w:bottom w:val="none" w:sz="0" w:space="0" w:color="auto"/>
            <w:right w:val="none" w:sz="0" w:space="0" w:color="auto"/>
          </w:divBdr>
          <w:divsChild>
            <w:div w:id="308752360">
              <w:marLeft w:val="0"/>
              <w:marRight w:val="0"/>
              <w:marTop w:val="0"/>
              <w:marBottom w:val="0"/>
              <w:divBdr>
                <w:top w:val="none" w:sz="0" w:space="0" w:color="auto"/>
                <w:left w:val="none" w:sz="0" w:space="0" w:color="auto"/>
                <w:bottom w:val="none" w:sz="0" w:space="0" w:color="auto"/>
                <w:right w:val="none" w:sz="0" w:space="0" w:color="auto"/>
              </w:divBdr>
            </w:div>
            <w:div w:id="385642765">
              <w:marLeft w:val="0"/>
              <w:marRight w:val="0"/>
              <w:marTop w:val="0"/>
              <w:marBottom w:val="0"/>
              <w:divBdr>
                <w:top w:val="none" w:sz="0" w:space="0" w:color="auto"/>
                <w:left w:val="none" w:sz="0" w:space="0" w:color="auto"/>
                <w:bottom w:val="none" w:sz="0" w:space="0" w:color="auto"/>
                <w:right w:val="none" w:sz="0" w:space="0" w:color="auto"/>
              </w:divBdr>
            </w:div>
            <w:div w:id="495536791">
              <w:marLeft w:val="0"/>
              <w:marRight w:val="0"/>
              <w:marTop w:val="0"/>
              <w:marBottom w:val="0"/>
              <w:divBdr>
                <w:top w:val="none" w:sz="0" w:space="0" w:color="auto"/>
                <w:left w:val="none" w:sz="0" w:space="0" w:color="auto"/>
                <w:bottom w:val="none" w:sz="0" w:space="0" w:color="auto"/>
                <w:right w:val="none" w:sz="0" w:space="0" w:color="auto"/>
              </w:divBdr>
            </w:div>
            <w:div w:id="663093334">
              <w:marLeft w:val="0"/>
              <w:marRight w:val="0"/>
              <w:marTop w:val="0"/>
              <w:marBottom w:val="0"/>
              <w:divBdr>
                <w:top w:val="none" w:sz="0" w:space="0" w:color="auto"/>
                <w:left w:val="none" w:sz="0" w:space="0" w:color="auto"/>
                <w:bottom w:val="none" w:sz="0" w:space="0" w:color="auto"/>
                <w:right w:val="none" w:sz="0" w:space="0" w:color="auto"/>
              </w:divBdr>
            </w:div>
            <w:div w:id="1120298912">
              <w:marLeft w:val="0"/>
              <w:marRight w:val="0"/>
              <w:marTop w:val="0"/>
              <w:marBottom w:val="0"/>
              <w:divBdr>
                <w:top w:val="none" w:sz="0" w:space="0" w:color="auto"/>
                <w:left w:val="none" w:sz="0" w:space="0" w:color="auto"/>
                <w:bottom w:val="none" w:sz="0" w:space="0" w:color="auto"/>
                <w:right w:val="none" w:sz="0" w:space="0" w:color="auto"/>
              </w:divBdr>
            </w:div>
            <w:div w:id="1677611729">
              <w:marLeft w:val="0"/>
              <w:marRight w:val="0"/>
              <w:marTop w:val="0"/>
              <w:marBottom w:val="0"/>
              <w:divBdr>
                <w:top w:val="none" w:sz="0" w:space="0" w:color="auto"/>
                <w:left w:val="none" w:sz="0" w:space="0" w:color="auto"/>
                <w:bottom w:val="none" w:sz="0" w:space="0" w:color="auto"/>
                <w:right w:val="none" w:sz="0" w:space="0" w:color="auto"/>
              </w:divBdr>
            </w:div>
            <w:div w:id="1969311464">
              <w:marLeft w:val="0"/>
              <w:marRight w:val="0"/>
              <w:marTop w:val="0"/>
              <w:marBottom w:val="0"/>
              <w:divBdr>
                <w:top w:val="none" w:sz="0" w:space="0" w:color="auto"/>
                <w:left w:val="none" w:sz="0" w:space="0" w:color="auto"/>
                <w:bottom w:val="none" w:sz="0" w:space="0" w:color="auto"/>
                <w:right w:val="none" w:sz="0" w:space="0" w:color="auto"/>
              </w:divBdr>
            </w:div>
            <w:div w:id="20656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649">
      <w:bodyDiv w:val="1"/>
      <w:marLeft w:val="0"/>
      <w:marRight w:val="0"/>
      <w:marTop w:val="0"/>
      <w:marBottom w:val="0"/>
      <w:divBdr>
        <w:top w:val="none" w:sz="0" w:space="0" w:color="auto"/>
        <w:left w:val="none" w:sz="0" w:space="0" w:color="auto"/>
        <w:bottom w:val="none" w:sz="0" w:space="0" w:color="auto"/>
        <w:right w:val="none" w:sz="0" w:space="0" w:color="auto"/>
      </w:divBdr>
      <w:divsChild>
        <w:div w:id="629632480">
          <w:marLeft w:val="0"/>
          <w:marRight w:val="0"/>
          <w:marTop w:val="0"/>
          <w:marBottom w:val="0"/>
          <w:divBdr>
            <w:top w:val="none" w:sz="0" w:space="0" w:color="auto"/>
            <w:left w:val="none" w:sz="0" w:space="0" w:color="auto"/>
            <w:bottom w:val="none" w:sz="0" w:space="0" w:color="auto"/>
            <w:right w:val="none" w:sz="0" w:space="0" w:color="auto"/>
          </w:divBdr>
          <w:divsChild>
            <w:div w:id="20897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79617">
      <w:bodyDiv w:val="1"/>
      <w:marLeft w:val="0"/>
      <w:marRight w:val="0"/>
      <w:marTop w:val="0"/>
      <w:marBottom w:val="0"/>
      <w:divBdr>
        <w:top w:val="none" w:sz="0" w:space="0" w:color="auto"/>
        <w:left w:val="none" w:sz="0" w:space="0" w:color="auto"/>
        <w:bottom w:val="none" w:sz="0" w:space="0" w:color="auto"/>
        <w:right w:val="none" w:sz="0" w:space="0" w:color="auto"/>
      </w:divBdr>
      <w:divsChild>
        <w:div w:id="482937918">
          <w:marLeft w:val="0"/>
          <w:marRight w:val="0"/>
          <w:marTop w:val="0"/>
          <w:marBottom w:val="0"/>
          <w:divBdr>
            <w:top w:val="none" w:sz="0" w:space="0" w:color="auto"/>
            <w:left w:val="none" w:sz="0" w:space="0" w:color="auto"/>
            <w:bottom w:val="none" w:sz="0" w:space="0" w:color="auto"/>
            <w:right w:val="none" w:sz="0" w:space="0" w:color="auto"/>
          </w:divBdr>
          <w:divsChild>
            <w:div w:id="10801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732">
      <w:bodyDiv w:val="1"/>
      <w:marLeft w:val="0"/>
      <w:marRight w:val="0"/>
      <w:marTop w:val="0"/>
      <w:marBottom w:val="0"/>
      <w:divBdr>
        <w:top w:val="none" w:sz="0" w:space="0" w:color="auto"/>
        <w:left w:val="none" w:sz="0" w:space="0" w:color="auto"/>
        <w:bottom w:val="none" w:sz="0" w:space="0" w:color="auto"/>
        <w:right w:val="none" w:sz="0" w:space="0" w:color="auto"/>
      </w:divBdr>
      <w:divsChild>
        <w:div w:id="1662656950">
          <w:marLeft w:val="0"/>
          <w:marRight w:val="0"/>
          <w:marTop w:val="0"/>
          <w:marBottom w:val="0"/>
          <w:divBdr>
            <w:top w:val="none" w:sz="0" w:space="0" w:color="auto"/>
            <w:left w:val="none" w:sz="0" w:space="0" w:color="auto"/>
            <w:bottom w:val="none" w:sz="0" w:space="0" w:color="auto"/>
            <w:right w:val="none" w:sz="0" w:space="0" w:color="auto"/>
          </w:divBdr>
          <w:divsChild>
            <w:div w:id="3112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881">
      <w:bodyDiv w:val="1"/>
      <w:marLeft w:val="0"/>
      <w:marRight w:val="0"/>
      <w:marTop w:val="0"/>
      <w:marBottom w:val="0"/>
      <w:divBdr>
        <w:top w:val="none" w:sz="0" w:space="0" w:color="auto"/>
        <w:left w:val="none" w:sz="0" w:space="0" w:color="auto"/>
        <w:bottom w:val="none" w:sz="0" w:space="0" w:color="auto"/>
        <w:right w:val="none" w:sz="0" w:space="0" w:color="auto"/>
      </w:divBdr>
      <w:divsChild>
        <w:div w:id="998145662">
          <w:marLeft w:val="0"/>
          <w:marRight w:val="0"/>
          <w:marTop w:val="0"/>
          <w:marBottom w:val="0"/>
          <w:divBdr>
            <w:top w:val="none" w:sz="0" w:space="0" w:color="auto"/>
            <w:left w:val="none" w:sz="0" w:space="0" w:color="auto"/>
            <w:bottom w:val="none" w:sz="0" w:space="0" w:color="auto"/>
            <w:right w:val="none" w:sz="0" w:space="0" w:color="auto"/>
          </w:divBdr>
          <w:divsChild>
            <w:div w:id="944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474">
      <w:bodyDiv w:val="1"/>
      <w:marLeft w:val="0"/>
      <w:marRight w:val="0"/>
      <w:marTop w:val="0"/>
      <w:marBottom w:val="0"/>
      <w:divBdr>
        <w:top w:val="none" w:sz="0" w:space="0" w:color="auto"/>
        <w:left w:val="none" w:sz="0" w:space="0" w:color="auto"/>
        <w:bottom w:val="none" w:sz="0" w:space="0" w:color="auto"/>
        <w:right w:val="none" w:sz="0" w:space="0" w:color="auto"/>
      </w:divBdr>
      <w:divsChild>
        <w:div w:id="2111508433">
          <w:marLeft w:val="0"/>
          <w:marRight w:val="0"/>
          <w:marTop w:val="0"/>
          <w:marBottom w:val="0"/>
          <w:divBdr>
            <w:top w:val="none" w:sz="0" w:space="0" w:color="auto"/>
            <w:left w:val="none" w:sz="0" w:space="0" w:color="auto"/>
            <w:bottom w:val="none" w:sz="0" w:space="0" w:color="auto"/>
            <w:right w:val="none" w:sz="0" w:space="0" w:color="auto"/>
          </w:divBdr>
          <w:divsChild>
            <w:div w:id="19945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56">
      <w:bodyDiv w:val="1"/>
      <w:marLeft w:val="0"/>
      <w:marRight w:val="0"/>
      <w:marTop w:val="0"/>
      <w:marBottom w:val="0"/>
      <w:divBdr>
        <w:top w:val="none" w:sz="0" w:space="0" w:color="auto"/>
        <w:left w:val="none" w:sz="0" w:space="0" w:color="auto"/>
        <w:bottom w:val="none" w:sz="0" w:space="0" w:color="auto"/>
        <w:right w:val="none" w:sz="0" w:space="0" w:color="auto"/>
      </w:divBdr>
      <w:divsChild>
        <w:div w:id="1703431942">
          <w:marLeft w:val="0"/>
          <w:marRight w:val="0"/>
          <w:marTop w:val="0"/>
          <w:marBottom w:val="0"/>
          <w:divBdr>
            <w:top w:val="none" w:sz="0" w:space="0" w:color="auto"/>
            <w:left w:val="none" w:sz="0" w:space="0" w:color="auto"/>
            <w:bottom w:val="none" w:sz="0" w:space="0" w:color="auto"/>
            <w:right w:val="none" w:sz="0" w:space="0" w:color="auto"/>
          </w:divBdr>
          <w:divsChild>
            <w:div w:id="4332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7635">
      <w:bodyDiv w:val="1"/>
      <w:marLeft w:val="0"/>
      <w:marRight w:val="0"/>
      <w:marTop w:val="0"/>
      <w:marBottom w:val="0"/>
      <w:divBdr>
        <w:top w:val="none" w:sz="0" w:space="0" w:color="auto"/>
        <w:left w:val="none" w:sz="0" w:space="0" w:color="auto"/>
        <w:bottom w:val="none" w:sz="0" w:space="0" w:color="auto"/>
        <w:right w:val="none" w:sz="0" w:space="0" w:color="auto"/>
      </w:divBdr>
      <w:divsChild>
        <w:div w:id="1383283331">
          <w:marLeft w:val="0"/>
          <w:marRight w:val="0"/>
          <w:marTop w:val="0"/>
          <w:marBottom w:val="0"/>
          <w:divBdr>
            <w:top w:val="none" w:sz="0" w:space="0" w:color="auto"/>
            <w:left w:val="none" w:sz="0" w:space="0" w:color="auto"/>
            <w:bottom w:val="none" w:sz="0" w:space="0" w:color="auto"/>
            <w:right w:val="none" w:sz="0" w:space="0" w:color="auto"/>
          </w:divBdr>
          <w:divsChild>
            <w:div w:id="811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463">
      <w:bodyDiv w:val="1"/>
      <w:marLeft w:val="0"/>
      <w:marRight w:val="0"/>
      <w:marTop w:val="0"/>
      <w:marBottom w:val="0"/>
      <w:divBdr>
        <w:top w:val="none" w:sz="0" w:space="0" w:color="auto"/>
        <w:left w:val="none" w:sz="0" w:space="0" w:color="auto"/>
        <w:bottom w:val="none" w:sz="0" w:space="0" w:color="auto"/>
        <w:right w:val="none" w:sz="0" w:space="0" w:color="auto"/>
      </w:divBdr>
      <w:divsChild>
        <w:div w:id="841627340">
          <w:marLeft w:val="0"/>
          <w:marRight w:val="0"/>
          <w:marTop w:val="0"/>
          <w:marBottom w:val="0"/>
          <w:divBdr>
            <w:top w:val="none" w:sz="0" w:space="0" w:color="auto"/>
            <w:left w:val="none" w:sz="0" w:space="0" w:color="auto"/>
            <w:bottom w:val="none" w:sz="0" w:space="0" w:color="auto"/>
            <w:right w:val="none" w:sz="0" w:space="0" w:color="auto"/>
          </w:divBdr>
          <w:divsChild>
            <w:div w:id="18105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2691">
      <w:bodyDiv w:val="1"/>
      <w:marLeft w:val="0"/>
      <w:marRight w:val="0"/>
      <w:marTop w:val="0"/>
      <w:marBottom w:val="0"/>
      <w:divBdr>
        <w:top w:val="none" w:sz="0" w:space="0" w:color="auto"/>
        <w:left w:val="none" w:sz="0" w:space="0" w:color="auto"/>
        <w:bottom w:val="none" w:sz="0" w:space="0" w:color="auto"/>
        <w:right w:val="none" w:sz="0" w:space="0" w:color="auto"/>
      </w:divBdr>
      <w:divsChild>
        <w:div w:id="638337487">
          <w:marLeft w:val="0"/>
          <w:marRight w:val="0"/>
          <w:marTop w:val="0"/>
          <w:marBottom w:val="0"/>
          <w:divBdr>
            <w:top w:val="none" w:sz="0" w:space="0" w:color="auto"/>
            <w:left w:val="none" w:sz="0" w:space="0" w:color="auto"/>
            <w:bottom w:val="none" w:sz="0" w:space="0" w:color="auto"/>
            <w:right w:val="none" w:sz="0" w:space="0" w:color="auto"/>
          </w:divBdr>
          <w:divsChild>
            <w:div w:id="1285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5042">
      <w:bodyDiv w:val="1"/>
      <w:marLeft w:val="0"/>
      <w:marRight w:val="0"/>
      <w:marTop w:val="0"/>
      <w:marBottom w:val="0"/>
      <w:divBdr>
        <w:top w:val="none" w:sz="0" w:space="0" w:color="auto"/>
        <w:left w:val="none" w:sz="0" w:space="0" w:color="auto"/>
        <w:bottom w:val="none" w:sz="0" w:space="0" w:color="auto"/>
        <w:right w:val="none" w:sz="0" w:space="0" w:color="auto"/>
      </w:divBdr>
      <w:divsChild>
        <w:div w:id="797187363">
          <w:marLeft w:val="0"/>
          <w:marRight w:val="0"/>
          <w:marTop w:val="0"/>
          <w:marBottom w:val="0"/>
          <w:divBdr>
            <w:top w:val="none" w:sz="0" w:space="0" w:color="auto"/>
            <w:left w:val="none" w:sz="0" w:space="0" w:color="auto"/>
            <w:bottom w:val="none" w:sz="0" w:space="0" w:color="auto"/>
            <w:right w:val="none" w:sz="0" w:space="0" w:color="auto"/>
          </w:divBdr>
          <w:divsChild>
            <w:div w:id="10055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684">
      <w:bodyDiv w:val="1"/>
      <w:marLeft w:val="0"/>
      <w:marRight w:val="0"/>
      <w:marTop w:val="0"/>
      <w:marBottom w:val="0"/>
      <w:divBdr>
        <w:top w:val="none" w:sz="0" w:space="0" w:color="auto"/>
        <w:left w:val="none" w:sz="0" w:space="0" w:color="auto"/>
        <w:bottom w:val="none" w:sz="0" w:space="0" w:color="auto"/>
        <w:right w:val="none" w:sz="0" w:space="0" w:color="auto"/>
      </w:divBdr>
      <w:divsChild>
        <w:div w:id="862863993">
          <w:marLeft w:val="0"/>
          <w:marRight w:val="0"/>
          <w:marTop w:val="0"/>
          <w:marBottom w:val="0"/>
          <w:divBdr>
            <w:top w:val="none" w:sz="0" w:space="0" w:color="auto"/>
            <w:left w:val="none" w:sz="0" w:space="0" w:color="auto"/>
            <w:bottom w:val="none" w:sz="0" w:space="0" w:color="auto"/>
            <w:right w:val="none" w:sz="0" w:space="0" w:color="auto"/>
          </w:divBdr>
          <w:divsChild>
            <w:div w:id="238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343">
      <w:bodyDiv w:val="1"/>
      <w:marLeft w:val="0"/>
      <w:marRight w:val="0"/>
      <w:marTop w:val="0"/>
      <w:marBottom w:val="0"/>
      <w:divBdr>
        <w:top w:val="none" w:sz="0" w:space="0" w:color="auto"/>
        <w:left w:val="none" w:sz="0" w:space="0" w:color="auto"/>
        <w:bottom w:val="none" w:sz="0" w:space="0" w:color="auto"/>
        <w:right w:val="none" w:sz="0" w:space="0" w:color="auto"/>
      </w:divBdr>
      <w:divsChild>
        <w:div w:id="1490514527">
          <w:marLeft w:val="0"/>
          <w:marRight w:val="0"/>
          <w:marTop w:val="0"/>
          <w:marBottom w:val="0"/>
          <w:divBdr>
            <w:top w:val="none" w:sz="0" w:space="0" w:color="auto"/>
            <w:left w:val="none" w:sz="0" w:space="0" w:color="auto"/>
            <w:bottom w:val="none" w:sz="0" w:space="0" w:color="auto"/>
            <w:right w:val="none" w:sz="0" w:space="0" w:color="auto"/>
          </w:divBdr>
          <w:divsChild>
            <w:div w:id="4077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921">
      <w:bodyDiv w:val="1"/>
      <w:marLeft w:val="0"/>
      <w:marRight w:val="0"/>
      <w:marTop w:val="0"/>
      <w:marBottom w:val="0"/>
      <w:divBdr>
        <w:top w:val="none" w:sz="0" w:space="0" w:color="auto"/>
        <w:left w:val="none" w:sz="0" w:space="0" w:color="auto"/>
        <w:bottom w:val="none" w:sz="0" w:space="0" w:color="auto"/>
        <w:right w:val="none" w:sz="0" w:space="0" w:color="auto"/>
      </w:divBdr>
      <w:divsChild>
        <w:div w:id="612443494">
          <w:marLeft w:val="0"/>
          <w:marRight w:val="0"/>
          <w:marTop w:val="0"/>
          <w:marBottom w:val="0"/>
          <w:divBdr>
            <w:top w:val="none" w:sz="0" w:space="0" w:color="auto"/>
            <w:left w:val="none" w:sz="0" w:space="0" w:color="auto"/>
            <w:bottom w:val="none" w:sz="0" w:space="0" w:color="auto"/>
            <w:right w:val="none" w:sz="0" w:space="0" w:color="auto"/>
          </w:divBdr>
          <w:divsChild>
            <w:div w:id="5385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7013">
      <w:bodyDiv w:val="1"/>
      <w:marLeft w:val="0"/>
      <w:marRight w:val="0"/>
      <w:marTop w:val="0"/>
      <w:marBottom w:val="0"/>
      <w:divBdr>
        <w:top w:val="none" w:sz="0" w:space="0" w:color="auto"/>
        <w:left w:val="none" w:sz="0" w:space="0" w:color="auto"/>
        <w:bottom w:val="none" w:sz="0" w:space="0" w:color="auto"/>
        <w:right w:val="none" w:sz="0" w:space="0" w:color="auto"/>
      </w:divBdr>
      <w:divsChild>
        <w:div w:id="1449665020">
          <w:marLeft w:val="0"/>
          <w:marRight w:val="0"/>
          <w:marTop w:val="0"/>
          <w:marBottom w:val="0"/>
          <w:divBdr>
            <w:top w:val="none" w:sz="0" w:space="0" w:color="auto"/>
            <w:left w:val="none" w:sz="0" w:space="0" w:color="auto"/>
            <w:bottom w:val="none" w:sz="0" w:space="0" w:color="auto"/>
            <w:right w:val="none" w:sz="0" w:space="0" w:color="auto"/>
          </w:divBdr>
          <w:divsChild>
            <w:div w:id="18892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953">
      <w:bodyDiv w:val="1"/>
      <w:marLeft w:val="0"/>
      <w:marRight w:val="0"/>
      <w:marTop w:val="0"/>
      <w:marBottom w:val="0"/>
      <w:divBdr>
        <w:top w:val="none" w:sz="0" w:space="0" w:color="auto"/>
        <w:left w:val="none" w:sz="0" w:space="0" w:color="auto"/>
        <w:bottom w:val="none" w:sz="0" w:space="0" w:color="auto"/>
        <w:right w:val="none" w:sz="0" w:space="0" w:color="auto"/>
      </w:divBdr>
      <w:divsChild>
        <w:div w:id="468938251">
          <w:marLeft w:val="0"/>
          <w:marRight w:val="0"/>
          <w:marTop w:val="0"/>
          <w:marBottom w:val="0"/>
          <w:divBdr>
            <w:top w:val="none" w:sz="0" w:space="0" w:color="auto"/>
            <w:left w:val="none" w:sz="0" w:space="0" w:color="auto"/>
            <w:bottom w:val="none" w:sz="0" w:space="0" w:color="auto"/>
            <w:right w:val="none" w:sz="0" w:space="0" w:color="auto"/>
          </w:divBdr>
          <w:divsChild>
            <w:div w:id="11607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6397">
      <w:bodyDiv w:val="1"/>
      <w:marLeft w:val="0"/>
      <w:marRight w:val="0"/>
      <w:marTop w:val="0"/>
      <w:marBottom w:val="0"/>
      <w:divBdr>
        <w:top w:val="none" w:sz="0" w:space="0" w:color="auto"/>
        <w:left w:val="none" w:sz="0" w:space="0" w:color="auto"/>
        <w:bottom w:val="none" w:sz="0" w:space="0" w:color="auto"/>
        <w:right w:val="none" w:sz="0" w:space="0" w:color="auto"/>
      </w:divBdr>
      <w:divsChild>
        <w:div w:id="132139338">
          <w:marLeft w:val="0"/>
          <w:marRight w:val="0"/>
          <w:marTop w:val="0"/>
          <w:marBottom w:val="0"/>
          <w:divBdr>
            <w:top w:val="none" w:sz="0" w:space="0" w:color="auto"/>
            <w:left w:val="none" w:sz="0" w:space="0" w:color="auto"/>
            <w:bottom w:val="none" w:sz="0" w:space="0" w:color="auto"/>
            <w:right w:val="none" w:sz="0" w:space="0" w:color="auto"/>
          </w:divBdr>
          <w:divsChild>
            <w:div w:id="11649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076">
      <w:bodyDiv w:val="1"/>
      <w:marLeft w:val="0"/>
      <w:marRight w:val="0"/>
      <w:marTop w:val="0"/>
      <w:marBottom w:val="0"/>
      <w:divBdr>
        <w:top w:val="none" w:sz="0" w:space="0" w:color="auto"/>
        <w:left w:val="none" w:sz="0" w:space="0" w:color="auto"/>
        <w:bottom w:val="none" w:sz="0" w:space="0" w:color="auto"/>
        <w:right w:val="none" w:sz="0" w:space="0" w:color="auto"/>
      </w:divBdr>
      <w:divsChild>
        <w:div w:id="1292399629">
          <w:marLeft w:val="0"/>
          <w:marRight w:val="0"/>
          <w:marTop w:val="0"/>
          <w:marBottom w:val="0"/>
          <w:divBdr>
            <w:top w:val="none" w:sz="0" w:space="0" w:color="auto"/>
            <w:left w:val="none" w:sz="0" w:space="0" w:color="auto"/>
            <w:bottom w:val="none" w:sz="0" w:space="0" w:color="auto"/>
            <w:right w:val="none" w:sz="0" w:space="0" w:color="auto"/>
          </w:divBdr>
          <w:divsChild>
            <w:div w:id="12416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037">
      <w:bodyDiv w:val="1"/>
      <w:marLeft w:val="0"/>
      <w:marRight w:val="0"/>
      <w:marTop w:val="0"/>
      <w:marBottom w:val="0"/>
      <w:divBdr>
        <w:top w:val="none" w:sz="0" w:space="0" w:color="auto"/>
        <w:left w:val="none" w:sz="0" w:space="0" w:color="auto"/>
        <w:bottom w:val="none" w:sz="0" w:space="0" w:color="auto"/>
        <w:right w:val="none" w:sz="0" w:space="0" w:color="auto"/>
      </w:divBdr>
      <w:divsChild>
        <w:div w:id="374428603">
          <w:marLeft w:val="0"/>
          <w:marRight w:val="0"/>
          <w:marTop w:val="0"/>
          <w:marBottom w:val="0"/>
          <w:divBdr>
            <w:top w:val="none" w:sz="0" w:space="0" w:color="auto"/>
            <w:left w:val="none" w:sz="0" w:space="0" w:color="auto"/>
            <w:bottom w:val="none" w:sz="0" w:space="0" w:color="auto"/>
            <w:right w:val="none" w:sz="0" w:space="0" w:color="auto"/>
          </w:divBdr>
          <w:divsChild>
            <w:div w:id="16971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747">
      <w:bodyDiv w:val="1"/>
      <w:marLeft w:val="0"/>
      <w:marRight w:val="0"/>
      <w:marTop w:val="0"/>
      <w:marBottom w:val="0"/>
      <w:divBdr>
        <w:top w:val="none" w:sz="0" w:space="0" w:color="auto"/>
        <w:left w:val="none" w:sz="0" w:space="0" w:color="auto"/>
        <w:bottom w:val="none" w:sz="0" w:space="0" w:color="auto"/>
        <w:right w:val="none" w:sz="0" w:space="0" w:color="auto"/>
      </w:divBdr>
      <w:divsChild>
        <w:div w:id="791560178">
          <w:marLeft w:val="0"/>
          <w:marRight w:val="0"/>
          <w:marTop w:val="0"/>
          <w:marBottom w:val="0"/>
          <w:divBdr>
            <w:top w:val="none" w:sz="0" w:space="0" w:color="auto"/>
            <w:left w:val="none" w:sz="0" w:space="0" w:color="auto"/>
            <w:bottom w:val="none" w:sz="0" w:space="0" w:color="auto"/>
            <w:right w:val="none" w:sz="0" w:space="0" w:color="auto"/>
          </w:divBdr>
          <w:divsChild>
            <w:div w:id="3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199">
      <w:bodyDiv w:val="1"/>
      <w:marLeft w:val="0"/>
      <w:marRight w:val="0"/>
      <w:marTop w:val="0"/>
      <w:marBottom w:val="0"/>
      <w:divBdr>
        <w:top w:val="none" w:sz="0" w:space="0" w:color="auto"/>
        <w:left w:val="none" w:sz="0" w:space="0" w:color="auto"/>
        <w:bottom w:val="none" w:sz="0" w:space="0" w:color="auto"/>
        <w:right w:val="none" w:sz="0" w:space="0" w:color="auto"/>
      </w:divBdr>
      <w:divsChild>
        <w:div w:id="2117410333">
          <w:marLeft w:val="0"/>
          <w:marRight w:val="0"/>
          <w:marTop w:val="0"/>
          <w:marBottom w:val="0"/>
          <w:divBdr>
            <w:top w:val="none" w:sz="0" w:space="0" w:color="auto"/>
            <w:left w:val="none" w:sz="0" w:space="0" w:color="auto"/>
            <w:bottom w:val="none" w:sz="0" w:space="0" w:color="auto"/>
            <w:right w:val="none" w:sz="0" w:space="0" w:color="auto"/>
          </w:divBdr>
          <w:divsChild>
            <w:div w:id="18029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621">
      <w:bodyDiv w:val="1"/>
      <w:marLeft w:val="0"/>
      <w:marRight w:val="0"/>
      <w:marTop w:val="0"/>
      <w:marBottom w:val="0"/>
      <w:divBdr>
        <w:top w:val="none" w:sz="0" w:space="0" w:color="auto"/>
        <w:left w:val="none" w:sz="0" w:space="0" w:color="auto"/>
        <w:bottom w:val="none" w:sz="0" w:space="0" w:color="auto"/>
        <w:right w:val="none" w:sz="0" w:space="0" w:color="auto"/>
      </w:divBdr>
      <w:divsChild>
        <w:div w:id="1178697575">
          <w:marLeft w:val="0"/>
          <w:marRight w:val="0"/>
          <w:marTop w:val="0"/>
          <w:marBottom w:val="0"/>
          <w:divBdr>
            <w:top w:val="none" w:sz="0" w:space="0" w:color="auto"/>
            <w:left w:val="none" w:sz="0" w:space="0" w:color="auto"/>
            <w:bottom w:val="none" w:sz="0" w:space="0" w:color="auto"/>
            <w:right w:val="none" w:sz="0" w:space="0" w:color="auto"/>
          </w:divBdr>
          <w:divsChild>
            <w:div w:id="3429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449">
      <w:bodyDiv w:val="1"/>
      <w:marLeft w:val="0"/>
      <w:marRight w:val="0"/>
      <w:marTop w:val="0"/>
      <w:marBottom w:val="0"/>
      <w:divBdr>
        <w:top w:val="none" w:sz="0" w:space="0" w:color="auto"/>
        <w:left w:val="none" w:sz="0" w:space="0" w:color="auto"/>
        <w:bottom w:val="none" w:sz="0" w:space="0" w:color="auto"/>
        <w:right w:val="none" w:sz="0" w:space="0" w:color="auto"/>
      </w:divBdr>
      <w:divsChild>
        <w:div w:id="2061394002">
          <w:marLeft w:val="0"/>
          <w:marRight w:val="0"/>
          <w:marTop w:val="0"/>
          <w:marBottom w:val="0"/>
          <w:divBdr>
            <w:top w:val="none" w:sz="0" w:space="0" w:color="auto"/>
            <w:left w:val="none" w:sz="0" w:space="0" w:color="auto"/>
            <w:bottom w:val="none" w:sz="0" w:space="0" w:color="auto"/>
            <w:right w:val="none" w:sz="0" w:space="0" w:color="auto"/>
          </w:divBdr>
          <w:divsChild>
            <w:div w:id="579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sChild>
        <w:div w:id="1957982268">
          <w:marLeft w:val="0"/>
          <w:marRight w:val="0"/>
          <w:marTop w:val="0"/>
          <w:marBottom w:val="0"/>
          <w:divBdr>
            <w:top w:val="none" w:sz="0" w:space="0" w:color="auto"/>
            <w:left w:val="none" w:sz="0" w:space="0" w:color="auto"/>
            <w:bottom w:val="none" w:sz="0" w:space="0" w:color="auto"/>
            <w:right w:val="none" w:sz="0" w:space="0" w:color="auto"/>
          </w:divBdr>
          <w:divsChild>
            <w:div w:id="16287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676">
      <w:bodyDiv w:val="1"/>
      <w:marLeft w:val="0"/>
      <w:marRight w:val="0"/>
      <w:marTop w:val="0"/>
      <w:marBottom w:val="0"/>
      <w:divBdr>
        <w:top w:val="none" w:sz="0" w:space="0" w:color="auto"/>
        <w:left w:val="none" w:sz="0" w:space="0" w:color="auto"/>
        <w:bottom w:val="none" w:sz="0" w:space="0" w:color="auto"/>
        <w:right w:val="none" w:sz="0" w:space="0" w:color="auto"/>
      </w:divBdr>
      <w:divsChild>
        <w:div w:id="608857484">
          <w:marLeft w:val="0"/>
          <w:marRight w:val="0"/>
          <w:marTop w:val="0"/>
          <w:marBottom w:val="0"/>
          <w:divBdr>
            <w:top w:val="none" w:sz="0" w:space="0" w:color="auto"/>
            <w:left w:val="none" w:sz="0" w:space="0" w:color="auto"/>
            <w:bottom w:val="none" w:sz="0" w:space="0" w:color="auto"/>
            <w:right w:val="none" w:sz="0" w:space="0" w:color="auto"/>
          </w:divBdr>
          <w:divsChild>
            <w:div w:id="10072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363">
      <w:bodyDiv w:val="1"/>
      <w:marLeft w:val="0"/>
      <w:marRight w:val="0"/>
      <w:marTop w:val="0"/>
      <w:marBottom w:val="0"/>
      <w:divBdr>
        <w:top w:val="none" w:sz="0" w:space="0" w:color="auto"/>
        <w:left w:val="none" w:sz="0" w:space="0" w:color="auto"/>
        <w:bottom w:val="none" w:sz="0" w:space="0" w:color="auto"/>
        <w:right w:val="none" w:sz="0" w:space="0" w:color="auto"/>
      </w:divBdr>
      <w:divsChild>
        <w:div w:id="827676877">
          <w:marLeft w:val="0"/>
          <w:marRight w:val="0"/>
          <w:marTop w:val="0"/>
          <w:marBottom w:val="0"/>
          <w:divBdr>
            <w:top w:val="none" w:sz="0" w:space="0" w:color="auto"/>
            <w:left w:val="none" w:sz="0" w:space="0" w:color="auto"/>
            <w:bottom w:val="none" w:sz="0" w:space="0" w:color="auto"/>
            <w:right w:val="none" w:sz="0" w:space="0" w:color="auto"/>
          </w:divBdr>
          <w:divsChild>
            <w:div w:id="17361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0391">
      <w:bodyDiv w:val="1"/>
      <w:marLeft w:val="0"/>
      <w:marRight w:val="0"/>
      <w:marTop w:val="0"/>
      <w:marBottom w:val="0"/>
      <w:divBdr>
        <w:top w:val="none" w:sz="0" w:space="0" w:color="auto"/>
        <w:left w:val="none" w:sz="0" w:space="0" w:color="auto"/>
        <w:bottom w:val="none" w:sz="0" w:space="0" w:color="auto"/>
        <w:right w:val="none" w:sz="0" w:space="0" w:color="auto"/>
      </w:divBdr>
      <w:divsChild>
        <w:div w:id="569972663">
          <w:marLeft w:val="0"/>
          <w:marRight w:val="0"/>
          <w:marTop w:val="0"/>
          <w:marBottom w:val="0"/>
          <w:divBdr>
            <w:top w:val="none" w:sz="0" w:space="0" w:color="auto"/>
            <w:left w:val="none" w:sz="0" w:space="0" w:color="auto"/>
            <w:bottom w:val="none" w:sz="0" w:space="0" w:color="auto"/>
            <w:right w:val="none" w:sz="0" w:space="0" w:color="auto"/>
          </w:divBdr>
          <w:divsChild>
            <w:div w:id="21003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519">
      <w:bodyDiv w:val="1"/>
      <w:marLeft w:val="0"/>
      <w:marRight w:val="0"/>
      <w:marTop w:val="0"/>
      <w:marBottom w:val="0"/>
      <w:divBdr>
        <w:top w:val="none" w:sz="0" w:space="0" w:color="auto"/>
        <w:left w:val="none" w:sz="0" w:space="0" w:color="auto"/>
        <w:bottom w:val="none" w:sz="0" w:space="0" w:color="auto"/>
        <w:right w:val="none" w:sz="0" w:space="0" w:color="auto"/>
      </w:divBdr>
      <w:divsChild>
        <w:div w:id="237903302">
          <w:marLeft w:val="0"/>
          <w:marRight w:val="0"/>
          <w:marTop w:val="0"/>
          <w:marBottom w:val="0"/>
          <w:divBdr>
            <w:top w:val="none" w:sz="0" w:space="0" w:color="auto"/>
            <w:left w:val="none" w:sz="0" w:space="0" w:color="auto"/>
            <w:bottom w:val="none" w:sz="0" w:space="0" w:color="auto"/>
            <w:right w:val="none" w:sz="0" w:space="0" w:color="auto"/>
          </w:divBdr>
          <w:divsChild>
            <w:div w:id="1089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642">
      <w:bodyDiv w:val="1"/>
      <w:marLeft w:val="0"/>
      <w:marRight w:val="0"/>
      <w:marTop w:val="0"/>
      <w:marBottom w:val="0"/>
      <w:divBdr>
        <w:top w:val="none" w:sz="0" w:space="0" w:color="auto"/>
        <w:left w:val="none" w:sz="0" w:space="0" w:color="auto"/>
        <w:bottom w:val="none" w:sz="0" w:space="0" w:color="auto"/>
        <w:right w:val="none" w:sz="0" w:space="0" w:color="auto"/>
      </w:divBdr>
      <w:divsChild>
        <w:div w:id="1835291912">
          <w:marLeft w:val="0"/>
          <w:marRight w:val="0"/>
          <w:marTop w:val="0"/>
          <w:marBottom w:val="0"/>
          <w:divBdr>
            <w:top w:val="none" w:sz="0" w:space="0" w:color="auto"/>
            <w:left w:val="none" w:sz="0" w:space="0" w:color="auto"/>
            <w:bottom w:val="none" w:sz="0" w:space="0" w:color="auto"/>
            <w:right w:val="none" w:sz="0" w:space="0" w:color="auto"/>
          </w:divBdr>
          <w:divsChild>
            <w:div w:id="17948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0922">
      <w:bodyDiv w:val="1"/>
      <w:marLeft w:val="0"/>
      <w:marRight w:val="0"/>
      <w:marTop w:val="0"/>
      <w:marBottom w:val="0"/>
      <w:divBdr>
        <w:top w:val="none" w:sz="0" w:space="0" w:color="auto"/>
        <w:left w:val="none" w:sz="0" w:space="0" w:color="auto"/>
        <w:bottom w:val="none" w:sz="0" w:space="0" w:color="auto"/>
        <w:right w:val="none" w:sz="0" w:space="0" w:color="auto"/>
      </w:divBdr>
      <w:divsChild>
        <w:div w:id="1414427995">
          <w:marLeft w:val="0"/>
          <w:marRight w:val="0"/>
          <w:marTop w:val="0"/>
          <w:marBottom w:val="0"/>
          <w:divBdr>
            <w:top w:val="none" w:sz="0" w:space="0" w:color="auto"/>
            <w:left w:val="none" w:sz="0" w:space="0" w:color="auto"/>
            <w:bottom w:val="none" w:sz="0" w:space="0" w:color="auto"/>
            <w:right w:val="none" w:sz="0" w:space="0" w:color="auto"/>
          </w:divBdr>
          <w:divsChild>
            <w:div w:id="705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588">
      <w:bodyDiv w:val="1"/>
      <w:marLeft w:val="0"/>
      <w:marRight w:val="0"/>
      <w:marTop w:val="0"/>
      <w:marBottom w:val="0"/>
      <w:divBdr>
        <w:top w:val="none" w:sz="0" w:space="0" w:color="auto"/>
        <w:left w:val="none" w:sz="0" w:space="0" w:color="auto"/>
        <w:bottom w:val="none" w:sz="0" w:space="0" w:color="auto"/>
        <w:right w:val="none" w:sz="0" w:space="0" w:color="auto"/>
      </w:divBdr>
      <w:divsChild>
        <w:div w:id="1609697105">
          <w:marLeft w:val="0"/>
          <w:marRight w:val="0"/>
          <w:marTop w:val="0"/>
          <w:marBottom w:val="0"/>
          <w:divBdr>
            <w:top w:val="none" w:sz="0" w:space="0" w:color="auto"/>
            <w:left w:val="none" w:sz="0" w:space="0" w:color="auto"/>
            <w:bottom w:val="none" w:sz="0" w:space="0" w:color="auto"/>
            <w:right w:val="none" w:sz="0" w:space="0" w:color="auto"/>
          </w:divBdr>
          <w:divsChild>
            <w:div w:id="44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4904">
      <w:bodyDiv w:val="1"/>
      <w:marLeft w:val="0"/>
      <w:marRight w:val="0"/>
      <w:marTop w:val="0"/>
      <w:marBottom w:val="0"/>
      <w:divBdr>
        <w:top w:val="none" w:sz="0" w:space="0" w:color="auto"/>
        <w:left w:val="none" w:sz="0" w:space="0" w:color="auto"/>
        <w:bottom w:val="none" w:sz="0" w:space="0" w:color="auto"/>
        <w:right w:val="none" w:sz="0" w:space="0" w:color="auto"/>
      </w:divBdr>
      <w:divsChild>
        <w:div w:id="170610872">
          <w:marLeft w:val="0"/>
          <w:marRight w:val="0"/>
          <w:marTop w:val="0"/>
          <w:marBottom w:val="0"/>
          <w:divBdr>
            <w:top w:val="none" w:sz="0" w:space="0" w:color="auto"/>
            <w:left w:val="none" w:sz="0" w:space="0" w:color="auto"/>
            <w:bottom w:val="none" w:sz="0" w:space="0" w:color="auto"/>
            <w:right w:val="none" w:sz="0" w:space="0" w:color="auto"/>
          </w:divBdr>
          <w:divsChild>
            <w:div w:id="19908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976">
      <w:bodyDiv w:val="1"/>
      <w:marLeft w:val="0"/>
      <w:marRight w:val="0"/>
      <w:marTop w:val="0"/>
      <w:marBottom w:val="0"/>
      <w:divBdr>
        <w:top w:val="none" w:sz="0" w:space="0" w:color="auto"/>
        <w:left w:val="none" w:sz="0" w:space="0" w:color="auto"/>
        <w:bottom w:val="none" w:sz="0" w:space="0" w:color="auto"/>
        <w:right w:val="none" w:sz="0" w:space="0" w:color="auto"/>
      </w:divBdr>
      <w:divsChild>
        <w:div w:id="1026255975">
          <w:marLeft w:val="0"/>
          <w:marRight w:val="0"/>
          <w:marTop w:val="0"/>
          <w:marBottom w:val="0"/>
          <w:divBdr>
            <w:top w:val="none" w:sz="0" w:space="0" w:color="auto"/>
            <w:left w:val="none" w:sz="0" w:space="0" w:color="auto"/>
            <w:bottom w:val="none" w:sz="0" w:space="0" w:color="auto"/>
            <w:right w:val="none" w:sz="0" w:space="0" w:color="auto"/>
          </w:divBdr>
          <w:divsChild>
            <w:div w:id="13393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sChild>
        <w:div w:id="1592740377">
          <w:marLeft w:val="0"/>
          <w:marRight w:val="0"/>
          <w:marTop w:val="0"/>
          <w:marBottom w:val="0"/>
          <w:divBdr>
            <w:top w:val="none" w:sz="0" w:space="0" w:color="auto"/>
            <w:left w:val="none" w:sz="0" w:space="0" w:color="auto"/>
            <w:bottom w:val="none" w:sz="0" w:space="0" w:color="auto"/>
            <w:right w:val="none" w:sz="0" w:space="0" w:color="auto"/>
          </w:divBdr>
          <w:divsChild>
            <w:div w:id="1424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324">
      <w:bodyDiv w:val="1"/>
      <w:marLeft w:val="0"/>
      <w:marRight w:val="0"/>
      <w:marTop w:val="0"/>
      <w:marBottom w:val="0"/>
      <w:divBdr>
        <w:top w:val="none" w:sz="0" w:space="0" w:color="auto"/>
        <w:left w:val="none" w:sz="0" w:space="0" w:color="auto"/>
        <w:bottom w:val="none" w:sz="0" w:space="0" w:color="auto"/>
        <w:right w:val="none" w:sz="0" w:space="0" w:color="auto"/>
      </w:divBdr>
      <w:divsChild>
        <w:div w:id="694621224">
          <w:marLeft w:val="0"/>
          <w:marRight w:val="0"/>
          <w:marTop w:val="0"/>
          <w:marBottom w:val="0"/>
          <w:divBdr>
            <w:top w:val="none" w:sz="0" w:space="0" w:color="auto"/>
            <w:left w:val="none" w:sz="0" w:space="0" w:color="auto"/>
            <w:bottom w:val="none" w:sz="0" w:space="0" w:color="auto"/>
            <w:right w:val="none" w:sz="0" w:space="0" w:color="auto"/>
          </w:divBdr>
          <w:divsChild>
            <w:div w:id="582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5693">
      <w:bodyDiv w:val="1"/>
      <w:marLeft w:val="0"/>
      <w:marRight w:val="0"/>
      <w:marTop w:val="0"/>
      <w:marBottom w:val="0"/>
      <w:divBdr>
        <w:top w:val="none" w:sz="0" w:space="0" w:color="auto"/>
        <w:left w:val="none" w:sz="0" w:space="0" w:color="auto"/>
        <w:bottom w:val="none" w:sz="0" w:space="0" w:color="auto"/>
        <w:right w:val="none" w:sz="0" w:space="0" w:color="auto"/>
      </w:divBdr>
      <w:divsChild>
        <w:div w:id="877544067">
          <w:marLeft w:val="0"/>
          <w:marRight w:val="0"/>
          <w:marTop w:val="0"/>
          <w:marBottom w:val="0"/>
          <w:divBdr>
            <w:top w:val="none" w:sz="0" w:space="0" w:color="auto"/>
            <w:left w:val="none" w:sz="0" w:space="0" w:color="auto"/>
            <w:bottom w:val="none" w:sz="0" w:space="0" w:color="auto"/>
            <w:right w:val="none" w:sz="0" w:space="0" w:color="auto"/>
          </w:divBdr>
          <w:divsChild>
            <w:div w:id="10804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4654">
      <w:bodyDiv w:val="1"/>
      <w:marLeft w:val="0"/>
      <w:marRight w:val="0"/>
      <w:marTop w:val="0"/>
      <w:marBottom w:val="0"/>
      <w:divBdr>
        <w:top w:val="none" w:sz="0" w:space="0" w:color="auto"/>
        <w:left w:val="none" w:sz="0" w:space="0" w:color="auto"/>
        <w:bottom w:val="none" w:sz="0" w:space="0" w:color="auto"/>
        <w:right w:val="none" w:sz="0" w:space="0" w:color="auto"/>
      </w:divBdr>
      <w:divsChild>
        <w:div w:id="2129854606">
          <w:marLeft w:val="0"/>
          <w:marRight w:val="0"/>
          <w:marTop w:val="0"/>
          <w:marBottom w:val="0"/>
          <w:divBdr>
            <w:top w:val="none" w:sz="0" w:space="0" w:color="auto"/>
            <w:left w:val="none" w:sz="0" w:space="0" w:color="auto"/>
            <w:bottom w:val="none" w:sz="0" w:space="0" w:color="auto"/>
            <w:right w:val="none" w:sz="0" w:space="0" w:color="auto"/>
          </w:divBdr>
          <w:divsChild>
            <w:div w:id="18657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932">
      <w:bodyDiv w:val="1"/>
      <w:marLeft w:val="0"/>
      <w:marRight w:val="0"/>
      <w:marTop w:val="0"/>
      <w:marBottom w:val="0"/>
      <w:divBdr>
        <w:top w:val="none" w:sz="0" w:space="0" w:color="auto"/>
        <w:left w:val="none" w:sz="0" w:space="0" w:color="auto"/>
        <w:bottom w:val="none" w:sz="0" w:space="0" w:color="auto"/>
        <w:right w:val="none" w:sz="0" w:space="0" w:color="auto"/>
      </w:divBdr>
      <w:divsChild>
        <w:div w:id="1395741827">
          <w:marLeft w:val="0"/>
          <w:marRight w:val="0"/>
          <w:marTop w:val="0"/>
          <w:marBottom w:val="0"/>
          <w:divBdr>
            <w:top w:val="none" w:sz="0" w:space="0" w:color="auto"/>
            <w:left w:val="none" w:sz="0" w:space="0" w:color="auto"/>
            <w:bottom w:val="none" w:sz="0" w:space="0" w:color="auto"/>
            <w:right w:val="none" w:sz="0" w:space="0" w:color="auto"/>
          </w:divBdr>
          <w:divsChild>
            <w:div w:id="5313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7604">
      <w:bodyDiv w:val="1"/>
      <w:marLeft w:val="0"/>
      <w:marRight w:val="0"/>
      <w:marTop w:val="0"/>
      <w:marBottom w:val="0"/>
      <w:divBdr>
        <w:top w:val="none" w:sz="0" w:space="0" w:color="auto"/>
        <w:left w:val="none" w:sz="0" w:space="0" w:color="auto"/>
        <w:bottom w:val="none" w:sz="0" w:space="0" w:color="auto"/>
        <w:right w:val="none" w:sz="0" w:space="0" w:color="auto"/>
      </w:divBdr>
      <w:divsChild>
        <w:div w:id="1796410851">
          <w:marLeft w:val="0"/>
          <w:marRight w:val="0"/>
          <w:marTop w:val="0"/>
          <w:marBottom w:val="0"/>
          <w:divBdr>
            <w:top w:val="none" w:sz="0" w:space="0" w:color="auto"/>
            <w:left w:val="none" w:sz="0" w:space="0" w:color="auto"/>
            <w:bottom w:val="none" w:sz="0" w:space="0" w:color="auto"/>
            <w:right w:val="none" w:sz="0" w:space="0" w:color="auto"/>
          </w:divBdr>
          <w:divsChild>
            <w:div w:id="5055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5999">
      <w:bodyDiv w:val="1"/>
      <w:marLeft w:val="0"/>
      <w:marRight w:val="0"/>
      <w:marTop w:val="0"/>
      <w:marBottom w:val="0"/>
      <w:divBdr>
        <w:top w:val="none" w:sz="0" w:space="0" w:color="auto"/>
        <w:left w:val="none" w:sz="0" w:space="0" w:color="auto"/>
        <w:bottom w:val="none" w:sz="0" w:space="0" w:color="auto"/>
        <w:right w:val="none" w:sz="0" w:space="0" w:color="auto"/>
      </w:divBdr>
      <w:divsChild>
        <w:div w:id="2084333977">
          <w:marLeft w:val="0"/>
          <w:marRight w:val="0"/>
          <w:marTop w:val="0"/>
          <w:marBottom w:val="0"/>
          <w:divBdr>
            <w:top w:val="none" w:sz="0" w:space="0" w:color="auto"/>
            <w:left w:val="none" w:sz="0" w:space="0" w:color="auto"/>
            <w:bottom w:val="none" w:sz="0" w:space="0" w:color="auto"/>
            <w:right w:val="none" w:sz="0" w:space="0" w:color="auto"/>
          </w:divBdr>
          <w:divsChild>
            <w:div w:id="5390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188">
      <w:bodyDiv w:val="1"/>
      <w:marLeft w:val="0"/>
      <w:marRight w:val="0"/>
      <w:marTop w:val="0"/>
      <w:marBottom w:val="0"/>
      <w:divBdr>
        <w:top w:val="none" w:sz="0" w:space="0" w:color="auto"/>
        <w:left w:val="none" w:sz="0" w:space="0" w:color="auto"/>
        <w:bottom w:val="none" w:sz="0" w:space="0" w:color="auto"/>
        <w:right w:val="none" w:sz="0" w:space="0" w:color="auto"/>
      </w:divBdr>
      <w:divsChild>
        <w:div w:id="332338389">
          <w:marLeft w:val="0"/>
          <w:marRight w:val="0"/>
          <w:marTop w:val="0"/>
          <w:marBottom w:val="0"/>
          <w:divBdr>
            <w:top w:val="none" w:sz="0" w:space="0" w:color="auto"/>
            <w:left w:val="none" w:sz="0" w:space="0" w:color="auto"/>
            <w:bottom w:val="none" w:sz="0" w:space="0" w:color="auto"/>
            <w:right w:val="none" w:sz="0" w:space="0" w:color="auto"/>
          </w:divBdr>
          <w:divsChild>
            <w:div w:id="3029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299">
      <w:bodyDiv w:val="1"/>
      <w:marLeft w:val="0"/>
      <w:marRight w:val="0"/>
      <w:marTop w:val="0"/>
      <w:marBottom w:val="0"/>
      <w:divBdr>
        <w:top w:val="none" w:sz="0" w:space="0" w:color="auto"/>
        <w:left w:val="none" w:sz="0" w:space="0" w:color="auto"/>
        <w:bottom w:val="none" w:sz="0" w:space="0" w:color="auto"/>
        <w:right w:val="none" w:sz="0" w:space="0" w:color="auto"/>
      </w:divBdr>
      <w:divsChild>
        <w:div w:id="383024335">
          <w:marLeft w:val="0"/>
          <w:marRight w:val="0"/>
          <w:marTop w:val="0"/>
          <w:marBottom w:val="0"/>
          <w:divBdr>
            <w:top w:val="none" w:sz="0" w:space="0" w:color="auto"/>
            <w:left w:val="none" w:sz="0" w:space="0" w:color="auto"/>
            <w:bottom w:val="none" w:sz="0" w:space="0" w:color="auto"/>
            <w:right w:val="none" w:sz="0" w:space="0" w:color="auto"/>
          </w:divBdr>
          <w:divsChild>
            <w:div w:id="1642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2914">
      <w:bodyDiv w:val="1"/>
      <w:marLeft w:val="0"/>
      <w:marRight w:val="0"/>
      <w:marTop w:val="0"/>
      <w:marBottom w:val="0"/>
      <w:divBdr>
        <w:top w:val="none" w:sz="0" w:space="0" w:color="auto"/>
        <w:left w:val="none" w:sz="0" w:space="0" w:color="auto"/>
        <w:bottom w:val="none" w:sz="0" w:space="0" w:color="auto"/>
        <w:right w:val="none" w:sz="0" w:space="0" w:color="auto"/>
      </w:divBdr>
      <w:divsChild>
        <w:div w:id="2093357073">
          <w:marLeft w:val="0"/>
          <w:marRight w:val="0"/>
          <w:marTop w:val="0"/>
          <w:marBottom w:val="0"/>
          <w:divBdr>
            <w:top w:val="none" w:sz="0" w:space="0" w:color="auto"/>
            <w:left w:val="none" w:sz="0" w:space="0" w:color="auto"/>
            <w:bottom w:val="none" w:sz="0" w:space="0" w:color="auto"/>
            <w:right w:val="none" w:sz="0" w:space="0" w:color="auto"/>
          </w:divBdr>
          <w:divsChild>
            <w:div w:id="4575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496">
      <w:bodyDiv w:val="1"/>
      <w:marLeft w:val="0"/>
      <w:marRight w:val="0"/>
      <w:marTop w:val="0"/>
      <w:marBottom w:val="0"/>
      <w:divBdr>
        <w:top w:val="none" w:sz="0" w:space="0" w:color="auto"/>
        <w:left w:val="none" w:sz="0" w:space="0" w:color="auto"/>
        <w:bottom w:val="none" w:sz="0" w:space="0" w:color="auto"/>
        <w:right w:val="none" w:sz="0" w:space="0" w:color="auto"/>
      </w:divBdr>
      <w:divsChild>
        <w:div w:id="1296066152">
          <w:marLeft w:val="0"/>
          <w:marRight w:val="0"/>
          <w:marTop w:val="0"/>
          <w:marBottom w:val="0"/>
          <w:divBdr>
            <w:top w:val="none" w:sz="0" w:space="0" w:color="auto"/>
            <w:left w:val="none" w:sz="0" w:space="0" w:color="auto"/>
            <w:bottom w:val="none" w:sz="0" w:space="0" w:color="auto"/>
            <w:right w:val="none" w:sz="0" w:space="0" w:color="auto"/>
          </w:divBdr>
          <w:divsChild>
            <w:div w:id="15947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038">
      <w:bodyDiv w:val="1"/>
      <w:marLeft w:val="0"/>
      <w:marRight w:val="0"/>
      <w:marTop w:val="0"/>
      <w:marBottom w:val="0"/>
      <w:divBdr>
        <w:top w:val="none" w:sz="0" w:space="0" w:color="auto"/>
        <w:left w:val="none" w:sz="0" w:space="0" w:color="auto"/>
        <w:bottom w:val="none" w:sz="0" w:space="0" w:color="auto"/>
        <w:right w:val="none" w:sz="0" w:space="0" w:color="auto"/>
      </w:divBdr>
      <w:divsChild>
        <w:div w:id="1835143027">
          <w:marLeft w:val="0"/>
          <w:marRight w:val="0"/>
          <w:marTop w:val="0"/>
          <w:marBottom w:val="0"/>
          <w:divBdr>
            <w:top w:val="none" w:sz="0" w:space="0" w:color="auto"/>
            <w:left w:val="none" w:sz="0" w:space="0" w:color="auto"/>
            <w:bottom w:val="none" w:sz="0" w:space="0" w:color="auto"/>
            <w:right w:val="none" w:sz="0" w:space="0" w:color="auto"/>
          </w:divBdr>
          <w:divsChild>
            <w:div w:id="592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620">
      <w:bodyDiv w:val="1"/>
      <w:marLeft w:val="0"/>
      <w:marRight w:val="0"/>
      <w:marTop w:val="0"/>
      <w:marBottom w:val="0"/>
      <w:divBdr>
        <w:top w:val="none" w:sz="0" w:space="0" w:color="auto"/>
        <w:left w:val="none" w:sz="0" w:space="0" w:color="auto"/>
        <w:bottom w:val="none" w:sz="0" w:space="0" w:color="auto"/>
        <w:right w:val="none" w:sz="0" w:space="0" w:color="auto"/>
      </w:divBdr>
      <w:divsChild>
        <w:div w:id="1198394000">
          <w:marLeft w:val="0"/>
          <w:marRight w:val="0"/>
          <w:marTop w:val="0"/>
          <w:marBottom w:val="0"/>
          <w:divBdr>
            <w:top w:val="none" w:sz="0" w:space="0" w:color="auto"/>
            <w:left w:val="none" w:sz="0" w:space="0" w:color="auto"/>
            <w:bottom w:val="none" w:sz="0" w:space="0" w:color="auto"/>
            <w:right w:val="none" w:sz="0" w:space="0" w:color="auto"/>
          </w:divBdr>
          <w:divsChild>
            <w:div w:id="2113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076">
      <w:bodyDiv w:val="1"/>
      <w:marLeft w:val="0"/>
      <w:marRight w:val="0"/>
      <w:marTop w:val="0"/>
      <w:marBottom w:val="0"/>
      <w:divBdr>
        <w:top w:val="none" w:sz="0" w:space="0" w:color="auto"/>
        <w:left w:val="none" w:sz="0" w:space="0" w:color="auto"/>
        <w:bottom w:val="none" w:sz="0" w:space="0" w:color="auto"/>
        <w:right w:val="none" w:sz="0" w:space="0" w:color="auto"/>
      </w:divBdr>
      <w:divsChild>
        <w:div w:id="882716584">
          <w:marLeft w:val="0"/>
          <w:marRight w:val="0"/>
          <w:marTop w:val="0"/>
          <w:marBottom w:val="0"/>
          <w:divBdr>
            <w:top w:val="none" w:sz="0" w:space="0" w:color="auto"/>
            <w:left w:val="none" w:sz="0" w:space="0" w:color="auto"/>
            <w:bottom w:val="none" w:sz="0" w:space="0" w:color="auto"/>
            <w:right w:val="none" w:sz="0" w:space="0" w:color="auto"/>
          </w:divBdr>
          <w:divsChild>
            <w:div w:id="1077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728">
      <w:bodyDiv w:val="1"/>
      <w:marLeft w:val="0"/>
      <w:marRight w:val="0"/>
      <w:marTop w:val="0"/>
      <w:marBottom w:val="0"/>
      <w:divBdr>
        <w:top w:val="none" w:sz="0" w:space="0" w:color="auto"/>
        <w:left w:val="none" w:sz="0" w:space="0" w:color="auto"/>
        <w:bottom w:val="none" w:sz="0" w:space="0" w:color="auto"/>
        <w:right w:val="none" w:sz="0" w:space="0" w:color="auto"/>
      </w:divBdr>
      <w:divsChild>
        <w:div w:id="1664703963">
          <w:marLeft w:val="0"/>
          <w:marRight w:val="0"/>
          <w:marTop w:val="0"/>
          <w:marBottom w:val="0"/>
          <w:divBdr>
            <w:top w:val="none" w:sz="0" w:space="0" w:color="auto"/>
            <w:left w:val="none" w:sz="0" w:space="0" w:color="auto"/>
            <w:bottom w:val="none" w:sz="0" w:space="0" w:color="auto"/>
            <w:right w:val="none" w:sz="0" w:space="0" w:color="auto"/>
          </w:divBdr>
          <w:divsChild>
            <w:div w:id="437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574">
      <w:bodyDiv w:val="1"/>
      <w:marLeft w:val="0"/>
      <w:marRight w:val="0"/>
      <w:marTop w:val="0"/>
      <w:marBottom w:val="0"/>
      <w:divBdr>
        <w:top w:val="none" w:sz="0" w:space="0" w:color="auto"/>
        <w:left w:val="none" w:sz="0" w:space="0" w:color="auto"/>
        <w:bottom w:val="none" w:sz="0" w:space="0" w:color="auto"/>
        <w:right w:val="none" w:sz="0" w:space="0" w:color="auto"/>
      </w:divBdr>
      <w:divsChild>
        <w:div w:id="189269898">
          <w:marLeft w:val="0"/>
          <w:marRight w:val="0"/>
          <w:marTop w:val="0"/>
          <w:marBottom w:val="0"/>
          <w:divBdr>
            <w:top w:val="none" w:sz="0" w:space="0" w:color="auto"/>
            <w:left w:val="none" w:sz="0" w:space="0" w:color="auto"/>
            <w:bottom w:val="none" w:sz="0" w:space="0" w:color="auto"/>
            <w:right w:val="none" w:sz="0" w:space="0" w:color="auto"/>
          </w:divBdr>
          <w:divsChild>
            <w:div w:id="15568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226">
      <w:bodyDiv w:val="1"/>
      <w:marLeft w:val="0"/>
      <w:marRight w:val="0"/>
      <w:marTop w:val="0"/>
      <w:marBottom w:val="0"/>
      <w:divBdr>
        <w:top w:val="none" w:sz="0" w:space="0" w:color="auto"/>
        <w:left w:val="none" w:sz="0" w:space="0" w:color="auto"/>
        <w:bottom w:val="none" w:sz="0" w:space="0" w:color="auto"/>
        <w:right w:val="none" w:sz="0" w:space="0" w:color="auto"/>
      </w:divBdr>
      <w:divsChild>
        <w:div w:id="801076464">
          <w:marLeft w:val="0"/>
          <w:marRight w:val="0"/>
          <w:marTop w:val="0"/>
          <w:marBottom w:val="0"/>
          <w:divBdr>
            <w:top w:val="none" w:sz="0" w:space="0" w:color="auto"/>
            <w:left w:val="none" w:sz="0" w:space="0" w:color="auto"/>
            <w:bottom w:val="none" w:sz="0" w:space="0" w:color="auto"/>
            <w:right w:val="none" w:sz="0" w:space="0" w:color="auto"/>
          </w:divBdr>
          <w:divsChild>
            <w:div w:id="1526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536">
      <w:bodyDiv w:val="1"/>
      <w:marLeft w:val="0"/>
      <w:marRight w:val="0"/>
      <w:marTop w:val="0"/>
      <w:marBottom w:val="0"/>
      <w:divBdr>
        <w:top w:val="none" w:sz="0" w:space="0" w:color="auto"/>
        <w:left w:val="none" w:sz="0" w:space="0" w:color="auto"/>
        <w:bottom w:val="none" w:sz="0" w:space="0" w:color="auto"/>
        <w:right w:val="none" w:sz="0" w:space="0" w:color="auto"/>
      </w:divBdr>
      <w:divsChild>
        <w:div w:id="775293461">
          <w:marLeft w:val="0"/>
          <w:marRight w:val="0"/>
          <w:marTop w:val="0"/>
          <w:marBottom w:val="0"/>
          <w:divBdr>
            <w:top w:val="none" w:sz="0" w:space="0" w:color="auto"/>
            <w:left w:val="none" w:sz="0" w:space="0" w:color="auto"/>
            <w:bottom w:val="none" w:sz="0" w:space="0" w:color="auto"/>
            <w:right w:val="none" w:sz="0" w:space="0" w:color="auto"/>
          </w:divBdr>
          <w:divsChild>
            <w:div w:id="520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518">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7">
          <w:marLeft w:val="0"/>
          <w:marRight w:val="0"/>
          <w:marTop w:val="0"/>
          <w:marBottom w:val="0"/>
          <w:divBdr>
            <w:top w:val="none" w:sz="0" w:space="0" w:color="auto"/>
            <w:left w:val="none" w:sz="0" w:space="0" w:color="auto"/>
            <w:bottom w:val="none" w:sz="0" w:space="0" w:color="auto"/>
            <w:right w:val="none" w:sz="0" w:space="0" w:color="auto"/>
          </w:divBdr>
          <w:divsChild>
            <w:div w:id="17288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2194">
      <w:bodyDiv w:val="1"/>
      <w:marLeft w:val="0"/>
      <w:marRight w:val="0"/>
      <w:marTop w:val="0"/>
      <w:marBottom w:val="0"/>
      <w:divBdr>
        <w:top w:val="none" w:sz="0" w:space="0" w:color="auto"/>
        <w:left w:val="none" w:sz="0" w:space="0" w:color="auto"/>
        <w:bottom w:val="none" w:sz="0" w:space="0" w:color="auto"/>
        <w:right w:val="none" w:sz="0" w:space="0" w:color="auto"/>
      </w:divBdr>
      <w:divsChild>
        <w:div w:id="238949800">
          <w:marLeft w:val="0"/>
          <w:marRight w:val="0"/>
          <w:marTop w:val="0"/>
          <w:marBottom w:val="0"/>
          <w:divBdr>
            <w:top w:val="none" w:sz="0" w:space="0" w:color="auto"/>
            <w:left w:val="none" w:sz="0" w:space="0" w:color="auto"/>
            <w:bottom w:val="none" w:sz="0" w:space="0" w:color="auto"/>
            <w:right w:val="none" w:sz="0" w:space="0" w:color="auto"/>
          </w:divBdr>
          <w:divsChild>
            <w:div w:id="17701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623">
      <w:bodyDiv w:val="1"/>
      <w:marLeft w:val="0"/>
      <w:marRight w:val="0"/>
      <w:marTop w:val="0"/>
      <w:marBottom w:val="0"/>
      <w:divBdr>
        <w:top w:val="none" w:sz="0" w:space="0" w:color="auto"/>
        <w:left w:val="none" w:sz="0" w:space="0" w:color="auto"/>
        <w:bottom w:val="none" w:sz="0" w:space="0" w:color="auto"/>
        <w:right w:val="none" w:sz="0" w:space="0" w:color="auto"/>
      </w:divBdr>
      <w:divsChild>
        <w:div w:id="1415276723">
          <w:marLeft w:val="0"/>
          <w:marRight w:val="0"/>
          <w:marTop w:val="0"/>
          <w:marBottom w:val="0"/>
          <w:divBdr>
            <w:top w:val="none" w:sz="0" w:space="0" w:color="auto"/>
            <w:left w:val="none" w:sz="0" w:space="0" w:color="auto"/>
            <w:bottom w:val="none" w:sz="0" w:space="0" w:color="auto"/>
            <w:right w:val="none" w:sz="0" w:space="0" w:color="auto"/>
          </w:divBdr>
          <w:divsChild>
            <w:div w:id="85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830">
      <w:bodyDiv w:val="1"/>
      <w:marLeft w:val="0"/>
      <w:marRight w:val="0"/>
      <w:marTop w:val="0"/>
      <w:marBottom w:val="0"/>
      <w:divBdr>
        <w:top w:val="none" w:sz="0" w:space="0" w:color="auto"/>
        <w:left w:val="none" w:sz="0" w:space="0" w:color="auto"/>
        <w:bottom w:val="none" w:sz="0" w:space="0" w:color="auto"/>
        <w:right w:val="none" w:sz="0" w:space="0" w:color="auto"/>
      </w:divBdr>
      <w:divsChild>
        <w:div w:id="611210154">
          <w:marLeft w:val="0"/>
          <w:marRight w:val="0"/>
          <w:marTop w:val="0"/>
          <w:marBottom w:val="0"/>
          <w:divBdr>
            <w:top w:val="none" w:sz="0" w:space="0" w:color="auto"/>
            <w:left w:val="none" w:sz="0" w:space="0" w:color="auto"/>
            <w:bottom w:val="none" w:sz="0" w:space="0" w:color="auto"/>
            <w:right w:val="none" w:sz="0" w:space="0" w:color="auto"/>
          </w:divBdr>
          <w:divsChild>
            <w:div w:id="11168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4598">
      <w:bodyDiv w:val="1"/>
      <w:marLeft w:val="0"/>
      <w:marRight w:val="0"/>
      <w:marTop w:val="0"/>
      <w:marBottom w:val="0"/>
      <w:divBdr>
        <w:top w:val="none" w:sz="0" w:space="0" w:color="auto"/>
        <w:left w:val="none" w:sz="0" w:space="0" w:color="auto"/>
        <w:bottom w:val="none" w:sz="0" w:space="0" w:color="auto"/>
        <w:right w:val="none" w:sz="0" w:space="0" w:color="auto"/>
      </w:divBdr>
      <w:divsChild>
        <w:div w:id="1658265030">
          <w:marLeft w:val="0"/>
          <w:marRight w:val="0"/>
          <w:marTop w:val="0"/>
          <w:marBottom w:val="0"/>
          <w:divBdr>
            <w:top w:val="none" w:sz="0" w:space="0" w:color="auto"/>
            <w:left w:val="none" w:sz="0" w:space="0" w:color="auto"/>
            <w:bottom w:val="none" w:sz="0" w:space="0" w:color="auto"/>
            <w:right w:val="none" w:sz="0" w:space="0" w:color="auto"/>
          </w:divBdr>
          <w:divsChild>
            <w:div w:id="12929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499">
      <w:bodyDiv w:val="1"/>
      <w:marLeft w:val="0"/>
      <w:marRight w:val="0"/>
      <w:marTop w:val="0"/>
      <w:marBottom w:val="0"/>
      <w:divBdr>
        <w:top w:val="none" w:sz="0" w:space="0" w:color="auto"/>
        <w:left w:val="none" w:sz="0" w:space="0" w:color="auto"/>
        <w:bottom w:val="none" w:sz="0" w:space="0" w:color="auto"/>
        <w:right w:val="none" w:sz="0" w:space="0" w:color="auto"/>
      </w:divBdr>
      <w:divsChild>
        <w:div w:id="1358315299">
          <w:marLeft w:val="0"/>
          <w:marRight w:val="0"/>
          <w:marTop w:val="0"/>
          <w:marBottom w:val="0"/>
          <w:divBdr>
            <w:top w:val="none" w:sz="0" w:space="0" w:color="auto"/>
            <w:left w:val="none" w:sz="0" w:space="0" w:color="auto"/>
            <w:bottom w:val="none" w:sz="0" w:space="0" w:color="auto"/>
            <w:right w:val="none" w:sz="0" w:space="0" w:color="auto"/>
          </w:divBdr>
          <w:divsChild>
            <w:div w:id="12219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23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81">
          <w:marLeft w:val="0"/>
          <w:marRight w:val="0"/>
          <w:marTop w:val="0"/>
          <w:marBottom w:val="0"/>
          <w:divBdr>
            <w:top w:val="none" w:sz="0" w:space="0" w:color="auto"/>
            <w:left w:val="none" w:sz="0" w:space="0" w:color="auto"/>
            <w:bottom w:val="none" w:sz="0" w:space="0" w:color="auto"/>
            <w:right w:val="none" w:sz="0" w:space="0" w:color="auto"/>
          </w:divBdr>
          <w:divsChild>
            <w:div w:id="2692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1806">
      <w:bodyDiv w:val="1"/>
      <w:marLeft w:val="0"/>
      <w:marRight w:val="0"/>
      <w:marTop w:val="0"/>
      <w:marBottom w:val="0"/>
      <w:divBdr>
        <w:top w:val="none" w:sz="0" w:space="0" w:color="auto"/>
        <w:left w:val="none" w:sz="0" w:space="0" w:color="auto"/>
        <w:bottom w:val="none" w:sz="0" w:space="0" w:color="auto"/>
        <w:right w:val="none" w:sz="0" w:space="0" w:color="auto"/>
      </w:divBdr>
      <w:divsChild>
        <w:div w:id="369842931">
          <w:marLeft w:val="0"/>
          <w:marRight w:val="0"/>
          <w:marTop w:val="0"/>
          <w:marBottom w:val="0"/>
          <w:divBdr>
            <w:top w:val="none" w:sz="0" w:space="0" w:color="auto"/>
            <w:left w:val="none" w:sz="0" w:space="0" w:color="auto"/>
            <w:bottom w:val="none" w:sz="0" w:space="0" w:color="auto"/>
            <w:right w:val="none" w:sz="0" w:space="0" w:color="auto"/>
          </w:divBdr>
          <w:divsChild>
            <w:div w:id="14734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033">
      <w:bodyDiv w:val="1"/>
      <w:marLeft w:val="0"/>
      <w:marRight w:val="0"/>
      <w:marTop w:val="0"/>
      <w:marBottom w:val="0"/>
      <w:divBdr>
        <w:top w:val="none" w:sz="0" w:space="0" w:color="auto"/>
        <w:left w:val="none" w:sz="0" w:space="0" w:color="auto"/>
        <w:bottom w:val="none" w:sz="0" w:space="0" w:color="auto"/>
        <w:right w:val="none" w:sz="0" w:space="0" w:color="auto"/>
      </w:divBdr>
      <w:divsChild>
        <w:div w:id="1724521386">
          <w:marLeft w:val="0"/>
          <w:marRight w:val="0"/>
          <w:marTop w:val="0"/>
          <w:marBottom w:val="0"/>
          <w:divBdr>
            <w:top w:val="none" w:sz="0" w:space="0" w:color="auto"/>
            <w:left w:val="none" w:sz="0" w:space="0" w:color="auto"/>
            <w:bottom w:val="none" w:sz="0" w:space="0" w:color="auto"/>
            <w:right w:val="none" w:sz="0" w:space="0" w:color="auto"/>
          </w:divBdr>
          <w:divsChild>
            <w:div w:id="8234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2394">
      <w:bodyDiv w:val="1"/>
      <w:marLeft w:val="0"/>
      <w:marRight w:val="0"/>
      <w:marTop w:val="0"/>
      <w:marBottom w:val="0"/>
      <w:divBdr>
        <w:top w:val="none" w:sz="0" w:space="0" w:color="auto"/>
        <w:left w:val="none" w:sz="0" w:space="0" w:color="auto"/>
        <w:bottom w:val="none" w:sz="0" w:space="0" w:color="auto"/>
        <w:right w:val="none" w:sz="0" w:space="0" w:color="auto"/>
      </w:divBdr>
      <w:divsChild>
        <w:div w:id="1497456955">
          <w:marLeft w:val="0"/>
          <w:marRight w:val="0"/>
          <w:marTop w:val="0"/>
          <w:marBottom w:val="0"/>
          <w:divBdr>
            <w:top w:val="none" w:sz="0" w:space="0" w:color="auto"/>
            <w:left w:val="none" w:sz="0" w:space="0" w:color="auto"/>
            <w:bottom w:val="none" w:sz="0" w:space="0" w:color="auto"/>
            <w:right w:val="none" w:sz="0" w:space="0" w:color="auto"/>
          </w:divBdr>
          <w:divsChild>
            <w:div w:id="2261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593">
      <w:bodyDiv w:val="1"/>
      <w:marLeft w:val="0"/>
      <w:marRight w:val="0"/>
      <w:marTop w:val="0"/>
      <w:marBottom w:val="0"/>
      <w:divBdr>
        <w:top w:val="none" w:sz="0" w:space="0" w:color="auto"/>
        <w:left w:val="none" w:sz="0" w:space="0" w:color="auto"/>
        <w:bottom w:val="none" w:sz="0" w:space="0" w:color="auto"/>
        <w:right w:val="none" w:sz="0" w:space="0" w:color="auto"/>
      </w:divBdr>
      <w:divsChild>
        <w:div w:id="430978978">
          <w:marLeft w:val="0"/>
          <w:marRight w:val="0"/>
          <w:marTop w:val="0"/>
          <w:marBottom w:val="0"/>
          <w:divBdr>
            <w:top w:val="none" w:sz="0" w:space="0" w:color="auto"/>
            <w:left w:val="none" w:sz="0" w:space="0" w:color="auto"/>
            <w:bottom w:val="none" w:sz="0" w:space="0" w:color="auto"/>
            <w:right w:val="none" w:sz="0" w:space="0" w:color="auto"/>
          </w:divBdr>
          <w:divsChild>
            <w:div w:id="640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0703">
      <w:bodyDiv w:val="1"/>
      <w:marLeft w:val="0"/>
      <w:marRight w:val="0"/>
      <w:marTop w:val="0"/>
      <w:marBottom w:val="0"/>
      <w:divBdr>
        <w:top w:val="none" w:sz="0" w:space="0" w:color="auto"/>
        <w:left w:val="none" w:sz="0" w:space="0" w:color="auto"/>
        <w:bottom w:val="none" w:sz="0" w:space="0" w:color="auto"/>
        <w:right w:val="none" w:sz="0" w:space="0" w:color="auto"/>
      </w:divBdr>
      <w:divsChild>
        <w:div w:id="699627003">
          <w:marLeft w:val="0"/>
          <w:marRight w:val="0"/>
          <w:marTop w:val="0"/>
          <w:marBottom w:val="0"/>
          <w:divBdr>
            <w:top w:val="none" w:sz="0" w:space="0" w:color="auto"/>
            <w:left w:val="none" w:sz="0" w:space="0" w:color="auto"/>
            <w:bottom w:val="none" w:sz="0" w:space="0" w:color="auto"/>
            <w:right w:val="none" w:sz="0" w:space="0" w:color="auto"/>
          </w:divBdr>
          <w:divsChild>
            <w:div w:id="29695975">
              <w:marLeft w:val="0"/>
              <w:marRight w:val="0"/>
              <w:marTop w:val="0"/>
              <w:marBottom w:val="0"/>
              <w:divBdr>
                <w:top w:val="none" w:sz="0" w:space="0" w:color="auto"/>
                <w:left w:val="none" w:sz="0" w:space="0" w:color="auto"/>
                <w:bottom w:val="none" w:sz="0" w:space="0" w:color="auto"/>
                <w:right w:val="none" w:sz="0" w:space="0" w:color="auto"/>
              </w:divBdr>
            </w:div>
            <w:div w:id="613636375">
              <w:marLeft w:val="0"/>
              <w:marRight w:val="0"/>
              <w:marTop w:val="0"/>
              <w:marBottom w:val="0"/>
              <w:divBdr>
                <w:top w:val="none" w:sz="0" w:space="0" w:color="auto"/>
                <w:left w:val="none" w:sz="0" w:space="0" w:color="auto"/>
                <w:bottom w:val="none" w:sz="0" w:space="0" w:color="auto"/>
                <w:right w:val="none" w:sz="0" w:space="0" w:color="auto"/>
              </w:divBdr>
            </w:div>
            <w:div w:id="635834252">
              <w:marLeft w:val="0"/>
              <w:marRight w:val="0"/>
              <w:marTop w:val="0"/>
              <w:marBottom w:val="0"/>
              <w:divBdr>
                <w:top w:val="none" w:sz="0" w:space="0" w:color="auto"/>
                <w:left w:val="none" w:sz="0" w:space="0" w:color="auto"/>
                <w:bottom w:val="none" w:sz="0" w:space="0" w:color="auto"/>
                <w:right w:val="none" w:sz="0" w:space="0" w:color="auto"/>
              </w:divBdr>
            </w:div>
            <w:div w:id="908853785">
              <w:marLeft w:val="0"/>
              <w:marRight w:val="0"/>
              <w:marTop w:val="0"/>
              <w:marBottom w:val="0"/>
              <w:divBdr>
                <w:top w:val="none" w:sz="0" w:space="0" w:color="auto"/>
                <w:left w:val="none" w:sz="0" w:space="0" w:color="auto"/>
                <w:bottom w:val="none" w:sz="0" w:space="0" w:color="auto"/>
                <w:right w:val="none" w:sz="0" w:space="0" w:color="auto"/>
              </w:divBdr>
            </w:div>
            <w:div w:id="1776318570">
              <w:marLeft w:val="0"/>
              <w:marRight w:val="0"/>
              <w:marTop w:val="0"/>
              <w:marBottom w:val="0"/>
              <w:divBdr>
                <w:top w:val="none" w:sz="0" w:space="0" w:color="auto"/>
                <w:left w:val="none" w:sz="0" w:space="0" w:color="auto"/>
                <w:bottom w:val="none" w:sz="0" w:space="0" w:color="auto"/>
                <w:right w:val="none" w:sz="0" w:space="0" w:color="auto"/>
              </w:divBdr>
            </w:div>
            <w:div w:id="2013528185">
              <w:marLeft w:val="0"/>
              <w:marRight w:val="0"/>
              <w:marTop w:val="0"/>
              <w:marBottom w:val="0"/>
              <w:divBdr>
                <w:top w:val="none" w:sz="0" w:space="0" w:color="auto"/>
                <w:left w:val="none" w:sz="0" w:space="0" w:color="auto"/>
                <w:bottom w:val="none" w:sz="0" w:space="0" w:color="auto"/>
                <w:right w:val="none" w:sz="0" w:space="0" w:color="auto"/>
              </w:divBdr>
            </w:div>
            <w:div w:id="2023428691">
              <w:marLeft w:val="0"/>
              <w:marRight w:val="0"/>
              <w:marTop w:val="0"/>
              <w:marBottom w:val="0"/>
              <w:divBdr>
                <w:top w:val="none" w:sz="0" w:space="0" w:color="auto"/>
                <w:left w:val="none" w:sz="0" w:space="0" w:color="auto"/>
                <w:bottom w:val="none" w:sz="0" w:space="0" w:color="auto"/>
                <w:right w:val="none" w:sz="0" w:space="0" w:color="auto"/>
              </w:divBdr>
            </w:div>
            <w:div w:id="20973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4813">
      <w:bodyDiv w:val="1"/>
      <w:marLeft w:val="0"/>
      <w:marRight w:val="0"/>
      <w:marTop w:val="0"/>
      <w:marBottom w:val="0"/>
      <w:divBdr>
        <w:top w:val="none" w:sz="0" w:space="0" w:color="auto"/>
        <w:left w:val="none" w:sz="0" w:space="0" w:color="auto"/>
        <w:bottom w:val="none" w:sz="0" w:space="0" w:color="auto"/>
        <w:right w:val="none" w:sz="0" w:space="0" w:color="auto"/>
      </w:divBdr>
      <w:divsChild>
        <w:div w:id="1950118308">
          <w:marLeft w:val="0"/>
          <w:marRight w:val="0"/>
          <w:marTop w:val="0"/>
          <w:marBottom w:val="0"/>
          <w:divBdr>
            <w:top w:val="none" w:sz="0" w:space="0" w:color="auto"/>
            <w:left w:val="none" w:sz="0" w:space="0" w:color="auto"/>
            <w:bottom w:val="none" w:sz="0" w:space="0" w:color="auto"/>
            <w:right w:val="none" w:sz="0" w:space="0" w:color="auto"/>
          </w:divBdr>
          <w:divsChild>
            <w:div w:id="2761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906">
      <w:bodyDiv w:val="1"/>
      <w:marLeft w:val="0"/>
      <w:marRight w:val="0"/>
      <w:marTop w:val="0"/>
      <w:marBottom w:val="0"/>
      <w:divBdr>
        <w:top w:val="none" w:sz="0" w:space="0" w:color="auto"/>
        <w:left w:val="none" w:sz="0" w:space="0" w:color="auto"/>
        <w:bottom w:val="none" w:sz="0" w:space="0" w:color="auto"/>
        <w:right w:val="none" w:sz="0" w:space="0" w:color="auto"/>
      </w:divBdr>
      <w:divsChild>
        <w:div w:id="627205976">
          <w:marLeft w:val="0"/>
          <w:marRight w:val="0"/>
          <w:marTop w:val="0"/>
          <w:marBottom w:val="0"/>
          <w:divBdr>
            <w:top w:val="none" w:sz="0" w:space="0" w:color="auto"/>
            <w:left w:val="none" w:sz="0" w:space="0" w:color="auto"/>
            <w:bottom w:val="none" w:sz="0" w:space="0" w:color="auto"/>
            <w:right w:val="none" w:sz="0" w:space="0" w:color="auto"/>
          </w:divBdr>
          <w:divsChild>
            <w:div w:id="1550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010">
      <w:bodyDiv w:val="1"/>
      <w:marLeft w:val="0"/>
      <w:marRight w:val="0"/>
      <w:marTop w:val="0"/>
      <w:marBottom w:val="0"/>
      <w:divBdr>
        <w:top w:val="none" w:sz="0" w:space="0" w:color="auto"/>
        <w:left w:val="none" w:sz="0" w:space="0" w:color="auto"/>
        <w:bottom w:val="none" w:sz="0" w:space="0" w:color="auto"/>
        <w:right w:val="none" w:sz="0" w:space="0" w:color="auto"/>
      </w:divBdr>
      <w:divsChild>
        <w:div w:id="2016374473">
          <w:marLeft w:val="0"/>
          <w:marRight w:val="0"/>
          <w:marTop w:val="0"/>
          <w:marBottom w:val="0"/>
          <w:divBdr>
            <w:top w:val="none" w:sz="0" w:space="0" w:color="auto"/>
            <w:left w:val="none" w:sz="0" w:space="0" w:color="auto"/>
            <w:bottom w:val="none" w:sz="0" w:space="0" w:color="auto"/>
            <w:right w:val="none" w:sz="0" w:space="0" w:color="auto"/>
          </w:divBdr>
          <w:divsChild>
            <w:div w:id="1355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1395">
      <w:bodyDiv w:val="1"/>
      <w:marLeft w:val="0"/>
      <w:marRight w:val="0"/>
      <w:marTop w:val="0"/>
      <w:marBottom w:val="0"/>
      <w:divBdr>
        <w:top w:val="none" w:sz="0" w:space="0" w:color="auto"/>
        <w:left w:val="none" w:sz="0" w:space="0" w:color="auto"/>
        <w:bottom w:val="none" w:sz="0" w:space="0" w:color="auto"/>
        <w:right w:val="none" w:sz="0" w:space="0" w:color="auto"/>
      </w:divBdr>
      <w:divsChild>
        <w:div w:id="806122242">
          <w:marLeft w:val="0"/>
          <w:marRight w:val="0"/>
          <w:marTop w:val="0"/>
          <w:marBottom w:val="0"/>
          <w:divBdr>
            <w:top w:val="none" w:sz="0" w:space="0" w:color="auto"/>
            <w:left w:val="none" w:sz="0" w:space="0" w:color="auto"/>
            <w:bottom w:val="none" w:sz="0" w:space="0" w:color="auto"/>
            <w:right w:val="none" w:sz="0" w:space="0" w:color="auto"/>
          </w:divBdr>
          <w:divsChild>
            <w:div w:id="12208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4543">
      <w:bodyDiv w:val="1"/>
      <w:marLeft w:val="0"/>
      <w:marRight w:val="0"/>
      <w:marTop w:val="0"/>
      <w:marBottom w:val="0"/>
      <w:divBdr>
        <w:top w:val="none" w:sz="0" w:space="0" w:color="auto"/>
        <w:left w:val="none" w:sz="0" w:space="0" w:color="auto"/>
        <w:bottom w:val="none" w:sz="0" w:space="0" w:color="auto"/>
        <w:right w:val="none" w:sz="0" w:space="0" w:color="auto"/>
      </w:divBdr>
      <w:divsChild>
        <w:div w:id="616642042">
          <w:marLeft w:val="0"/>
          <w:marRight w:val="0"/>
          <w:marTop w:val="0"/>
          <w:marBottom w:val="0"/>
          <w:divBdr>
            <w:top w:val="none" w:sz="0" w:space="0" w:color="auto"/>
            <w:left w:val="none" w:sz="0" w:space="0" w:color="auto"/>
            <w:bottom w:val="none" w:sz="0" w:space="0" w:color="auto"/>
            <w:right w:val="none" w:sz="0" w:space="0" w:color="auto"/>
          </w:divBdr>
          <w:divsChild>
            <w:div w:id="1514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936">
      <w:bodyDiv w:val="1"/>
      <w:marLeft w:val="0"/>
      <w:marRight w:val="0"/>
      <w:marTop w:val="0"/>
      <w:marBottom w:val="0"/>
      <w:divBdr>
        <w:top w:val="none" w:sz="0" w:space="0" w:color="auto"/>
        <w:left w:val="none" w:sz="0" w:space="0" w:color="auto"/>
        <w:bottom w:val="none" w:sz="0" w:space="0" w:color="auto"/>
        <w:right w:val="none" w:sz="0" w:space="0" w:color="auto"/>
      </w:divBdr>
      <w:divsChild>
        <w:div w:id="2052653148">
          <w:marLeft w:val="0"/>
          <w:marRight w:val="0"/>
          <w:marTop w:val="0"/>
          <w:marBottom w:val="0"/>
          <w:divBdr>
            <w:top w:val="none" w:sz="0" w:space="0" w:color="auto"/>
            <w:left w:val="none" w:sz="0" w:space="0" w:color="auto"/>
            <w:bottom w:val="none" w:sz="0" w:space="0" w:color="auto"/>
            <w:right w:val="none" w:sz="0" w:space="0" w:color="auto"/>
          </w:divBdr>
          <w:divsChild>
            <w:div w:id="17009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848">
      <w:bodyDiv w:val="1"/>
      <w:marLeft w:val="0"/>
      <w:marRight w:val="0"/>
      <w:marTop w:val="0"/>
      <w:marBottom w:val="0"/>
      <w:divBdr>
        <w:top w:val="none" w:sz="0" w:space="0" w:color="auto"/>
        <w:left w:val="none" w:sz="0" w:space="0" w:color="auto"/>
        <w:bottom w:val="none" w:sz="0" w:space="0" w:color="auto"/>
        <w:right w:val="none" w:sz="0" w:space="0" w:color="auto"/>
      </w:divBdr>
      <w:divsChild>
        <w:div w:id="1419985576">
          <w:marLeft w:val="0"/>
          <w:marRight w:val="0"/>
          <w:marTop w:val="0"/>
          <w:marBottom w:val="0"/>
          <w:divBdr>
            <w:top w:val="none" w:sz="0" w:space="0" w:color="auto"/>
            <w:left w:val="none" w:sz="0" w:space="0" w:color="auto"/>
            <w:bottom w:val="none" w:sz="0" w:space="0" w:color="auto"/>
            <w:right w:val="none" w:sz="0" w:space="0" w:color="auto"/>
          </w:divBdr>
          <w:divsChild>
            <w:div w:id="13970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4587">
      <w:bodyDiv w:val="1"/>
      <w:marLeft w:val="0"/>
      <w:marRight w:val="0"/>
      <w:marTop w:val="0"/>
      <w:marBottom w:val="0"/>
      <w:divBdr>
        <w:top w:val="none" w:sz="0" w:space="0" w:color="auto"/>
        <w:left w:val="none" w:sz="0" w:space="0" w:color="auto"/>
        <w:bottom w:val="none" w:sz="0" w:space="0" w:color="auto"/>
        <w:right w:val="none" w:sz="0" w:space="0" w:color="auto"/>
      </w:divBdr>
      <w:divsChild>
        <w:div w:id="249121319">
          <w:marLeft w:val="0"/>
          <w:marRight w:val="0"/>
          <w:marTop w:val="0"/>
          <w:marBottom w:val="0"/>
          <w:divBdr>
            <w:top w:val="none" w:sz="0" w:space="0" w:color="auto"/>
            <w:left w:val="none" w:sz="0" w:space="0" w:color="auto"/>
            <w:bottom w:val="none" w:sz="0" w:space="0" w:color="auto"/>
            <w:right w:val="none" w:sz="0" w:space="0" w:color="auto"/>
          </w:divBdr>
          <w:divsChild>
            <w:div w:id="17655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39879">
      <w:bodyDiv w:val="1"/>
      <w:marLeft w:val="0"/>
      <w:marRight w:val="0"/>
      <w:marTop w:val="0"/>
      <w:marBottom w:val="0"/>
      <w:divBdr>
        <w:top w:val="none" w:sz="0" w:space="0" w:color="auto"/>
        <w:left w:val="none" w:sz="0" w:space="0" w:color="auto"/>
        <w:bottom w:val="none" w:sz="0" w:space="0" w:color="auto"/>
        <w:right w:val="none" w:sz="0" w:space="0" w:color="auto"/>
      </w:divBdr>
      <w:divsChild>
        <w:div w:id="1595896442">
          <w:marLeft w:val="0"/>
          <w:marRight w:val="0"/>
          <w:marTop w:val="0"/>
          <w:marBottom w:val="0"/>
          <w:divBdr>
            <w:top w:val="none" w:sz="0" w:space="0" w:color="auto"/>
            <w:left w:val="none" w:sz="0" w:space="0" w:color="auto"/>
            <w:bottom w:val="none" w:sz="0" w:space="0" w:color="auto"/>
            <w:right w:val="none" w:sz="0" w:space="0" w:color="auto"/>
          </w:divBdr>
          <w:divsChild>
            <w:div w:id="20588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6833">
      <w:bodyDiv w:val="1"/>
      <w:marLeft w:val="0"/>
      <w:marRight w:val="0"/>
      <w:marTop w:val="0"/>
      <w:marBottom w:val="0"/>
      <w:divBdr>
        <w:top w:val="none" w:sz="0" w:space="0" w:color="auto"/>
        <w:left w:val="none" w:sz="0" w:space="0" w:color="auto"/>
        <w:bottom w:val="none" w:sz="0" w:space="0" w:color="auto"/>
        <w:right w:val="none" w:sz="0" w:space="0" w:color="auto"/>
      </w:divBdr>
      <w:divsChild>
        <w:div w:id="239217689">
          <w:marLeft w:val="0"/>
          <w:marRight w:val="0"/>
          <w:marTop w:val="0"/>
          <w:marBottom w:val="0"/>
          <w:divBdr>
            <w:top w:val="none" w:sz="0" w:space="0" w:color="auto"/>
            <w:left w:val="none" w:sz="0" w:space="0" w:color="auto"/>
            <w:bottom w:val="none" w:sz="0" w:space="0" w:color="auto"/>
            <w:right w:val="none" w:sz="0" w:space="0" w:color="auto"/>
          </w:divBdr>
          <w:divsChild>
            <w:div w:id="6123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578">
      <w:bodyDiv w:val="1"/>
      <w:marLeft w:val="0"/>
      <w:marRight w:val="0"/>
      <w:marTop w:val="0"/>
      <w:marBottom w:val="0"/>
      <w:divBdr>
        <w:top w:val="none" w:sz="0" w:space="0" w:color="auto"/>
        <w:left w:val="none" w:sz="0" w:space="0" w:color="auto"/>
        <w:bottom w:val="none" w:sz="0" w:space="0" w:color="auto"/>
        <w:right w:val="none" w:sz="0" w:space="0" w:color="auto"/>
      </w:divBdr>
      <w:divsChild>
        <w:div w:id="1831948636">
          <w:marLeft w:val="0"/>
          <w:marRight w:val="0"/>
          <w:marTop w:val="0"/>
          <w:marBottom w:val="0"/>
          <w:divBdr>
            <w:top w:val="none" w:sz="0" w:space="0" w:color="auto"/>
            <w:left w:val="none" w:sz="0" w:space="0" w:color="auto"/>
            <w:bottom w:val="none" w:sz="0" w:space="0" w:color="auto"/>
            <w:right w:val="none" w:sz="0" w:space="0" w:color="auto"/>
          </w:divBdr>
          <w:divsChild>
            <w:div w:id="16068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160">
      <w:bodyDiv w:val="1"/>
      <w:marLeft w:val="0"/>
      <w:marRight w:val="0"/>
      <w:marTop w:val="0"/>
      <w:marBottom w:val="0"/>
      <w:divBdr>
        <w:top w:val="none" w:sz="0" w:space="0" w:color="auto"/>
        <w:left w:val="none" w:sz="0" w:space="0" w:color="auto"/>
        <w:bottom w:val="none" w:sz="0" w:space="0" w:color="auto"/>
        <w:right w:val="none" w:sz="0" w:space="0" w:color="auto"/>
      </w:divBdr>
      <w:divsChild>
        <w:div w:id="2088644343">
          <w:marLeft w:val="0"/>
          <w:marRight w:val="0"/>
          <w:marTop w:val="0"/>
          <w:marBottom w:val="0"/>
          <w:divBdr>
            <w:top w:val="none" w:sz="0" w:space="0" w:color="auto"/>
            <w:left w:val="none" w:sz="0" w:space="0" w:color="auto"/>
            <w:bottom w:val="none" w:sz="0" w:space="0" w:color="auto"/>
            <w:right w:val="none" w:sz="0" w:space="0" w:color="auto"/>
          </w:divBdr>
          <w:divsChild>
            <w:div w:id="1426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674">
      <w:bodyDiv w:val="1"/>
      <w:marLeft w:val="0"/>
      <w:marRight w:val="0"/>
      <w:marTop w:val="0"/>
      <w:marBottom w:val="0"/>
      <w:divBdr>
        <w:top w:val="none" w:sz="0" w:space="0" w:color="auto"/>
        <w:left w:val="none" w:sz="0" w:space="0" w:color="auto"/>
        <w:bottom w:val="none" w:sz="0" w:space="0" w:color="auto"/>
        <w:right w:val="none" w:sz="0" w:space="0" w:color="auto"/>
      </w:divBdr>
      <w:divsChild>
        <w:div w:id="918758831">
          <w:marLeft w:val="0"/>
          <w:marRight w:val="0"/>
          <w:marTop w:val="0"/>
          <w:marBottom w:val="0"/>
          <w:divBdr>
            <w:top w:val="none" w:sz="0" w:space="0" w:color="auto"/>
            <w:left w:val="none" w:sz="0" w:space="0" w:color="auto"/>
            <w:bottom w:val="none" w:sz="0" w:space="0" w:color="auto"/>
            <w:right w:val="none" w:sz="0" w:space="0" w:color="auto"/>
          </w:divBdr>
          <w:divsChild>
            <w:div w:id="12458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961">
      <w:bodyDiv w:val="1"/>
      <w:marLeft w:val="0"/>
      <w:marRight w:val="0"/>
      <w:marTop w:val="0"/>
      <w:marBottom w:val="0"/>
      <w:divBdr>
        <w:top w:val="none" w:sz="0" w:space="0" w:color="auto"/>
        <w:left w:val="none" w:sz="0" w:space="0" w:color="auto"/>
        <w:bottom w:val="none" w:sz="0" w:space="0" w:color="auto"/>
        <w:right w:val="none" w:sz="0" w:space="0" w:color="auto"/>
      </w:divBdr>
      <w:divsChild>
        <w:div w:id="645428614">
          <w:marLeft w:val="0"/>
          <w:marRight w:val="0"/>
          <w:marTop w:val="0"/>
          <w:marBottom w:val="0"/>
          <w:divBdr>
            <w:top w:val="none" w:sz="0" w:space="0" w:color="auto"/>
            <w:left w:val="none" w:sz="0" w:space="0" w:color="auto"/>
            <w:bottom w:val="none" w:sz="0" w:space="0" w:color="auto"/>
            <w:right w:val="none" w:sz="0" w:space="0" w:color="auto"/>
          </w:divBdr>
          <w:divsChild>
            <w:div w:id="937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823">
      <w:bodyDiv w:val="1"/>
      <w:marLeft w:val="0"/>
      <w:marRight w:val="0"/>
      <w:marTop w:val="0"/>
      <w:marBottom w:val="0"/>
      <w:divBdr>
        <w:top w:val="none" w:sz="0" w:space="0" w:color="auto"/>
        <w:left w:val="none" w:sz="0" w:space="0" w:color="auto"/>
        <w:bottom w:val="none" w:sz="0" w:space="0" w:color="auto"/>
        <w:right w:val="none" w:sz="0" w:space="0" w:color="auto"/>
      </w:divBdr>
      <w:divsChild>
        <w:div w:id="1429816056">
          <w:marLeft w:val="0"/>
          <w:marRight w:val="0"/>
          <w:marTop w:val="0"/>
          <w:marBottom w:val="0"/>
          <w:divBdr>
            <w:top w:val="none" w:sz="0" w:space="0" w:color="auto"/>
            <w:left w:val="none" w:sz="0" w:space="0" w:color="auto"/>
            <w:bottom w:val="none" w:sz="0" w:space="0" w:color="auto"/>
            <w:right w:val="none" w:sz="0" w:space="0" w:color="auto"/>
          </w:divBdr>
          <w:divsChild>
            <w:div w:id="140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785">
      <w:bodyDiv w:val="1"/>
      <w:marLeft w:val="0"/>
      <w:marRight w:val="0"/>
      <w:marTop w:val="0"/>
      <w:marBottom w:val="0"/>
      <w:divBdr>
        <w:top w:val="none" w:sz="0" w:space="0" w:color="auto"/>
        <w:left w:val="none" w:sz="0" w:space="0" w:color="auto"/>
        <w:bottom w:val="none" w:sz="0" w:space="0" w:color="auto"/>
        <w:right w:val="none" w:sz="0" w:space="0" w:color="auto"/>
      </w:divBdr>
      <w:divsChild>
        <w:div w:id="1204706703">
          <w:marLeft w:val="0"/>
          <w:marRight w:val="0"/>
          <w:marTop w:val="0"/>
          <w:marBottom w:val="0"/>
          <w:divBdr>
            <w:top w:val="none" w:sz="0" w:space="0" w:color="auto"/>
            <w:left w:val="none" w:sz="0" w:space="0" w:color="auto"/>
            <w:bottom w:val="none" w:sz="0" w:space="0" w:color="auto"/>
            <w:right w:val="none" w:sz="0" w:space="0" w:color="auto"/>
          </w:divBdr>
          <w:divsChild>
            <w:div w:id="12149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2884">
      <w:bodyDiv w:val="1"/>
      <w:marLeft w:val="0"/>
      <w:marRight w:val="0"/>
      <w:marTop w:val="0"/>
      <w:marBottom w:val="0"/>
      <w:divBdr>
        <w:top w:val="none" w:sz="0" w:space="0" w:color="auto"/>
        <w:left w:val="none" w:sz="0" w:space="0" w:color="auto"/>
        <w:bottom w:val="none" w:sz="0" w:space="0" w:color="auto"/>
        <w:right w:val="none" w:sz="0" w:space="0" w:color="auto"/>
      </w:divBdr>
      <w:divsChild>
        <w:div w:id="898828831">
          <w:marLeft w:val="0"/>
          <w:marRight w:val="0"/>
          <w:marTop w:val="0"/>
          <w:marBottom w:val="0"/>
          <w:divBdr>
            <w:top w:val="none" w:sz="0" w:space="0" w:color="auto"/>
            <w:left w:val="none" w:sz="0" w:space="0" w:color="auto"/>
            <w:bottom w:val="none" w:sz="0" w:space="0" w:color="auto"/>
            <w:right w:val="none" w:sz="0" w:space="0" w:color="auto"/>
          </w:divBdr>
          <w:divsChild>
            <w:div w:id="19734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541">
      <w:bodyDiv w:val="1"/>
      <w:marLeft w:val="0"/>
      <w:marRight w:val="0"/>
      <w:marTop w:val="0"/>
      <w:marBottom w:val="0"/>
      <w:divBdr>
        <w:top w:val="none" w:sz="0" w:space="0" w:color="auto"/>
        <w:left w:val="none" w:sz="0" w:space="0" w:color="auto"/>
        <w:bottom w:val="none" w:sz="0" w:space="0" w:color="auto"/>
        <w:right w:val="none" w:sz="0" w:space="0" w:color="auto"/>
      </w:divBdr>
      <w:divsChild>
        <w:div w:id="1925258237">
          <w:marLeft w:val="0"/>
          <w:marRight w:val="0"/>
          <w:marTop w:val="0"/>
          <w:marBottom w:val="0"/>
          <w:divBdr>
            <w:top w:val="none" w:sz="0" w:space="0" w:color="auto"/>
            <w:left w:val="none" w:sz="0" w:space="0" w:color="auto"/>
            <w:bottom w:val="none" w:sz="0" w:space="0" w:color="auto"/>
            <w:right w:val="none" w:sz="0" w:space="0" w:color="auto"/>
          </w:divBdr>
          <w:divsChild>
            <w:div w:id="10021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537">
      <w:bodyDiv w:val="1"/>
      <w:marLeft w:val="0"/>
      <w:marRight w:val="0"/>
      <w:marTop w:val="0"/>
      <w:marBottom w:val="0"/>
      <w:divBdr>
        <w:top w:val="none" w:sz="0" w:space="0" w:color="auto"/>
        <w:left w:val="none" w:sz="0" w:space="0" w:color="auto"/>
        <w:bottom w:val="none" w:sz="0" w:space="0" w:color="auto"/>
        <w:right w:val="none" w:sz="0" w:space="0" w:color="auto"/>
      </w:divBdr>
      <w:divsChild>
        <w:div w:id="370571258">
          <w:marLeft w:val="0"/>
          <w:marRight w:val="0"/>
          <w:marTop w:val="0"/>
          <w:marBottom w:val="0"/>
          <w:divBdr>
            <w:top w:val="none" w:sz="0" w:space="0" w:color="auto"/>
            <w:left w:val="none" w:sz="0" w:space="0" w:color="auto"/>
            <w:bottom w:val="none" w:sz="0" w:space="0" w:color="auto"/>
            <w:right w:val="none" w:sz="0" w:space="0" w:color="auto"/>
          </w:divBdr>
          <w:divsChild>
            <w:div w:id="476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5261">
      <w:bodyDiv w:val="1"/>
      <w:marLeft w:val="0"/>
      <w:marRight w:val="0"/>
      <w:marTop w:val="0"/>
      <w:marBottom w:val="0"/>
      <w:divBdr>
        <w:top w:val="none" w:sz="0" w:space="0" w:color="auto"/>
        <w:left w:val="none" w:sz="0" w:space="0" w:color="auto"/>
        <w:bottom w:val="none" w:sz="0" w:space="0" w:color="auto"/>
        <w:right w:val="none" w:sz="0" w:space="0" w:color="auto"/>
      </w:divBdr>
      <w:divsChild>
        <w:div w:id="2046589949">
          <w:marLeft w:val="0"/>
          <w:marRight w:val="0"/>
          <w:marTop w:val="0"/>
          <w:marBottom w:val="0"/>
          <w:divBdr>
            <w:top w:val="none" w:sz="0" w:space="0" w:color="auto"/>
            <w:left w:val="none" w:sz="0" w:space="0" w:color="auto"/>
            <w:bottom w:val="none" w:sz="0" w:space="0" w:color="auto"/>
            <w:right w:val="none" w:sz="0" w:space="0" w:color="auto"/>
          </w:divBdr>
          <w:divsChild>
            <w:div w:id="1330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2737">
      <w:bodyDiv w:val="1"/>
      <w:marLeft w:val="0"/>
      <w:marRight w:val="0"/>
      <w:marTop w:val="0"/>
      <w:marBottom w:val="0"/>
      <w:divBdr>
        <w:top w:val="none" w:sz="0" w:space="0" w:color="auto"/>
        <w:left w:val="none" w:sz="0" w:space="0" w:color="auto"/>
        <w:bottom w:val="none" w:sz="0" w:space="0" w:color="auto"/>
        <w:right w:val="none" w:sz="0" w:space="0" w:color="auto"/>
      </w:divBdr>
      <w:divsChild>
        <w:div w:id="763498375">
          <w:marLeft w:val="0"/>
          <w:marRight w:val="0"/>
          <w:marTop w:val="0"/>
          <w:marBottom w:val="0"/>
          <w:divBdr>
            <w:top w:val="none" w:sz="0" w:space="0" w:color="auto"/>
            <w:left w:val="none" w:sz="0" w:space="0" w:color="auto"/>
            <w:bottom w:val="none" w:sz="0" w:space="0" w:color="auto"/>
            <w:right w:val="none" w:sz="0" w:space="0" w:color="auto"/>
          </w:divBdr>
          <w:divsChild>
            <w:div w:id="1347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4266">
      <w:bodyDiv w:val="1"/>
      <w:marLeft w:val="0"/>
      <w:marRight w:val="0"/>
      <w:marTop w:val="0"/>
      <w:marBottom w:val="0"/>
      <w:divBdr>
        <w:top w:val="none" w:sz="0" w:space="0" w:color="auto"/>
        <w:left w:val="none" w:sz="0" w:space="0" w:color="auto"/>
        <w:bottom w:val="none" w:sz="0" w:space="0" w:color="auto"/>
        <w:right w:val="none" w:sz="0" w:space="0" w:color="auto"/>
      </w:divBdr>
      <w:divsChild>
        <w:div w:id="823084439">
          <w:marLeft w:val="0"/>
          <w:marRight w:val="0"/>
          <w:marTop w:val="0"/>
          <w:marBottom w:val="0"/>
          <w:divBdr>
            <w:top w:val="none" w:sz="0" w:space="0" w:color="auto"/>
            <w:left w:val="none" w:sz="0" w:space="0" w:color="auto"/>
            <w:bottom w:val="none" w:sz="0" w:space="0" w:color="auto"/>
            <w:right w:val="none" w:sz="0" w:space="0" w:color="auto"/>
          </w:divBdr>
          <w:divsChild>
            <w:div w:id="5151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185">
      <w:bodyDiv w:val="1"/>
      <w:marLeft w:val="0"/>
      <w:marRight w:val="0"/>
      <w:marTop w:val="0"/>
      <w:marBottom w:val="0"/>
      <w:divBdr>
        <w:top w:val="none" w:sz="0" w:space="0" w:color="auto"/>
        <w:left w:val="none" w:sz="0" w:space="0" w:color="auto"/>
        <w:bottom w:val="none" w:sz="0" w:space="0" w:color="auto"/>
        <w:right w:val="none" w:sz="0" w:space="0" w:color="auto"/>
      </w:divBdr>
      <w:divsChild>
        <w:div w:id="1431468559">
          <w:marLeft w:val="0"/>
          <w:marRight w:val="0"/>
          <w:marTop w:val="0"/>
          <w:marBottom w:val="0"/>
          <w:divBdr>
            <w:top w:val="none" w:sz="0" w:space="0" w:color="auto"/>
            <w:left w:val="none" w:sz="0" w:space="0" w:color="auto"/>
            <w:bottom w:val="none" w:sz="0" w:space="0" w:color="auto"/>
            <w:right w:val="none" w:sz="0" w:space="0" w:color="auto"/>
          </w:divBdr>
          <w:divsChild>
            <w:div w:id="10066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000">
      <w:bodyDiv w:val="1"/>
      <w:marLeft w:val="0"/>
      <w:marRight w:val="0"/>
      <w:marTop w:val="0"/>
      <w:marBottom w:val="0"/>
      <w:divBdr>
        <w:top w:val="none" w:sz="0" w:space="0" w:color="auto"/>
        <w:left w:val="none" w:sz="0" w:space="0" w:color="auto"/>
        <w:bottom w:val="none" w:sz="0" w:space="0" w:color="auto"/>
        <w:right w:val="none" w:sz="0" w:space="0" w:color="auto"/>
      </w:divBdr>
      <w:divsChild>
        <w:div w:id="699090614">
          <w:marLeft w:val="0"/>
          <w:marRight w:val="0"/>
          <w:marTop w:val="0"/>
          <w:marBottom w:val="0"/>
          <w:divBdr>
            <w:top w:val="none" w:sz="0" w:space="0" w:color="auto"/>
            <w:left w:val="none" w:sz="0" w:space="0" w:color="auto"/>
            <w:bottom w:val="none" w:sz="0" w:space="0" w:color="auto"/>
            <w:right w:val="none" w:sz="0" w:space="0" w:color="auto"/>
          </w:divBdr>
          <w:divsChild>
            <w:div w:id="99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0945">
      <w:bodyDiv w:val="1"/>
      <w:marLeft w:val="0"/>
      <w:marRight w:val="0"/>
      <w:marTop w:val="0"/>
      <w:marBottom w:val="0"/>
      <w:divBdr>
        <w:top w:val="none" w:sz="0" w:space="0" w:color="auto"/>
        <w:left w:val="none" w:sz="0" w:space="0" w:color="auto"/>
        <w:bottom w:val="none" w:sz="0" w:space="0" w:color="auto"/>
        <w:right w:val="none" w:sz="0" w:space="0" w:color="auto"/>
      </w:divBdr>
      <w:divsChild>
        <w:div w:id="1599170919">
          <w:marLeft w:val="0"/>
          <w:marRight w:val="0"/>
          <w:marTop w:val="0"/>
          <w:marBottom w:val="0"/>
          <w:divBdr>
            <w:top w:val="none" w:sz="0" w:space="0" w:color="auto"/>
            <w:left w:val="none" w:sz="0" w:space="0" w:color="auto"/>
            <w:bottom w:val="none" w:sz="0" w:space="0" w:color="auto"/>
            <w:right w:val="none" w:sz="0" w:space="0" w:color="auto"/>
          </w:divBdr>
          <w:divsChild>
            <w:div w:id="1806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4742">
      <w:bodyDiv w:val="1"/>
      <w:marLeft w:val="0"/>
      <w:marRight w:val="0"/>
      <w:marTop w:val="0"/>
      <w:marBottom w:val="0"/>
      <w:divBdr>
        <w:top w:val="none" w:sz="0" w:space="0" w:color="auto"/>
        <w:left w:val="none" w:sz="0" w:space="0" w:color="auto"/>
        <w:bottom w:val="none" w:sz="0" w:space="0" w:color="auto"/>
        <w:right w:val="none" w:sz="0" w:space="0" w:color="auto"/>
      </w:divBdr>
      <w:divsChild>
        <w:div w:id="1242570539">
          <w:marLeft w:val="0"/>
          <w:marRight w:val="0"/>
          <w:marTop w:val="0"/>
          <w:marBottom w:val="0"/>
          <w:divBdr>
            <w:top w:val="none" w:sz="0" w:space="0" w:color="auto"/>
            <w:left w:val="none" w:sz="0" w:space="0" w:color="auto"/>
            <w:bottom w:val="none" w:sz="0" w:space="0" w:color="auto"/>
            <w:right w:val="none" w:sz="0" w:space="0" w:color="auto"/>
          </w:divBdr>
          <w:divsChild>
            <w:div w:id="10469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135">
      <w:bodyDiv w:val="1"/>
      <w:marLeft w:val="0"/>
      <w:marRight w:val="0"/>
      <w:marTop w:val="0"/>
      <w:marBottom w:val="0"/>
      <w:divBdr>
        <w:top w:val="none" w:sz="0" w:space="0" w:color="auto"/>
        <w:left w:val="none" w:sz="0" w:space="0" w:color="auto"/>
        <w:bottom w:val="none" w:sz="0" w:space="0" w:color="auto"/>
        <w:right w:val="none" w:sz="0" w:space="0" w:color="auto"/>
      </w:divBdr>
      <w:divsChild>
        <w:div w:id="881943337">
          <w:marLeft w:val="0"/>
          <w:marRight w:val="0"/>
          <w:marTop w:val="0"/>
          <w:marBottom w:val="0"/>
          <w:divBdr>
            <w:top w:val="none" w:sz="0" w:space="0" w:color="auto"/>
            <w:left w:val="none" w:sz="0" w:space="0" w:color="auto"/>
            <w:bottom w:val="none" w:sz="0" w:space="0" w:color="auto"/>
            <w:right w:val="none" w:sz="0" w:space="0" w:color="auto"/>
          </w:divBdr>
          <w:divsChild>
            <w:div w:id="2919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242">
      <w:bodyDiv w:val="1"/>
      <w:marLeft w:val="0"/>
      <w:marRight w:val="0"/>
      <w:marTop w:val="0"/>
      <w:marBottom w:val="0"/>
      <w:divBdr>
        <w:top w:val="none" w:sz="0" w:space="0" w:color="auto"/>
        <w:left w:val="none" w:sz="0" w:space="0" w:color="auto"/>
        <w:bottom w:val="none" w:sz="0" w:space="0" w:color="auto"/>
        <w:right w:val="none" w:sz="0" w:space="0" w:color="auto"/>
      </w:divBdr>
      <w:divsChild>
        <w:div w:id="296183016">
          <w:marLeft w:val="0"/>
          <w:marRight w:val="0"/>
          <w:marTop w:val="0"/>
          <w:marBottom w:val="0"/>
          <w:divBdr>
            <w:top w:val="none" w:sz="0" w:space="0" w:color="auto"/>
            <w:left w:val="none" w:sz="0" w:space="0" w:color="auto"/>
            <w:bottom w:val="none" w:sz="0" w:space="0" w:color="auto"/>
            <w:right w:val="none" w:sz="0" w:space="0" w:color="auto"/>
          </w:divBdr>
          <w:divsChild>
            <w:div w:id="15638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6846">
      <w:bodyDiv w:val="1"/>
      <w:marLeft w:val="0"/>
      <w:marRight w:val="0"/>
      <w:marTop w:val="0"/>
      <w:marBottom w:val="0"/>
      <w:divBdr>
        <w:top w:val="none" w:sz="0" w:space="0" w:color="auto"/>
        <w:left w:val="none" w:sz="0" w:space="0" w:color="auto"/>
        <w:bottom w:val="none" w:sz="0" w:space="0" w:color="auto"/>
        <w:right w:val="none" w:sz="0" w:space="0" w:color="auto"/>
      </w:divBdr>
      <w:divsChild>
        <w:div w:id="811824865">
          <w:marLeft w:val="0"/>
          <w:marRight w:val="0"/>
          <w:marTop w:val="0"/>
          <w:marBottom w:val="0"/>
          <w:divBdr>
            <w:top w:val="none" w:sz="0" w:space="0" w:color="auto"/>
            <w:left w:val="none" w:sz="0" w:space="0" w:color="auto"/>
            <w:bottom w:val="none" w:sz="0" w:space="0" w:color="auto"/>
            <w:right w:val="none" w:sz="0" w:space="0" w:color="auto"/>
          </w:divBdr>
          <w:divsChild>
            <w:div w:id="9343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2557">
      <w:bodyDiv w:val="1"/>
      <w:marLeft w:val="0"/>
      <w:marRight w:val="0"/>
      <w:marTop w:val="0"/>
      <w:marBottom w:val="0"/>
      <w:divBdr>
        <w:top w:val="none" w:sz="0" w:space="0" w:color="auto"/>
        <w:left w:val="none" w:sz="0" w:space="0" w:color="auto"/>
        <w:bottom w:val="none" w:sz="0" w:space="0" w:color="auto"/>
        <w:right w:val="none" w:sz="0" w:space="0" w:color="auto"/>
      </w:divBdr>
      <w:divsChild>
        <w:div w:id="1092970962">
          <w:marLeft w:val="0"/>
          <w:marRight w:val="0"/>
          <w:marTop w:val="0"/>
          <w:marBottom w:val="0"/>
          <w:divBdr>
            <w:top w:val="none" w:sz="0" w:space="0" w:color="auto"/>
            <w:left w:val="none" w:sz="0" w:space="0" w:color="auto"/>
            <w:bottom w:val="none" w:sz="0" w:space="0" w:color="auto"/>
            <w:right w:val="none" w:sz="0" w:space="0" w:color="auto"/>
          </w:divBdr>
          <w:divsChild>
            <w:div w:id="6381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09">
      <w:bodyDiv w:val="1"/>
      <w:marLeft w:val="0"/>
      <w:marRight w:val="0"/>
      <w:marTop w:val="0"/>
      <w:marBottom w:val="0"/>
      <w:divBdr>
        <w:top w:val="none" w:sz="0" w:space="0" w:color="auto"/>
        <w:left w:val="none" w:sz="0" w:space="0" w:color="auto"/>
        <w:bottom w:val="none" w:sz="0" w:space="0" w:color="auto"/>
        <w:right w:val="none" w:sz="0" w:space="0" w:color="auto"/>
      </w:divBdr>
      <w:divsChild>
        <w:div w:id="1678653452">
          <w:marLeft w:val="0"/>
          <w:marRight w:val="0"/>
          <w:marTop w:val="0"/>
          <w:marBottom w:val="0"/>
          <w:divBdr>
            <w:top w:val="none" w:sz="0" w:space="0" w:color="auto"/>
            <w:left w:val="none" w:sz="0" w:space="0" w:color="auto"/>
            <w:bottom w:val="none" w:sz="0" w:space="0" w:color="auto"/>
            <w:right w:val="none" w:sz="0" w:space="0" w:color="auto"/>
          </w:divBdr>
          <w:divsChild>
            <w:div w:id="13923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885">
      <w:bodyDiv w:val="1"/>
      <w:marLeft w:val="0"/>
      <w:marRight w:val="0"/>
      <w:marTop w:val="0"/>
      <w:marBottom w:val="0"/>
      <w:divBdr>
        <w:top w:val="none" w:sz="0" w:space="0" w:color="auto"/>
        <w:left w:val="none" w:sz="0" w:space="0" w:color="auto"/>
        <w:bottom w:val="none" w:sz="0" w:space="0" w:color="auto"/>
        <w:right w:val="none" w:sz="0" w:space="0" w:color="auto"/>
      </w:divBdr>
      <w:divsChild>
        <w:div w:id="1115054239">
          <w:marLeft w:val="0"/>
          <w:marRight w:val="0"/>
          <w:marTop w:val="0"/>
          <w:marBottom w:val="0"/>
          <w:divBdr>
            <w:top w:val="none" w:sz="0" w:space="0" w:color="auto"/>
            <w:left w:val="none" w:sz="0" w:space="0" w:color="auto"/>
            <w:bottom w:val="none" w:sz="0" w:space="0" w:color="auto"/>
            <w:right w:val="none" w:sz="0" w:space="0" w:color="auto"/>
          </w:divBdr>
          <w:divsChild>
            <w:div w:id="7599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380">
      <w:bodyDiv w:val="1"/>
      <w:marLeft w:val="0"/>
      <w:marRight w:val="0"/>
      <w:marTop w:val="0"/>
      <w:marBottom w:val="0"/>
      <w:divBdr>
        <w:top w:val="none" w:sz="0" w:space="0" w:color="auto"/>
        <w:left w:val="none" w:sz="0" w:space="0" w:color="auto"/>
        <w:bottom w:val="none" w:sz="0" w:space="0" w:color="auto"/>
        <w:right w:val="none" w:sz="0" w:space="0" w:color="auto"/>
      </w:divBdr>
      <w:divsChild>
        <w:div w:id="1285501951">
          <w:marLeft w:val="0"/>
          <w:marRight w:val="0"/>
          <w:marTop w:val="0"/>
          <w:marBottom w:val="0"/>
          <w:divBdr>
            <w:top w:val="none" w:sz="0" w:space="0" w:color="auto"/>
            <w:left w:val="none" w:sz="0" w:space="0" w:color="auto"/>
            <w:bottom w:val="none" w:sz="0" w:space="0" w:color="auto"/>
            <w:right w:val="none" w:sz="0" w:space="0" w:color="auto"/>
          </w:divBdr>
          <w:divsChild>
            <w:div w:id="5383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410">
      <w:bodyDiv w:val="1"/>
      <w:marLeft w:val="0"/>
      <w:marRight w:val="0"/>
      <w:marTop w:val="0"/>
      <w:marBottom w:val="0"/>
      <w:divBdr>
        <w:top w:val="none" w:sz="0" w:space="0" w:color="auto"/>
        <w:left w:val="none" w:sz="0" w:space="0" w:color="auto"/>
        <w:bottom w:val="none" w:sz="0" w:space="0" w:color="auto"/>
        <w:right w:val="none" w:sz="0" w:space="0" w:color="auto"/>
      </w:divBdr>
      <w:divsChild>
        <w:div w:id="1601451254">
          <w:marLeft w:val="0"/>
          <w:marRight w:val="0"/>
          <w:marTop w:val="0"/>
          <w:marBottom w:val="0"/>
          <w:divBdr>
            <w:top w:val="none" w:sz="0" w:space="0" w:color="auto"/>
            <w:left w:val="none" w:sz="0" w:space="0" w:color="auto"/>
            <w:bottom w:val="none" w:sz="0" w:space="0" w:color="auto"/>
            <w:right w:val="none" w:sz="0" w:space="0" w:color="auto"/>
          </w:divBdr>
          <w:divsChild>
            <w:div w:id="4432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789">
      <w:bodyDiv w:val="1"/>
      <w:marLeft w:val="0"/>
      <w:marRight w:val="0"/>
      <w:marTop w:val="0"/>
      <w:marBottom w:val="0"/>
      <w:divBdr>
        <w:top w:val="none" w:sz="0" w:space="0" w:color="auto"/>
        <w:left w:val="none" w:sz="0" w:space="0" w:color="auto"/>
        <w:bottom w:val="none" w:sz="0" w:space="0" w:color="auto"/>
        <w:right w:val="none" w:sz="0" w:space="0" w:color="auto"/>
      </w:divBdr>
      <w:divsChild>
        <w:div w:id="1378819613">
          <w:marLeft w:val="0"/>
          <w:marRight w:val="0"/>
          <w:marTop w:val="0"/>
          <w:marBottom w:val="0"/>
          <w:divBdr>
            <w:top w:val="none" w:sz="0" w:space="0" w:color="auto"/>
            <w:left w:val="none" w:sz="0" w:space="0" w:color="auto"/>
            <w:bottom w:val="none" w:sz="0" w:space="0" w:color="auto"/>
            <w:right w:val="none" w:sz="0" w:space="0" w:color="auto"/>
          </w:divBdr>
          <w:divsChild>
            <w:div w:id="18652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5535">
      <w:bodyDiv w:val="1"/>
      <w:marLeft w:val="0"/>
      <w:marRight w:val="0"/>
      <w:marTop w:val="0"/>
      <w:marBottom w:val="0"/>
      <w:divBdr>
        <w:top w:val="none" w:sz="0" w:space="0" w:color="auto"/>
        <w:left w:val="none" w:sz="0" w:space="0" w:color="auto"/>
        <w:bottom w:val="none" w:sz="0" w:space="0" w:color="auto"/>
        <w:right w:val="none" w:sz="0" w:space="0" w:color="auto"/>
      </w:divBdr>
      <w:divsChild>
        <w:div w:id="1022786200">
          <w:marLeft w:val="0"/>
          <w:marRight w:val="0"/>
          <w:marTop w:val="0"/>
          <w:marBottom w:val="0"/>
          <w:divBdr>
            <w:top w:val="none" w:sz="0" w:space="0" w:color="auto"/>
            <w:left w:val="none" w:sz="0" w:space="0" w:color="auto"/>
            <w:bottom w:val="none" w:sz="0" w:space="0" w:color="auto"/>
            <w:right w:val="none" w:sz="0" w:space="0" w:color="auto"/>
          </w:divBdr>
          <w:divsChild>
            <w:div w:id="10483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60">
      <w:bodyDiv w:val="1"/>
      <w:marLeft w:val="0"/>
      <w:marRight w:val="0"/>
      <w:marTop w:val="0"/>
      <w:marBottom w:val="0"/>
      <w:divBdr>
        <w:top w:val="none" w:sz="0" w:space="0" w:color="auto"/>
        <w:left w:val="none" w:sz="0" w:space="0" w:color="auto"/>
        <w:bottom w:val="none" w:sz="0" w:space="0" w:color="auto"/>
        <w:right w:val="none" w:sz="0" w:space="0" w:color="auto"/>
      </w:divBdr>
      <w:divsChild>
        <w:div w:id="894002699">
          <w:marLeft w:val="0"/>
          <w:marRight w:val="0"/>
          <w:marTop w:val="0"/>
          <w:marBottom w:val="0"/>
          <w:divBdr>
            <w:top w:val="none" w:sz="0" w:space="0" w:color="auto"/>
            <w:left w:val="none" w:sz="0" w:space="0" w:color="auto"/>
            <w:bottom w:val="none" w:sz="0" w:space="0" w:color="auto"/>
            <w:right w:val="none" w:sz="0" w:space="0" w:color="auto"/>
          </w:divBdr>
          <w:divsChild>
            <w:div w:id="1416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193">
      <w:bodyDiv w:val="1"/>
      <w:marLeft w:val="0"/>
      <w:marRight w:val="0"/>
      <w:marTop w:val="0"/>
      <w:marBottom w:val="0"/>
      <w:divBdr>
        <w:top w:val="none" w:sz="0" w:space="0" w:color="auto"/>
        <w:left w:val="none" w:sz="0" w:space="0" w:color="auto"/>
        <w:bottom w:val="none" w:sz="0" w:space="0" w:color="auto"/>
        <w:right w:val="none" w:sz="0" w:space="0" w:color="auto"/>
      </w:divBdr>
      <w:divsChild>
        <w:div w:id="1328940828">
          <w:marLeft w:val="0"/>
          <w:marRight w:val="0"/>
          <w:marTop w:val="0"/>
          <w:marBottom w:val="0"/>
          <w:divBdr>
            <w:top w:val="none" w:sz="0" w:space="0" w:color="auto"/>
            <w:left w:val="none" w:sz="0" w:space="0" w:color="auto"/>
            <w:bottom w:val="none" w:sz="0" w:space="0" w:color="auto"/>
            <w:right w:val="none" w:sz="0" w:space="0" w:color="auto"/>
          </w:divBdr>
          <w:divsChild>
            <w:div w:id="10107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366">
      <w:bodyDiv w:val="1"/>
      <w:marLeft w:val="0"/>
      <w:marRight w:val="0"/>
      <w:marTop w:val="0"/>
      <w:marBottom w:val="0"/>
      <w:divBdr>
        <w:top w:val="none" w:sz="0" w:space="0" w:color="auto"/>
        <w:left w:val="none" w:sz="0" w:space="0" w:color="auto"/>
        <w:bottom w:val="none" w:sz="0" w:space="0" w:color="auto"/>
        <w:right w:val="none" w:sz="0" w:space="0" w:color="auto"/>
      </w:divBdr>
      <w:divsChild>
        <w:div w:id="361517504">
          <w:marLeft w:val="0"/>
          <w:marRight w:val="0"/>
          <w:marTop w:val="0"/>
          <w:marBottom w:val="0"/>
          <w:divBdr>
            <w:top w:val="none" w:sz="0" w:space="0" w:color="auto"/>
            <w:left w:val="none" w:sz="0" w:space="0" w:color="auto"/>
            <w:bottom w:val="none" w:sz="0" w:space="0" w:color="auto"/>
            <w:right w:val="none" w:sz="0" w:space="0" w:color="auto"/>
          </w:divBdr>
          <w:divsChild>
            <w:div w:id="806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451">
      <w:bodyDiv w:val="1"/>
      <w:marLeft w:val="0"/>
      <w:marRight w:val="0"/>
      <w:marTop w:val="0"/>
      <w:marBottom w:val="0"/>
      <w:divBdr>
        <w:top w:val="none" w:sz="0" w:space="0" w:color="auto"/>
        <w:left w:val="none" w:sz="0" w:space="0" w:color="auto"/>
        <w:bottom w:val="none" w:sz="0" w:space="0" w:color="auto"/>
        <w:right w:val="none" w:sz="0" w:space="0" w:color="auto"/>
      </w:divBdr>
      <w:divsChild>
        <w:div w:id="894196374">
          <w:marLeft w:val="0"/>
          <w:marRight w:val="0"/>
          <w:marTop w:val="0"/>
          <w:marBottom w:val="0"/>
          <w:divBdr>
            <w:top w:val="none" w:sz="0" w:space="0" w:color="auto"/>
            <w:left w:val="none" w:sz="0" w:space="0" w:color="auto"/>
            <w:bottom w:val="none" w:sz="0" w:space="0" w:color="auto"/>
            <w:right w:val="none" w:sz="0" w:space="0" w:color="auto"/>
          </w:divBdr>
          <w:divsChild>
            <w:div w:id="730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9401">
      <w:bodyDiv w:val="1"/>
      <w:marLeft w:val="0"/>
      <w:marRight w:val="0"/>
      <w:marTop w:val="0"/>
      <w:marBottom w:val="0"/>
      <w:divBdr>
        <w:top w:val="none" w:sz="0" w:space="0" w:color="auto"/>
        <w:left w:val="none" w:sz="0" w:space="0" w:color="auto"/>
        <w:bottom w:val="none" w:sz="0" w:space="0" w:color="auto"/>
        <w:right w:val="none" w:sz="0" w:space="0" w:color="auto"/>
      </w:divBdr>
      <w:divsChild>
        <w:div w:id="1279919670">
          <w:marLeft w:val="0"/>
          <w:marRight w:val="0"/>
          <w:marTop w:val="0"/>
          <w:marBottom w:val="0"/>
          <w:divBdr>
            <w:top w:val="none" w:sz="0" w:space="0" w:color="auto"/>
            <w:left w:val="none" w:sz="0" w:space="0" w:color="auto"/>
            <w:bottom w:val="none" w:sz="0" w:space="0" w:color="auto"/>
            <w:right w:val="none" w:sz="0" w:space="0" w:color="auto"/>
          </w:divBdr>
          <w:divsChild>
            <w:div w:id="6538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981">
      <w:bodyDiv w:val="1"/>
      <w:marLeft w:val="0"/>
      <w:marRight w:val="0"/>
      <w:marTop w:val="0"/>
      <w:marBottom w:val="0"/>
      <w:divBdr>
        <w:top w:val="none" w:sz="0" w:space="0" w:color="auto"/>
        <w:left w:val="none" w:sz="0" w:space="0" w:color="auto"/>
        <w:bottom w:val="none" w:sz="0" w:space="0" w:color="auto"/>
        <w:right w:val="none" w:sz="0" w:space="0" w:color="auto"/>
      </w:divBdr>
      <w:divsChild>
        <w:div w:id="1931163050">
          <w:marLeft w:val="0"/>
          <w:marRight w:val="0"/>
          <w:marTop w:val="0"/>
          <w:marBottom w:val="0"/>
          <w:divBdr>
            <w:top w:val="none" w:sz="0" w:space="0" w:color="auto"/>
            <w:left w:val="none" w:sz="0" w:space="0" w:color="auto"/>
            <w:bottom w:val="none" w:sz="0" w:space="0" w:color="auto"/>
            <w:right w:val="none" w:sz="0" w:space="0" w:color="auto"/>
          </w:divBdr>
          <w:divsChild>
            <w:div w:id="2211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7422">
      <w:bodyDiv w:val="1"/>
      <w:marLeft w:val="0"/>
      <w:marRight w:val="0"/>
      <w:marTop w:val="0"/>
      <w:marBottom w:val="0"/>
      <w:divBdr>
        <w:top w:val="none" w:sz="0" w:space="0" w:color="auto"/>
        <w:left w:val="none" w:sz="0" w:space="0" w:color="auto"/>
        <w:bottom w:val="none" w:sz="0" w:space="0" w:color="auto"/>
        <w:right w:val="none" w:sz="0" w:space="0" w:color="auto"/>
      </w:divBdr>
      <w:divsChild>
        <w:div w:id="2124154215">
          <w:marLeft w:val="0"/>
          <w:marRight w:val="0"/>
          <w:marTop w:val="0"/>
          <w:marBottom w:val="0"/>
          <w:divBdr>
            <w:top w:val="none" w:sz="0" w:space="0" w:color="auto"/>
            <w:left w:val="none" w:sz="0" w:space="0" w:color="auto"/>
            <w:bottom w:val="none" w:sz="0" w:space="0" w:color="auto"/>
            <w:right w:val="none" w:sz="0" w:space="0" w:color="auto"/>
          </w:divBdr>
          <w:divsChild>
            <w:div w:id="27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1925">
      <w:bodyDiv w:val="1"/>
      <w:marLeft w:val="0"/>
      <w:marRight w:val="0"/>
      <w:marTop w:val="0"/>
      <w:marBottom w:val="0"/>
      <w:divBdr>
        <w:top w:val="none" w:sz="0" w:space="0" w:color="auto"/>
        <w:left w:val="none" w:sz="0" w:space="0" w:color="auto"/>
        <w:bottom w:val="none" w:sz="0" w:space="0" w:color="auto"/>
        <w:right w:val="none" w:sz="0" w:space="0" w:color="auto"/>
      </w:divBdr>
      <w:divsChild>
        <w:div w:id="490174237">
          <w:marLeft w:val="0"/>
          <w:marRight w:val="0"/>
          <w:marTop w:val="0"/>
          <w:marBottom w:val="0"/>
          <w:divBdr>
            <w:top w:val="none" w:sz="0" w:space="0" w:color="auto"/>
            <w:left w:val="none" w:sz="0" w:space="0" w:color="auto"/>
            <w:bottom w:val="none" w:sz="0" w:space="0" w:color="auto"/>
            <w:right w:val="none" w:sz="0" w:space="0" w:color="auto"/>
          </w:divBdr>
          <w:divsChild>
            <w:div w:id="399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0934">
      <w:bodyDiv w:val="1"/>
      <w:marLeft w:val="0"/>
      <w:marRight w:val="0"/>
      <w:marTop w:val="0"/>
      <w:marBottom w:val="0"/>
      <w:divBdr>
        <w:top w:val="none" w:sz="0" w:space="0" w:color="auto"/>
        <w:left w:val="none" w:sz="0" w:space="0" w:color="auto"/>
        <w:bottom w:val="none" w:sz="0" w:space="0" w:color="auto"/>
        <w:right w:val="none" w:sz="0" w:space="0" w:color="auto"/>
      </w:divBdr>
      <w:divsChild>
        <w:div w:id="1128819655">
          <w:marLeft w:val="0"/>
          <w:marRight w:val="0"/>
          <w:marTop w:val="0"/>
          <w:marBottom w:val="0"/>
          <w:divBdr>
            <w:top w:val="none" w:sz="0" w:space="0" w:color="auto"/>
            <w:left w:val="none" w:sz="0" w:space="0" w:color="auto"/>
            <w:bottom w:val="none" w:sz="0" w:space="0" w:color="auto"/>
            <w:right w:val="none" w:sz="0" w:space="0" w:color="auto"/>
          </w:divBdr>
          <w:divsChild>
            <w:div w:id="14200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43">
      <w:bodyDiv w:val="1"/>
      <w:marLeft w:val="0"/>
      <w:marRight w:val="0"/>
      <w:marTop w:val="0"/>
      <w:marBottom w:val="0"/>
      <w:divBdr>
        <w:top w:val="none" w:sz="0" w:space="0" w:color="auto"/>
        <w:left w:val="none" w:sz="0" w:space="0" w:color="auto"/>
        <w:bottom w:val="none" w:sz="0" w:space="0" w:color="auto"/>
        <w:right w:val="none" w:sz="0" w:space="0" w:color="auto"/>
      </w:divBdr>
      <w:divsChild>
        <w:div w:id="753206414">
          <w:marLeft w:val="0"/>
          <w:marRight w:val="0"/>
          <w:marTop w:val="0"/>
          <w:marBottom w:val="0"/>
          <w:divBdr>
            <w:top w:val="none" w:sz="0" w:space="0" w:color="auto"/>
            <w:left w:val="none" w:sz="0" w:space="0" w:color="auto"/>
            <w:bottom w:val="none" w:sz="0" w:space="0" w:color="auto"/>
            <w:right w:val="none" w:sz="0" w:space="0" w:color="auto"/>
          </w:divBdr>
          <w:divsChild>
            <w:div w:id="14429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862">
      <w:bodyDiv w:val="1"/>
      <w:marLeft w:val="0"/>
      <w:marRight w:val="0"/>
      <w:marTop w:val="0"/>
      <w:marBottom w:val="0"/>
      <w:divBdr>
        <w:top w:val="none" w:sz="0" w:space="0" w:color="auto"/>
        <w:left w:val="none" w:sz="0" w:space="0" w:color="auto"/>
        <w:bottom w:val="none" w:sz="0" w:space="0" w:color="auto"/>
        <w:right w:val="none" w:sz="0" w:space="0" w:color="auto"/>
      </w:divBdr>
      <w:divsChild>
        <w:div w:id="558828954">
          <w:marLeft w:val="0"/>
          <w:marRight w:val="0"/>
          <w:marTop w:val="0"/>
          <w:marBottom w:val="0"/>
          <w:divBdr>
            <w:top w:val="none" w:sz="0" w:space="0" w:color="auto"/>
            <w:left w:val="none" w:sz="0" w:space="0" w:color="auto"/>
            <w:bottom w:val="none" w:sz="0" w:space="0" w:color="auto"/>
            <w:right w:val="none" w:sz="0" w:space="0" w:color="auto"/>
          </w:divBdr>
          <w:divsChild>
            <w:div w:id="32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8042">
      <w:bodyDiv w:val="1"/>
      <w:marLeft w:val="0"/>
      <w:marRight w:val="0"/>
      <w:marTop w:val="0"/>
      <w:marBottom w:val="0"/>
      <w:divBdr>
        <w:top w:val="none" w:sz="0" w:space="0" w:color="auto"/>
        <w:left w:val="none" w:sz="0" w:space="0" w:color="auto"/>
        <w:bottom w:val="none" w:sz="0" w:space="0" w:color="auto"/>
        <w:right w:val="none" w:sz="0" w:space="0" w:color="auto"/>
      </w:divBdr>
      <w:divsChild>
        <w:div w:id="1995062378">
          <w:marLeft w:val="0"/>
          <w:marRight w:val="0"/>
          <w:marTop w:val="0"/>
          <w:marBottom w:val="0"/>
          <w:divBdr>
            <w:top w:val="none" w:sz="0" w:space="0" w:color="auto"/>
            <w:left w:val="none" w:sz="0" w:space="0" w:color="auto"/>
            <w:bottom w:val="none" w:sz="0" w:space="0" w:color="auto"/>
            <w:right w:val="none" w:sz="0" w:space="0" w:color="auto"/>
          </w:divBdr>
          <w:divsChild>
            <w:div w:id="20617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680">
      <w:bodyDiv w:val="1"/>
      <w:marLeft w:val="0"/>
      <w:marRight w:val="0"/>
      <w:marTop w:val="0"/>
      <w:marBottom w:val="0"/>
      <w:divBdr>
        <w:top w:val="none" w:sz="0" w:space="0" w:color="auto"/>
        <w:left w:val="none" w:sz="0" w:space="0" w:color="auto"/>
        <w:bottom w:val="none" w:sz="0" w:space="0" w:color="auto"/>
        <w:right w:val="none" w:sz="0" w:space="0" w:color="auto"/>
      </w:divBdr>
      <w:divsChild>
        <w:div w:id="1511484629">
          <w:marLeft w:val="0"/>
          <w:marRight w:val="0"/>
          <w:marTop w:val="0"/>
          <w:marBottom w:val="0"/>
          <w:divBdr>
            <w:top w:val="none" w:sz="0" w:space="0" w:color="auto"/>
            <w:left w:val="none" w:sz="0" w:space="0" w:color="auto"/>
            <w:bottom w:val="none" w:sz="0" w:space="0" w:color="auto"/>
            <w:right w:val="none" w:sz="0" w:space="0" w:color="auto"/>
          </w:divBdr>
          <w:divsChild>
            <w:div w:id="18251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3510">
      <w:bodyDiv w:val="1"/>
      <w:marLeft w:val="0"/>
      <w:marRight w:val="0"/>
      <w:marTop w:val="0"/>
      <w:marBottom w:val="0"/>
      <w:divBdr>
        <w:top w:val="none" w:sz="0" w:space="0" w:color="auto"/>
        <w:left w:val="none" w:sz="0" w:space="0" w:color="auto"/>
        <w:bottom w:val="none" w:sz="0" w:space="0" w:color="auto"/>
        <w:right w:val="none" w:sz="0" w:space="0" w:color="auto"/>
      </w:divBdr>
      <w:divsChild>
        <w:div w:id="548539722">
          <w:marLeft w:val="0"/>
          <w:marRight w:val="0"/>
          <w:marTop w:val="0"/>
          <w:marBottom w:val="0"/>
          <w:divBdr>
            <w:top w:val="none" w:sz="0" w:space="0" w:color="auto"/>
            <w:left w:val="none" w:sz="0" w:space="0" w:color="auto"/>
            <w:bottom w:val="none" w:sz="0" w:space="0" w:color="auto"/>
            <w:right w:val="none" w:sz="0" w:space="0" w:color="auto"/>
          </w:divBdr>
          <w:divsChild>
            <w:div w:id="19293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583">
      <w:bodyDiv w:val="1"/>
      <w:marLeft w:val="0"/>
      <w:marRight w:val="0"/>
      <w:marTop w:val="0"/>
      <w:marBottom w:val="0"/>
      <w:divBdr>
        <w:top w:val="none" w:sz="0" w:space="0" w:color="auto"/>
        <w:left w:val="none" w:sz="0" w:space="0" w:color="auto"/>
        <w:bottom w:val="none" w:sz="0" w:space="0" w:color="auto"/>
        <w:right w:val="none" w:sz="0" w:space="0" w:color="auto"/>
      </w:divBdr>
      <w:divsChild>
        <w:div w:id="1834683081">
          <w:marLeft w:val="0"/>
          <w:marRight w:val="0"/>
          <w:marTop w:val="0"/>
          <w:marBottom w:val="0"/>
          <w:divBdr>
            <w:top w:val="none" w:sz="0" w:space="0" w:color="auto"/>
            <w:left w:val="none" w:sz="0" w:space="0" w:color="auto"/>
            <w:bottom w:val="none" w:sz="0" w:space="0" w:color="auto"/>
            <w:right w:val="none" w:sz="0" w:space="0" w:color="auto"/>
          </w:divBdr>
          <w:divsChild>
            <w:div w:id="792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461">
      <w:bodyDiv w:val="1"/>
      <w:marLeft w:val="0"/>
      <w:marRight w:val="0"/>
      <w:marTop w:val="0"/>
      <w:marBottom w:val="0"/>
      <w:divBdr>
        <w:top w:val="none" w:sz="0" w:space="0" w:color="auto"/>
        <w:left w:val="none" w:sz="0" w:space="0" w:color="auto"/>
        <w:bottom w:val="none" w:sz="0" w:space="0" w:color="auto"/>
        <w:right w:val="none" w:sz="0" w:space="0" w:color="auto"/>
      </w:divBdr>
      <w:divsChild>
        <w:div w:id="493688375">
          <w:marLeft w:val="0"/>
          <w:marRight w:val="0"/>
          <w:marTop w:val="0"/>
          <w:marBottom w:val="0"/>
          <w:divBdr>
            <w:top w:val="none" w:sz="0" w:space="0" w:color="auto"/>
            <w:left w:val="none" w:sz="0" w:space="0" w:color="auto"/>
            <w:bottom w:val="none" w:sz="0" w:space="0" w:color="auto"/>
            <w:right w:val="none" w:sz="0" w:space="0" w:color="auto"/>
          </w:divBdr>
          <w:divsChild>
            <w:div w:id="20215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2774">
      <w:bodyDiv w:val="1"/>
      <w:marLeft w:val="0"/>
      <w:marRight w:val="0"/>
      <w:marTop w:val="0"/>
      <w:marBottom w:val="0"/>
      <w:divBdr>
        <w:top w:val="none" w:sz="0" w:space="0" w:color="auto"/>
        <w:left w:val="none" w:sz="0" w:space="0" w:color="auto"/>
        <w:bottom w:val="none" w:sz="0" w:space="0" w:color="auto"/>
        <w:right w:val="none" w:sz="0" w:space="0" w:color="auto"/>
      </w:divBdr>
      <w:divsChild>
        <w:div w:id="40594742">
          <w:marLeft w:val="0"/>
          <w:marRight w:val="0"/>
          <w:marTop w:val="0"/>
          <w:marBottom w:val="0"/>
          <w:divBdr>
            <w:top w:val="none" w:sz="0" w:space="0" w:color="auto"/>
            <w:left w:val="none" w:sz="0" w:space="0" w:color="auto"/>
            <w:bottom w:val="none" w:sz="0" w:space="0" w:color="auto"/>
            <w:right w:val="none" w:sz="0" w:space="0" w:color="auto"/>
          </w:divBdr>
          <w:divsChild>
            <w:div w:id="945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0875">
      <w:bodyDiv w:val="1"/>
      <w:marLeft w:val="0"/>
      <w:marRight w:val="0"/>
      <w:marTop w:val="0"/>
      <w:marBottom w:val="0"/>
      <w:divBdr>
        <w:top w:val="none" w:sz="0" w:space="0" w:color="auto"/>
        <w:left w:val="none" w:sz="0" w:space="0" w:color="auto"/>
        <w:bottom w:val="none" w:sz="0" w:space="0" w:color="auto"/>
        <w:right w:val="none" w:sz="0" w:space="0" w:color="auto"/>
      </w:divBdr>
      <w:divsChild>
        <w:div w:id="315572931">
          <w:marLeft w:val="0"/>
          <w:marRight w:val="0"/>
          <w:marTop w:val="0"/>
          <w:marBottom w:val="0"/>
          <w:divBdr>
            <w:top w:val="none" w:sz="0" w:space="0" w:color="auto"/>
            <w:left w:val="none" w:sz="0" w:space="0" w:color="auto"/>
            <w:bottom w:val="none" w:sz="0" w:space="0" w:color="auto"/>
            <w:right w:val="none" w:sz="0" w:space="0" w:color="auto"/>
          </w:divBdr>
          <w:divsChild>
            <w:div w:id="336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2386">
      <w:bodyDiv w:val="1"/>
      <w:marLeft w:val="0"/>
      <w:marRight w:val="0"/>
      <w:marTop w:val="0"/>
      <w:marBottom w:val="0"/>
      <w:divBdr>
        <w:top w:val="none" w:sz="0" w:space="0" w:color="auto"/>
        <w:left w:val="none" w:sz="0" w:space="0" w:color="auto"/>
        <w:bottom w:val="none" w:sz="0" w:space="0" w:color="auto"/>
        <w:right w:val="none" w:sz="0" w:space="0" w:color="auto"/>
      </w:divBdr>
      <w:divsChild>
        <w:div w:id="1201092704">
          <w:marLeft w:val="0"/>
          <w:marRight w:val="0"/>
          <w:marTop w:val="0"/>
          <w:marBottom w:val="0"/>
          <w:divBdr>
            <w:top w:val="none" w:sz="0" w:space="0" w:color="auto"/>
            <w:left w:val="none" w:sz="0" w:space="0" w:color="auto"/>
            <w:bottom w:val="none" w:sz="0" w:space="0" w:color="auto"/>
            <w:right w:val="none" w:sz="0" w:space="0" w:color="auto"/>
          </w:divBdr>
          <w:divsChild>
            <w:div w:id="624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280">
      <w:bodyDiv w:val="1"/>
      <w:marLeft w:val="0"/>
      <w:marRight w:val="0"/>
      <w:marTop w:val="0"/>
      <w:marBottom w:val="0"/>
      <w:divBdr>
        <w:top w:val="none" w:sz="0" w:space="0" w:color="auto"/>
        <w:left w:val="none" w:sz="0" w:space="0" w:color="auto"/>
        <w:bottom w:val="none" w:sz="0" w:space="0" w:color="auto"/>
        <w:right w:val="none" w:sz="0" w:space="0" w:color="auto"/>
      </w:divBdr>
      <w:divsChild>
        <w:div w:id="610630503">
          <w:marLeft w:val="0"/>
          <w:marRight w:val="0"/>
          <w:marTop w:val="0"/>
          <w:marBottom w:val="0"/>
          <w:divBdr>
            <w:top w:val="none" w:sz="0" w:space="0" w:color="auto"/>
            <w:left w:val="none" w:sz="0" w:space="0" w:color="auto"/>
            <w:bottom w:val="none" w:sz="0" w:space="0" w:color="auto"/>
            <w:right w:val="none" w:sz="0" w:space="0" w:color="auto"/>
          </w:divBdr>
          <w:divsChild>
            <w:div w:id="10098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860">
      <w:bodyDiv w:val="1"/>
      <w:marLeft w:val="0"/>
      <w:marRight w:val="0"/>
      <w:marTop w:val="0"/>
      <w:marBottom w:val="0"/>
      <w:divBdr>
        <w:top w:val="none" w:sz="0" w:space="0" w:color="auto"/>
        <w:left w:val="none" w:sz="0" w:space="0" w:color="auto"/>
        <w:bottom w:val="none" w:sz="0" w:space="0" w:color="auto"/>
        <w:right w:val="none" w:sz="0" w:space="0" w:color="auto"/>
      </w:divBdr>
      <w:divsChild>
        <w:div w:id="705789586">
          <w:marLeft w:val="0"/>
          <w:marRight w:val="0"/>
          <w:marTop w:val="0"/>
          <w:marBottom w:val="0"/>
          <w:divBdr>
            <w:top w:val="none" w:sz="0" w:space="0" w:color="auto"/>
            <w:left w:val="none" w:sz="0" w:space="0" w:color="auto"/>
            <w:bottom w:val="none" w:sz="0" w:space="0" w:color="auto"/>
            <w:right w:val="none" w:sz="0" w:space="0" w:color="auto"/>
          </w:divBdr>
          <w:divsChild>
            <w:div w:id="4344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305">
      <w:bodyDiv w:val="1"/>
      <w:marLeft w:val="0"/>
      <w:marRight w:val="0"/>
      <w:marTop w:val="0"/>
      <w:marBottom w:val="0"/>
      <w:divBdr>
        <w:top w:val="none" w:sz="0" w:space="0" w:color="auto"/>
        <w:left w:val="none" w:sz="0" w:space="0" w:color="auto"/>
        <w:bottom w:val="none" w:sz="0" w:space="0" w:color="auto"/>
        <w:right w:val="none" w:sz="0" w:space="0" w:color="auto"/>
      </w:divBdr>
      <w:divsChild>
        <w:div w:id="519854689">
          <w:marLeft w:val="0"/>
          <w:marRight w:val="0"/>
          <w:marTop w:val="0"/>
          <w:marBottom w:val="0"/>
          <w:divBdr>
            <w:top w:val="none" w:sz="0" w:space="0" w:color="auto"/>
            <w:left w:val="none" w:sz="0" w:space="0" w:color="auto"/>
            <w:bottom w:val="none" w:sz="0" w:space="0" w:color="auto"/>
            <w:right w:val="none" w:sz="0" w:space="0" w:color="auto"/>
          </w:divBdr>
          <w:divsChild>
            <w:div w:id="17753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410">
      <w:bodyDiv w:val="1"/>
      <w:marLeft w:val="0"/>
      <w:marRight w:val="0"/>
      <w:marTop w:val="0"/>
      <w:marBottom w:val="0"/>
      <w:divBdr>
        <w:top w:val="none" w:sz="0" w:space="0" w:color="auto"/>
        <w:left w:val="none" w:sz="0" w:space="0" w:color="auto"/>
        <w:bottom w:val="none" w:sz="0" w:space="0" w:color="auto"/>
        <w:right w:val="none" w:sz="0" w:space="0" w:color="auto"/>
      </w:divBdr>
      <w:divsChild>
        <w:div w:id="1080063283">
          <w:marLeft w:val="0"/>
          <w:marRight w:val="0"/>
          <w:marTop w:val="0"/>
          <w:marBottom w:val="0"/>
          <w:divBdr>
            <w:top w:val="none" w:sz="0" w:space="0" w:color="auto"/>
            <w:left w:val="none" w:sz="0" w:space="0" w:color="auto"/>
            <w:bottom w:val="none" w:sz="0" w:space="0" w:color="auto"/>
            <w:right w:val="none" w:sz="0" w:space="0" w:color="auto"/>
          </w:divBdr>
          <w:divsChild>
            <w:div w:id="7144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313">
      <w:bodyDiv w:val="1"/>
      <w:marLeft w:val="0"/>
      <w:marRight w:val="0"/>
      <w:marTop w:val="0"/>
      <w:marBottom w:val="0"/>
      <w:divBdr>
        <w:top w:val="none" w:sz="0" w:space="0" w:color="auto"/>
        <w:left w:val="none" w:sz="0" w:space="0" w:color="auto"/>
        <w:bottom w:val="none" w:sz="0" w:space="0" w:color="auto"/>
        <w:right w:val="none" w:sz="0" w:space="0" w:color="auto"/>
      </w:divBdr>
      <w:divsChild>
        <w:div w:id="910846168">
          <w:marLeft w:val="0"/>
          <w:marRight w:val="0"/>
          <w:marTop w:val="0"/>
          <w:marBottom w:val="0"/>
          <w:divBdr>
            <w:top w:val="none" w:sz="0" w:space="0" w:color="auto"/>
            <w:left w:val="none" w:sz="0" w:space="0" w:color="auto"/>
            <w:bottom w:val="none" w:sz="0" w:space="0" w:color="auto"/>
            <w:right w:val="none" w:sz="0" w:space="0" w:color="auto"/>
          </w:divBdr>
          <w:divsChild>
            <w:div w:id="4767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466">
      <w:bodyDiv w:val="1"/>
      <w:marLeft w:val="0"/>
      <w:marRight w:val="0"/>
      <w:marTop w:val="0"/>
      <w:marBottom w:val="0"/>
      <w:divBdr>
        <w:top w:val="none" w:sz="0" w:space="0" w:color="auto"/>
        <w:left w:val="none" w:sz="0" w:space="0" w:color="auto"/>
        <w:bottom w:val="none" w:sz="0" w:space="0" w:color="auto"/>
        <w:right w:val="none" w:sz="0" w:space="0" w:color="auto"/>
      </w:divBdr>
      <w:divsChild>
        <w:div w:id="505749505">
          <w:marLeft w:val="0"/>
          <w:marRight w:val="0"/>
          <w:marTop w:val="0"/>
          <w:marBottom w:val="0"/>
          <w:divBdr>
            <w:top w:val="none" w:sz="0" w:space="0" w:color="auto"/>
            <w:left w:val="none" w:sz="0" w:space="0" w:color="auto"/>
            <w:bottom w:val="none" w:sz="0" w:space="0" w:color="auto"/>
            <w:right w:val="none" w:sz="0" w:space="0" w:color="auto"/>
          </w:divBdr>
          <w:divsChild>
            <w:div w:id="13590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976">
      <w:bodyDiv w:val="1"/>
      <w:marLeft w:val="0"/>
      <w:marRight w:val="0"/>
      <w:marTop w:val="0"/>
      <w:marBottom w:val="0"/>
      <w:divBdr>
        <w:top w:val="none" w:sz="0" w:space="0" w:color="auto"/>
        <w:left w:val="none" w:sz="0" w:space="0" w:color="auto"/>
        <w:bottom w:val="none" w:sz="0" w:space="0" w:color="auto"/>
        <w:right w:val="none" w:sz="0" w:space="0" w:color="auto"/>
      </w:divBdr>
      <w:divsChild>
        <w:div w:id="1693070251">
          <w:marLeft w:val="0"/>
          <w:marRight w:val="0"/>
          <w:marTop w:val="0"/>
          <w:marBottom w:val="0"/>
          <w:divBdr>
            <w:top w:val="none" w:sz="0" w:space="0" w:color="auto"/>
            <w:left w:val="none" w:sz="0" w:space="0" w:color="auto"/>
            <w:bottom w:val="none" w:sz="0" w:space="0" w:color="auto"/>
            <w:right w:val="none" w:sz="0" w:space="0" w:color="auto"/>
          </w:divBdr>
          <w:divsChild>
            <w:div w:id="8769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711">
      <w:bodyDiv w:val="1"/>
      <w:marLeft w:val="0"/>
      <w:marRight w:val="0"/>
      <w:marTop w:val="0"/>
      <w:marBottom w:val="0"/>
      <w:divBdr>
        <w:top w:val="none" w:sz="0" w:space="0" w:color="auto"/>
        <w:left w:val="none" w:sz="0" w:space="0" w:color="auto"/>
        <w:bottom w:val="none" w:sz="0" w:space="0" w:color="auto"/>
        <w:right w:val="none" w:sz="0" w:space="0" w:color="auto"/>
      </w:divBdr>
      <w:divsChild>
        <w:div w:id="22948979">
          <w:marLeft w:val="0"/>
          <w:marRight w:val="0"/>
          <w:marTop w:val="0"/>
          <w:marBottom w:val="0"/>
          <w:divBdr>
            <w:top w:val="none" w:sz="0" w:space="0" w:color="auto"/>
            <w:left w:val="none" w:sz="0" w:space="0" w:color="auto"/>
            <w:bottom w:val="none" w:sz="0" w:space="0" w:color="auto"/>
            <w:right w:val="none" w:sz="0" w:space="0" w:color="auto"/>
          </w:divBdr>
          <w:divsChild>
            <w:div w:id="1961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738">
      <w:bodyDiv w:val="1"/>
      <w:marLeft w:val="0"/>
      <w:marRight w:val="0"/>
      <w:marTop w:val="0"/>
      <w:marBottom w:val="0"/>
      <w:divBdr>
        <w:top w:val="none" w:sz="0" w:space="0" w:color="auto"/>
        <w:left w:val="none" w:sz="0" w:space="0" w:color="auto"/>
        <w:bottom w:val="none" w:sz="0" w:space="0" w:color="auto"/>
        <w:right w:val="none" w:sz="0" w:space="0" w:color="auto"/>
      </w:divBdr>
      <w:divsChild>
        <w:div w:id="1226139954">
          <w:marLeft w:val="0"/>
          <w:marRight w:val="0"/>
          <w:marTop w:val="0"/>
          <w:marBottom w:val="0"/>
          <w:divBdr>
            <w:top w:val="none" w:sz="0" w:space="0" w:color="auto"/>
            <w:left w:val="none" w:sz="0" w:space="0" w:color="auto"/>
            <w:bottom w:val="none" w:sz="0" w:space="0" w:color="auto"/>
            <w:right w:val="none" w:sz="0" w:space="0" w:color="auto"/>
          </w:divBdr>
          <w:divsChild>
            <w:div w:id="1188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883">
      <w:bodyDiv w:val="1"/>
      <w:marLeft w:val="0"/>
      <w:marRight w:val="0"/>
      <w:marTop w:val="0"/>
      <w:marBottom w:val="0"/>
      <w:divBdr>
        <w:top w:val="none" w:sz="0" w:space="0" w:color="auto"/>
        <w:left w:val="none" w:sz="0" w:space="0" w:color="auto"/>
        <w:bottom w:val="none" w:sz="0" w:space="0" w:color="auto"/>
        <w:right w:val="none" w:sz="0" w:space="0" w:color="auto"/>
      </w:divBdr>
      <w:divsChild>
        <w:div w:id="907767518">
          <w:marLeft w:val="0"/>
          <w:marRight w:val="0"/>
          <w:marTop w:val="0"/>
          <w:marBottom w:val="0"/>
          <w:divBdr>
            <w:top w:val="none" w:sz="0" w:space="0" w:color="auto"/>
            <w:left w:val="none" w:sz="0" w:space="0" w:color="auto"/>
            <w:bottom w:val="none" w:sz="0" w:space="0" w:color="auto"/>
            <w:right w:val="none" w:sz="0" w:space="0" w:color="auto"/>
          </w:divBdr>
          <w:divsChild>
            <w:div w:id="10671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826">
      <w:bodyDiv w:val="1"/>
      <w:marLeft w:val="0"/>
      <w:marRight w:val="0"/>
      <w:marTop w:val="0"/>
      <w:marBottom w:val="0"/>
      <w:divBdr>
        <w:top w:val="none" w:sz="0" w:space="0" w:color="auto"/>
        <w:left w:val="none" w:sz="0" w:space="0" w:color="auto"/>
        <w:bottom w:val="none" w:sz="0" w:space="0" w:color="auto"/>
        <w:right w:val="none" w:sz="0" w:space="0" w:color="auto"/>
      </w:divBdr>
      <w:divsChild>
        <w:div w:id="455371038">
          <w:marLeft w:val="0"/>
          <w:marRight w:val="0"/>
          <w:marTop w:val="0"/>
          <w:marBottom w:val="0"/>
          <w:divBdr>
            <w:top w:val="none" w:sz="0" w:space="0" w:color="auto"/>
            <w:left w:val="none" w:sz="0" w:space="0" w:color="auto"/>
            <w:bottom w:val="none" w:sz="0" w:space="0" w:color="auto"/>
            <w:right w:val="none" w:sz="0" w:space="0" w:color="auto"/>
          </w:divBdr>
          <w:divsChild>
            <w:div w:id="19463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5353">
      <w:bodyDiv w:val="1"/>
      <w:marLeft w:val="0"/>
      <w:marRight w:val="0"/>
      <w:marTop w:val="0"/>
      <w:marBottom w:val="0"/>
      <w:divBdr>
        <w:top w:val="none" w:sz="0" w:space="0" w:color="auto"/>
        <w:left w:val="none" w:sz="0" w:space="0" w:color="auto"/>
        <w:bottom w:val="none" w:sz="0" w:space="0" w:color="auto"/>
        <w:right w:val="none" w:sz="0" w:space="0" w:color="auto"/>
      </w:divBdr>
      <w:divsChild>
        <w:div w:id="15470899">
          <w:marLeft w:val="0"/>
          <w:marRight w:val="0"/>
          <w:marTop w:val="0"/>
          <w:marBottom w:val="0"/>
          <w:divBdr>
            <w:top w:val="none" w:sz="0" w:space="0" w:color="auto"/>
            <w:left w:val="none" w:sz="0" w:space="0" w:color="auto"/>
            <w:bottom w:val="none" w:sz="0" w:space="0" w:color="auto"/>
            <w:right w:val="none" w:sz="0" w:space="0" w:color="auto"/>
          </w:divBdr>
          <w:divsChild>
            <w:div w:id="1923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128">
      <w:bodyDiv w:val="1"/>
      <w:marLeft w:val="0"/>
      <w:marRight w:val="0"/>
      <w:marTop w:val="0"/>
      <w:marBottom w:val="0"/>
      <w:divBdr>
        <w:top w:val="none" w:sz="0" w:space="0" w:color="auto"/>
        <w:left w:val="none" w:sz="0" w:space="0" w:color="auto"/>
        <w:bottom w:val="none" w:sz="0" w:space="0" w:color="auto"/>
        <w:right w:val="none" w:sz="0" w:space="0" w:color="auto"/>
      </w:divBdr>
      <w:divsChild>
        <w:div w:id="1677071106">
          <w:marLeft w:val="0"/>
          <w:marRight w:val="0"/>
          <w:marTop w:val="0"/>
          <w:marBottom w:val="0"/>
          <w:divBdr>
            <w:top w:val="none" w:sz="0" w:space="0" w:color="auto"/>
            <w:left w:val="none" w:sz="0" w:space="0" w:color="auto"/>
            <w:bottom w:val="none" w:sz="0" w:space="0" w:color="auto"/>
            <w:right w:val="none" w:sz="0" w:space="0" w:color="auto"/>
          </w:divBdr>
          <w:divsChild>
            <w:div w:id="659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676">
      <w:bodyDiv w:val="1"/>
      <w:marLeft w:val="0"/>
      <w:marRight w:val="0"/>
      <w:marTop w:val="0"/>
      <w:marBottom w:val="0"/>
      <w:divBdr>
        <w:top w:val="none" w:sz="0" w:space="0" w:color="auto"/>
        <w:left w:val="none" w:sz="0" w:space="0" w:color="auto"/>
        <w:bottom w:val="none" w:sz="0" w:space="0" w:color="auto"/>
        <w:right w:val="none" w:sz="0" w:space="0" w:color="auto"/>
      </w:divBdr>
      <w:divsChild>
        <w:div w:id="927231346">
          <w:marLeft w:val="0"/>
          <w:marRight w:val="0"/>
          <w:marTop w:val="0"/>
          <w:marBottom w:val="0"/>
          <w:divBdr>
            <w:top w:val="none" w:sz="0" w:space="0" w:color="auto"/>
            <w:left w:val="none" w:sz="0" w:space="0" w:color="auto"/>
            <w:bottom w:val="none" w:sz="0" w:space="0" w:color="auto"/>
            <w:right w:val="none" w:sz="0" w:space="0" w:color="auto"/>
          </w:divBdr>
          <w:divsChild>
            <w:div w:id="305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139">
      <w:bodyDiv w:val="1"/>
      <w:marLeft w:val="0"/>
      <w:marRight w:val="0"/>
      <w:marTop w:val="0"/>
      <w:marBottom w:val="0"/>
      <w:divBdr>
        <w:top w:val="none" w:sz="0" w:space="0" w:color="auto"/>
        <w:left w:val="none" w:sz="0" w:space="0" w:color="auto"/>
        <w:bottom w:val="none" w:sz="0" w:space="0" w:color="auto"/>
        <w:right w:val="none" w:sz="0" w:space="0" w:color="auto"/>
      </w:divBdr>
      <w:divsChild>
        <w:div w:id="1799257989">
          <w:marLeft w:val="0"/>
          <w:marRight w:val="0"/>
          <w:marTop w:val="0"/>
          <w:marBottom w:val="0"/>
          <w:divBdr>
            <w:top w:val="none" w:sz="0" w:space="0" w:color="auto"/>
            <w:left w:val="none" w:sz="0" w:space="0" w:color="auto"/>
            <w:bottom w:val="none" w:sz="0" w:space="0" w:color="auto"/>
            <w:right w:val="none" w:sz="0" w:space="0" w:color="auto"/>
          </w:divBdr>
          <w:divsChild>
            <w:div w:id="10877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851">
      <w:bodyDiv w:val="1"/>
      <w:marLeft w:val="0"/>
      <w:marRight w:val="0"/>
      <w:marTop w:val="0"/>
      <w:marBottom w:val="0"/>
      <w:divBdr>
        <w:top w:val="none" w:sz="0" w:space="0" w:color="auto"/>
        <w:left w:val="none" w:sz="0" w:space="0" w:color="auto"/>
        <w:bottom w:val="none" w:sz="0" w:space="0" w:color="auto"/>
        <w:right w:val="none" w:sz="0" w:space="0" w:color="auto"/>
      </w:divBdr>
      <w:divsChild>
        <w:div w:id="1463501213">
          <w:marLeft w:val="0"/>
          <w:marRight w:val="0"/>
          <w:marTop w:val="0"/>
          <w:marBottom w:val="0"/>
          <w:divBdr>
            <w:top w:val="none" w:sz="0" w:space="0" w:color="auto"/>
            <w:left w:val="none" w:sz="0" w:space="0" w:color="auto"/>
            <w:bottom w:val="none" w:sz="0" w:space="0" w:color="auto"/>
            <w:right w:val="none" w:sz="0" w:space="0" w:color="auto"/>
          </w:divBdr>
          <w:divsChild>
            <w:div w:id="6598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76">
      <w:bodyDiv w:val="1"/>
      <w:marLeft w:val="0"/>
      <w:marRight w:val="0"/>
      <w:marTop w:val="0"/>
      <w:marBottom w:val="0"/>
      <w:divBdr>
        <w:top w:val="none" w:sz="0" w:space="0" w:color="auto"/>
        <w:left w:val="none" w:sz="0" w:space="0" w:color="auto"/>
        <w:bottom w:val="none" w:sz="0" w:space="0" w:color="auto"/>
        <w:right w:val="none" w:sz="0" w:space="0" w:color="auto"/>
      </w:divBdr>
      <w:divsChild>
        <w:div w:id="285477447">
          <w:marLeft w:val="0"/>
          <w:marRight w:val="0"/>
          <w:marTop w:val="0"/>
          <w:marBottom w:val="0"/>
          <w:divBdr>
            <w:top w:val="none" w:sz="0" w:space="0" w:color="auto"/>
            <w:left w:val="none" w:sz="0" w:space="0" w:color="auto"/>
            <w:bottom w:val="none" w:sz="0" w:space="0" w:color="auto"/>
            <w:right w:val="none" w:sz="0" w:space="0" w:color="auto"/>
          </w:divBdr>
          <w:divsChild>
            <w:div w:id="13989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7932">
      <w:bodyDiv w:val="1"/>
      <w:marLeft w:val="0"/>
      <w:marRight w:val="0"/>
      <w:marTop w:val="0"/>
      <w:marBottom w:val="0"/>
      <w:divBdr>
        <w:top w:val="none" w:sz="0" w:space="0" w:color="auto"/>
        <w:left w:val="none" w:sz="0" w:space="0" w:color="auto"/>
        <w:bottom w:val="none" w:sz="0" w:space="0" w:color="auto"/>
        <w:right w:val="none" w:sz="0" w:space="0" w:color="auto"/>
      </w:divBdr>
      <w:divsChild>
        <w:div w:id="453865348">
          <w:marLeft w:val="0"/>
          <w:marRight w:val="0"/>
          <w:marTop w:val="0"/>
          <w:marBottom w:val="0"/>
          <w:divBdr>
            <w:top w:val="none" w:sz="0" w:space="0" w:color="auto"/>
            <w:left w:val="none" w:sz="0" w:space="0" w:color="auto"/>
            <w:bottom w:val="none" w:sz="0" w:space="0" w:color="auto"/>
            <w:right w:val="none" w:sz="0" w:space="0" w:color="auto"/>
          </w:divBdr>
          <w:divsChild>
            <w:div w:id="13672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886">
      <w:bodyDiv w:val="1"/>
      <w:marLeft w:val="0"/>
      <w:marRight w:val="0"/>
      <w:marTop w:val="0"/>
      <w:marBottom w:val="0"/>
      <w:divBdr>
        <w:top w:val="none" w:sz="0" w:space="0" w:color="auto"/>
        <w:left w:val="none" w:sz="0" w:space="0" w:color="auto"/>
        <w:bottom w:val="none" w:sz="0" w:space="0" w:color="auto"/>
        <w:right w:val="none" w:sz="0" w:space="0" w:color="auto"/>
      </w:divBdr>
      <w:divsChild>
        <w:div w:id="1027103465">
          <w:marLeft w:val="0"/>
          <w:marRight w:val="0"/>
          <w:marTop w:val="0"/>
          <w:marBottom w:val="0"/>
          <w:divBdr>
            <w:top w:val="none" w:sz="0" w:space="0" w:color="auto"/>
            <w:left w:val="none" w:sz="0" w:space="0" w:color="auto"/>
            <w:bottom w:val="none" w:sz="0" w:space="0" w:color="auto"/>
            <w:right w:val="none" w:sz="0" w:space="0" w:color="auto"/>
          </w:divBdr>
          <w:divsChild>
            <w:div w:id="20645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2440">
      <w:bodyDiv w:val="1"/>
      <w:marLeft w:val="0"/>
      <w:marRight w:val="0"/>
      <w:marTop w:val="0"/>
      <w:marBottom w:val="0"/>
      <w:divBdr>
        <w:top w:val="none" w:sz="0" w:space="0" w:color="auto"/>
        <w:left w:val="none" w:sz="0" w:space="0" w:color="auto"/>
        <w:bottom w:val="none" w:sz="0" w:space="0" w:color="auto"/>
        <w:right w:val="none" w:sz="0" w:space="0" w:color="auto"/>
      </w:divBdr>
      <w:divsChild>
        <w:div w:id="1660890317">
          <w:marLeft w:val="0"/>
          <w:marRight w:val="0"/>
          <w:marTop w:val="0"/>
          <w:marBottom w:val="0"/>
          <w:divBdr>
            <w:top w:val="none" w:sz="0" w:space="0" w:color="auto"/>
            <w:left w:val="none" w:sz="0" w:space="0" w:color="auto"/>
            <w:bottom w:val="none" w:sz="0" w:space="0" w:color="auto"/>
            <w:right w:val="none" w:sz="0" w:space="0" w:color="auto"/>
          </w:divBdr>
          <w:divsChild>
            <w:div w:id="91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841">
      <w:bodyDiv w:val="1"/>
      <w:marLeft w:val="0"/>
      <w:marRight w:val="0"/>
      <w:marTop w:val="0"/>
      <w:marBottom w:val="0"/>
      <w:divBdr>
        <w:top w:val="none" w:sz="0" w:space="0" w:color="auto"/>
        <w:left w:val="none" w:sz="0" w:space="0" w:color="auto"/>
        <w:bottom w:val="none" w:sz="0" w:space="0" w:color="auto"/>
        <w:right w:val="none" w:sz="0" w:space="0" w:color="auto"/>
      </w:divBdr>
      <w:divsChild>
        <w:div w:id="1594126509">
          <w:marLeft w:val="0"/>
          <w:marRight w:val="0"/>
          <w:marTop w:val="0"/>
          <w:marBottom w:val="0"/>
          <w:divBdr>
            <w:top w:val="none" w:sz="0" w:space="0" w:color="auto"/>
            <w:left w:val="none" w:sz="0" w:space="0" w:color="auto"/>
            <w:bottom w:val="none" w:sz="0" w:space="0" w:color="auto"/>
            <w:right w:val="none" w:sz="0" w:space="0" w:color="auto"/>
          </w:divBdr>
          <w:divsChild>
            <w:div w:id="5242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09914">
      <w:bodyDiv w:val="1"/>
      <w:marLeft w:val="0"/>
      <w:marRight w:val="0"/>
      <w:marTop w:val="0"/>
      <w:marBottom w:val="0"/>
      <w:divBdr>
        <w:top w:val="none" w:sz="0" w:space="0" w:color="auto"/>
        <w:left w:val="none" w:sz="0" w:space="0" w:color="auto"/>
        <w:bottom w:val="none" w:sz="0" w:space="0" w:color="auto"/>
        <w:right w:val="none" w:sz="0" w:space="0" w:color="auto"/>
      </w:divBdr>
      <w:divsChild>
        <w:div w:id="50278028">
          <w:marLeft w:val="0"/>
          <w:marRight w:val="0"/>
          <w:marTop w:val="0"/>
          <w:marBottom w:val="0"/>
          <w:divBdr>
            <w:top w:val="none" w:sz="0" w:space="0" w:color="auto"/>
            <w:left w:val="none" w:sz="0" w:space="0" w:color="auto"/>
            <w:bottom w:val="none" w:sz="0" w:space="0" w:color="auto"/>
            <w:right w:val="none" w:sz="0" w:space="0" w:color="auto"/>
          </w:divBdr>
          <w:divsChild>
            <w:div w:id="3860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792">
      <w:bodyDiv w:val="1"/>
      <w:marLeft w:val="0"/>
      <w:marRight w:val="0"/>
      <w:marTop w:val="0"/>
      <w:marBottom w:val="0"/>
      <w:divBdr>
        <w:top w:val="none" w:sz="0" w:space="0" w:color="auto"/>
        <w:left w:val="none" w:sz="0" w:space="0" w:color="auto"/>
        <w:bottom w:val="none" w:sz="0" w:space="0" w:color="auto"/>
        <w:right w:val="none" w:sz="0" w:space="0" w:color="auto"/>
      </w:divBdr>
      <w:divsChild>
        <w:div w:id="223492773">
          <w:marLeft w:val="0"/>
          <w:marRight w:val="0"/>
          <w:marTop w:val="0"/>
          <w:marBottom w:val="0"/>
          <w:divBdr>
            <w:top w:val="none" w:sz="0" w:space="0" w:color="auto"/>
            <w:left w:val="none" w:sz="0" w:space="0" w:color="auto"/>
            <w:bottom w:val="none" w:sz="0" w:space="0" w:color="auto"/>
            <w:right w:val="none" w:sz="0" w:space="0" w:color="auto"/>
          </w:divBdr>
          <w:divsChild>
            <w:div w:id="3941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046">
      <w:bodyDiv w:val="1"/>
      <w:marLeft w:val="0"/>
      <w:marRight w:val="0"/>
      <w:marTop w:val="0"/>
      <w:marBottom w:val="0"/>
      <w:divBdr>
        <w:top w:val="none" w:sz="0" w:space="0" w:color="auto"/>
        <w:left w:val="none" w:sz="0" w:space="0" w:color="auto"/>
        <w:bottom w:val="none" w:sz="0" w:space="0" w:color="auto"/>
        <w:right w:val="none" w:sz="0" w:space="0" w:color="auto"/>
      </w:divBdr>
      <w:divsChild>
        <w:div w:id="1368946004">
          <w:marLeft w:val="0"/>
          <w:marRight w:val="0"/>
          <w:marTop w:val="0"/>
          <w:marBottom w:val="0"/>
          <w:divBdr>
            <w:top w:val="none" w:sz="0" w:space="0" w:color="auto"/>
            <w:left w:val="none" w:sz="0" w:space="0" w:color="auto"/>
            <w:bottom w:val="none" w:sz="0" w:space="0" w:color="auto"/>
            <w:right w:val="none" w:sz="0" w:space="0" w:color="auto"/>
          </w:divBdr>
          <w:divsChild>
            <w:div w:id="19816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327">
      <w:bodyDiv w:val="1"/>
      <w:marLeft w:val="0"/>
      <w:marRight w:val="0"/>
      <w:marTop w:val="0"/>
      <w:marBottom w:val="0"/>
      <w:divBdr>
        <w:top w:val="none" w:sz="0" w:space="0" w:color="auto"/>
        <w:left w:val="none" w:sz="0" w:space="0" w:color="auto"/>
        <w:bottom w:val="none" w:sz="0" w:space="0" w:color="auto"/>
        <w:right w:val="none" w:sz="0" w:space="0" w:color="auto"/>
      </w:divBdr>
      <w:divsChild>
        <w:div w:id="636033031">
          <w:marLeft w:val="0"/>
          <w:marRight w:val="0"/>
          <w:marTop w:val="0"/>
          <w:marBottom w:val="0"/>
          <w:divBdr>
            <w:top w:val="none" w:sz="0" w:space="0" w:color="auto"/>
            <w:left w:val="none" w:sz="0" w:space="0" w:color="auto"/>
            <w:bottom w:val="none" w:sz="0" w:space="0" w:color="auto"/>
            <w:right w:val="none" w:sz="0" w:space="0" w:color="auto"/>
          </w:divBdr>
          <w:divsChild>
            <w:div w:id="14227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2790">
      <w:bodyDiv w:val="1"/>
      <w:marLeft w:val="0"/>
      <w:marRight w:val="0"/>
      <w:marTop w:val="0"/>
      <w:marBottom w:val="0"/>
      <w:divBdr>
        <w:top w:val="none" w:sz="0" w:space="0" w:color="auto"/>
        <w:left w:val="none" w:sz="0" w:space="0" w:color="auto"/>
        <w:bottom w:val="none" w:sz="0" w:space="0" w:color="auto"/>
        <w:right w:val="none" w:sz="0" w:space="0" w:color="auto"/>
      </w:divBdr>
      <w:divsChild>
        <w:div w:id="500507379">
          <w:marLeft w:val="0"/>
          <w:marRight w:val="0"/>
          <w:marTop w:val="0"/>
          <w:marBottom w:val="0"/>
          <w:divBdr>
            <w:top w:val="none" w:sz="0" w:space="0" w:color="auto"/>
            <w:left w:val="none" w:sz="0" w:space="0" w:color="auto"/>
            <w:bottom w:val="none" w:sz="0" w:space="0" w:color="auto"/>
            <w:right w:val="none" w:sz="0" w:space="0" w:color="auto"/>
          </w:divBdr>
          <w:divsChild>
            <w:div w:id="11877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758">
      <w:bodyDiv w:val="1"/>
      <w:marLeft w:val="0"/>
      <w:marRight w:val="0"/>
      <w:marTop w:val="0"/>
      <w:marBottom w:val="0"/>
      <w:divBdr>
        <w:top w:val="none" w:sz="0" w:space="0" w:color="auto"/>
        <w:left w:val="none" w:sz="0" w:space="0" w:color="auto"/>
        <w:bottom w:val="none" w:sz="0" w:space="0" w:color="auto"/>
        <w:right w:val="none" w:sz="0" w:space="0" w:color="auto"/>
      </w:divBdr>
      <w:divsChild>
        <w:div w:id="427315331">
          <w:marLeft w:val="0"/>
          <w:marRight w:val="0"/>
          <w:marTop w:val="0"/>
          <w:marBottom w:val="0"/>
          <w:divBdr>
            <w:top w:val="none" w:sz="0" w:space="0" w:color="auto"/>
            <w:left w:val="none" w:sz="0" w:space="0" w:color="auto"/>
            <w:bottom w:val="none" w:sz="0" w:space="0" w:color="auto"/>
            <w:right w:val="none" w:sz="0" w:space="0" w:color="auto"/>
          </w:divBdr>
          <w:divsChild>
            <w:div w:id="1547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4101">
      <w:bodyDiv w:val="1"/>
      <w:marLeft w:val="0"/>
      <w:marRight w:val="0"/>
      <w:marTop w:val="0"/>
      <w:marBottom w:val="0"/>
      <w:divBdr>
        <w:top w:val="none" w:sz="0" w:space="0" w:color="auto"/>
        <w:left w:val="none" w:sz="0" w:space="0" w:color="auto"/>
        <w:bottom w:val="none" w:sz="0" w:space="0" w:color="auto"/>
        <w:right w:val="none" w:sz="0" w:space="0" w:color="auto"/>
      </w:divBdr>
      <w:divsChild>
        <w:div w:id="2043364385">
          <w:marLeft w:val="0"/>
          <w:marRight w:val="0"/>
          <w:marTop w:val="0"/>
          <w:marBottom w:val="0"/>
          <w:divBdr>
            <w:top w:val="none" w:sz="0" w:space="0" w:color="auto"/>
            <w:left w:val="none" w:sz="0" w:space="0" w:color="auto"/>
            <w:bottom w:val="none" w:sz="0" w:space="0" w:color="auto"/>
            <w:right w:val="none" w:sz="0" w:space="0" w:color="auto"/>
          </w:divBdr>
          <w:divsChild>
            <w:div w:id="92479033">
              <w:marLeft w:val="0"/>
              <w:marRight w:val="0"/>
              <w:marTop w:val="0"/>
              <w:marBottom w:val="0"/>
              <w:divBdr>
                <w:top w:val="none" w:sz="0" w:space="0" w:color="auto"/>
                <w:left w:val="none" w:sz="0" w:space="0" w:color="auto"/>
                <w:bottom w:val="none" w:sz="0" w:space="0" w:color="auto"/>
                <w:right w:val="none" w:sz="0" w:space="0" w:color="auto"/>
              </w:divBdr>
            </w:div>
            <w:div w:id="296112599">
              <w:marLeft w:val="0"/>
              <w:marRight w:val="0"/>
              <w:marTop w:val="0"/>
              <w:marBottom w:val="0"/>
              <w:divBdr>
                <w:top w:val="none" w:sz="0" w:space="0" w:color="auto"/>
                <w:left w:val="none" w:sz="0" w:space="0" w:color="auto"/>
                <w:bottom w:val="none" w:sz="0" w:space="0" w:color="auto"/>
                <w:right w:val="none" w:sz="0" w:space="0" w:color="auto"/>
              </w:divBdr>
            </w:div>
            <w:div w:id="445735196">
              <w:marLeft w:val="0"/>
              <w:marRight w:val="0"/>
              <w:marTop w:val="0"/>
              <w:marBottom w:val="0"/>
              <w:divBdr>
                <w:top w:val="none" w:sz="0" w:space="0" w:color="auto"/>
                <w:left w:val="none" w:sz="0" w:space="0" w:color="auto"/>
                <w:bottom w:val="none" w:sz="0" w:space="0" w:color="auto"/>
                <w:right w:val="none" w:sz="0" w:space="0" w:color="auto"/>
              </w:divBdr>
            </w:div>
            <w:div w:id="566185106">
              <w:marLeft w:val="0"/>
              <w:marRight w:val="0"/>
              <w:marTop w:val="0"/>
              <w:marBottom w:val="0"/>
              <w:divBdr>
                <w:top w:val="none" w:sz="0" w:space="0" w:color="auto"/>
                <w:left w:val="none" w:sz="0" w:space="0" w:color="auto"/>
                <w:bottom w:val="none" w:sz="0" w:space="0" w:color="auto"/>
                <w:right w:val="none" w:sz="0" w:space="0" w:color="auto"/>
              </w:divBdr>
            </w:div>
            <w:div w:id="926503941">
              <w:marLeft w:val="0"/>
              <w:marRight w:val="0"/>
              <w:marTop w:val="0"/>
              <w:marBottom w:val="0"/>
              <w:divBdr>
                <w:top w:val="none" w:sz="0" w:space="0" w:color="auto"/>
                <w:left w:val="none" w:sz="0" w:space="0" w:color="auto"/>
                <w:bottom w:val="none" w:sz="0" w:space="0" w:color="auto"/>
                <w:right w:val="none" w:sz="0" w:space="0" w:color="auto"/>
              </w:divBdr>
            </w:div>
            <w:div w:id="1085568994">
              <w:marLeft w:val="0"/>
              <w:marRight w:val="0"/>
              <w:marTop w:val="0"/>
              <w:marBottom w:val="0"/>
              <w:divBdr>
                <w:top w:val="none" w:sz="0" w:space="0" w:color="auto"/>
                <w:left w:val="none" w:sz="0" w:space="0" w:color="auto"/>
                <w:bottom w:val="none" w:sz="0" w:space="0" w:color="auto"/>
                <w:right w:val="none" w:sz="0" w:space="0" w:color="auto"/>
              </w:divBdr>
            </w:div>
            <w:div w:id="1114833234">
              <w:marLeft w:val="0"/>
              <w:marRight w:val="0"/>
              <w:marTop w:val="0"/>
              <w:marBottom w:val="0"/>
              <w:divBdr>
                <w:top w:val="none" w:sz="0" w:space="0" w:color="auto"/>
                <w:left w:val="none" w:sz="0" w:space="0" w:color="auto"/>
                <w:bottom w:val="none" w:sz="0" w:space="0" w:color="auto"/>
                <w:right w:val="none" w:sz="0" w:space="0" w:color="auto"/>
              </w:divBdr>
            </w:div>
            <w:div w:id="1330793477">
              <w:marLeft w:val="0"/>
              <w:marRight w:val="0"/>
              <w:marTop w:val="0"/>
              <w:marBottom w:val="0"/>
              <w:divBdr>
                <w:top w:val="none" w:sz="0" w:space="0" w:color="auto"/>
                <w:left w:val="none" w:sz="0" w:space="0" w:color="auto"/>
                <w:bottom w:val="none" w:sz="0" w:space="0" w:color="auto"/>
                <w:right w:val="none" w:sz="0" w:space="0" w:color="auto"/>
              </w:divBdr>
            </w:div>
            <w:div w:id="1397784146">
              <w:marLeft w:val="0"/>
              <w:marRight w:val="0"/>
              <w:marTop w:val="0"/>
              <w:marBottom w:val="0"/>
              <w:divBdr>
                <w:top w:val="none" w:sz="0" w:space="0" w:color="auto"/>
                <w:left w:val="none" w:sz="0" w:space="0" w:color="auto"/>
                <w:bottom w:val="none" w:sz="0" w:space="0" w:color="auto"/>
                <w:right w:val="none" w:sz="0" w:space="0" w:color="auto"/>
              </w:divBdr>
            </w:div>
            <w:div w:id="1602912209">
              <w:marLeft w:val="0"/>
              <w:marRight w:val="0"/>
              <w:marTop w:val="0"/>
              <w:marBottom w:val="0"/>
              <w:divBdr>
                <w:top w:val="none" w:sz="0" w:space="0" w:color="auto"/>
                <w:left w:val="none" w:sz="0" w:space="0" w:color="auto"/>
                <w:bottom w:val="none" w:sz="0" w:space="0" w:color="auto"/>
                <w:right w:val="none" w:sz="0" w:space="0" w:color="auto"/>
              </w:divBdr>
            </w:div>
            <w:div w:id="2012415215">
              <w:marLeft w:val="0"/>
              <w:marRight w:val="0"/>
              <w:marTop w:val="0"/>
              <w:marBottom w:val="0"/>
              <w:divBdr>
                <w:top w:val="none" w:sz="0" w:space="0" w:color="auto"/>
                <w:left w:val="none" w:sz="0" w:space="0" w:color="auto"/>
                <w:bottom w:val="none" w:sz="0" w:space="0" w:color="auto"/>
                <w:right w:val="none" w:sz="0" w:space="0" w:color="auto"/>
              </w:divBdr>
            </w:div>
            <w:div w:id="2048137447">
              <w:marLeft w:val="0"/>
              <w:marRight w:val="0"/>
              <w:marTop w:val="0"/>
              <w:marBottom w:val="0"/>
              <w:divBdr>
                <w:top w:val="none" w:sz="0" w:space="0" w:color="auto"/>
                <w:left w:val="none" w:sz="0" w:space="0" w:color="auto"/>
                <w:bottom w:val="none" w:sz="0" w:space="0" w:color="auto"/>
                <w:right w:val="none" w:sz="0" w:space="0" w:color="auto"/>
              </w:divBdr>
            </w:div>
            <w:div w:id="21305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9522">
      <w:bodyDiv w:val="1"/>
      <w:marLeft w:val="0"/>
      <w:marRight w:val="0"/>
      <w:marTop w:val="0"/>
      <w:marBottom w:val="0"/>
      <w:divBdr>
        <w:top w:val="none" w:sz="0" w:space="0" w:color="auto"/>
        <w:left w:val="none" w:sz="0" w:space="0" w:color="auto"/>
        <w:bottom w:val="none" w:sz="0" w:space="0" w:color="auto"/>
        <w:right w:val="none" w:sz="0" w:space="0" w:color="auto"/>
      </w:divBdr>
      <w:divsChild>
        <w:div w:id="616645022">
          <w:marLeft w:val="0"/>
          <w:marRight w:val="0"/>
          <w:marTop w:val="0"/>
          <w:marBottom w:val="0"/>
          <w:divBdr>
            <w:top w:val="none" w:sz="0" w:space="0" w:color="auto"/>
            <w:left w:val="none" w:sz="0" w:space="0" w:color="auto"/>
            <w:bottom w:val="none" w:sz="0" w:space="0" w:color="auto"/>
            <w:right w:val="none" w:sz="0" w:space="0" w:color="auto"/>
          </w:divBdr>
          <w:divsChild>
            <w:div w:id="4425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9698">
      <w:bodyDiv w:val="1"/>
      <w:marLeft w:val="0"/>
      <w:marRight w:val="0"/>
      <w:marTop w:val="0"/>
      <w:marBottom w:val="0"/>
      <w:divBdr>
        <w:top w:val="none" w:sz="0" w:space="0" w:color="auto"/>
        <w:left w:val="none" w:sz="0" w:space="0" w:color="auto"/>
        <w:bottom w:val="none" w:sz="0" w:space="0" w:color="auto"/>
        <w:right w:val="none" w:sz="0" w:space="0" w:color="auto"/>
      </w:divBdr>
      <w:divsChild>
        <w:div w:id="1268387856">
          <w:marLeft w:val="0"/>
          <w:marRight w:val="0"/>
          <w:marTop w:val="0"/>
          <w:marBottom w:val="0"/>
          <w:divBdr>
            <w:top w:val="none" w:sz="0" w:space="0" w:color="auto"/>
            <w:left w:val="none" w:sz="0" w:space="0" w:color="auto"/>
            <w:bottom w:val="none" w:sz="0" w:space="0" w:color="auto"/>
            <w:right w:val="none" w:sz="0" w:space="0" w:color="auto"/>
          </w:divBdr>
          <w:divsChild>
            <w:div w:id="45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7195">
      <w:bodyDiv w:val="1"/>
      <w:marLeft w:val="0"/>
      <w:marRight w:val="0"/>
      <w:marTop w:val="0"/>
      <w:marBottom w:val="0"/>
      <w:divBdr>
        <w:top w:val="none" w:sz="0" w:space="0" w:color="auto"/>
        <w:left w:val="none" w:sz="0" w:space="0" w:color="auto"/>
        <w:bottom w:val="none" w:sz="0" w:space="0" w:color="auto"/>
        <w:right w:val="none" w:sz="0" w:space="0" w:color="auto"/>
      </w:divBdr>
      <w:divsChild>
        <w:div w:id="1261989014">
          <w:marLeft w:val="0"/>
          <w:marRight w:val="0"/>
          <w:marTop w:val="0"/>
          <w:marBottom w:val="0"/>
          <w:divBdr>
            <w:top w:val="none" w:sz="0" w:space="0" w:color="auto"/>
            <w:left w:val="none" w:sz="0" w:space="0" w:color="auto"/>
            <w:bottom w:val="none" w:sz="0" w:space="0" w:color="auto"/>
            <w:right w:val="none" w:sz="0" w:space="0" w:color="auto"/>
          </w:divBdr>
          <w:divsChild>
            <w:div w:id="13052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5384">
      <w:bodyDiv w:val="1"/>
      <w:marLeft w:val="0"/>
      <w:marRight w:val="0"/>
      <w:marTop w:val="0"/>
      <w:marBottom w:val="0"/>
      <w:divBdr>
        <w:top w:val="none" w:sz="0" w:space="0" w:color="auto"/>
        <w:left w:val="none" w:sz="0" w:space="0" w:color="auto"/>
        <w:bottom w:val="none" w:sz="0" w:space="0" w:color="auto"/>
        <w:right w:val="none" w:sz="0" w:space="0" w:color="auto"/>
      </w:divBdr>
      <w:divsChild>
        <w:div w:id="366952214">
          <w:marLeft w:val="0"/>
          <w:marRight w:val="0"/>
          <w:marTop w:val="0"/>
          <w:marBottom w:val="0"/>
          <w:divBdr>
            <w:top w:val="none" w:sz="0" w:space="0" w:color="auto"/>
            <w:left w:val="none" w:sz="0" w:space="0" w:color="auto"/>
            <w:bottom w:val="none" w:sz="0" w:space="0" w:color="auto"/>
            <w:right w:val="none" w:sz="0" w:space="0" w:color="auto"/>
          </w:divBdr>
          <w:divsChild>
            <w:div w:id="14514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158">
      <w:bodyDiv w:val="1"/>
      <w:marLeft w:val="0"/>
      <w:marRight w:val="0"/>
      <w:marTop w:val="0"/>
      <w:marBottom w:val="0"/>
      <w:divBdr>
        <w:top w:val="none" w:sz="0" w:space="0" w:color="auto"/>
        <w:left w:val="none" w:sz="0" w:space="0" w:color="auto"/>
        <w:bottom w:val="none" w:sz="0" w:space="0" w:color="auto"/>
        <w:right w:val="none" w:sz="0" w:space="0" w:color="auto"/>
      </w:divBdr>
      <w:divsChild>
        <w:div w:id="464272303">
          <w:marLeft w:val="0"/>
          <w:marRight w:val="0"/>
          <w:marTop w:val="0"/>
          <w:marBottom w:val="0"/>
          <w:divBdr>
            <w:top w:val="none" w:sz="0" w:space="0" w:color="auto"/>
            <w:left w:val="none" w:sz="0" w:space="0" w:color="auto"/>
            <w:bottom w:val="none" w:sz="0" w:space="0" w:color="auto"/>
            <w:right w:val="none" w:sz="0" w:space="0" w:color="auto"/>
          </w:divBdr>
          <w:divsChild>
            <w:div w:id="8146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090">
      <w:bodyDiv w:val="1"/>
      <w:marLeft w:val="0"/>
      <w:marRight w:val="0"/>
      <w:marTop w:val="0"/>
      <w:marBottom w:val="0"/>
      <w:divBdr>
        <w:top w:val="none" w:sz="0" w:space="0" w:color="auto"/>
        <w:left w:val="none" w:sz="0" w:space="0" w:color="auto"/>
        <w:bottom w:val="none" w:sz="0" w:space="0" w:color="auto"/>
        <w:right w:val="none" w:sz="0" w:space="0" w:color="auto"/>
      </w:divBdr>
      <w:divsChild>
        <w:div w:id="1372413857">
          <w:marLeft w:val="0"/>
          <w:marRight w:val="0"/>
          <w:marTop w:val="0"/>
          <w:marBottom w:val="0"/>
          <w:divBdr>
            <w:top w:val="none" w:sz="0" w:space="0" w:color="auto"/>
            <w:left w:val="none" w:sz="0" w:space="0" w:color="auto"/>
            <w:bottom w:val="none" w:sz="0" w:space="0" w:color="auto"/>
            <w:right w:val="none" w:sz="0" w:space="0" w:color="auto"/>
          </w:divBdr>
          <w:divsChild>
            <w:div w:id="3069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725">
      <w:bodyDiv w:val="1"/>
      <w:marLeft w:val="0"/>
      <w:marRight w:val="0"/>
      <w:marTop w:val="0"/>
      <w:marBottom w:val="0"/>
      <w:divBdr>
        <w:top w:val="none" w:sz="0" w:space="0" w:color="auto"/>
        <w:left w:val="none" w:sz="0" w:space="0" w:color="auto"/>
        <w:bottom w:val="none" w:sz="0" w:space="0" w:color="auto"/>
        <w:right w:val="none" w:sz="0" w:space="0" w:color="auto"/>
      </w:divBdr>
      <w:divsChild>
        <w:div w:id="479810034">
          <w:marLeft w:val="0"/>
          <w:marRight w:val="0"/>
          <w:marTop w:val="0"/>
          <w:marBottom w:val="0"/>
          <w:divBdr>
            <w:top w:val="none" w:sz="0" w:space="0" w:color="auto"/>
            <w:left w:val="none" w:sz="0" w:space="0" w:color="auto"/>
            <w:bottom w:val="none" w:sz="0" w:space="0" w:color="auto"/>
            <w:right w:val="none" w:sz="0" w:space="0" w:color="auto"/>
          </w:divBdr>
          <w:divsChild>
            <w:div w:id="21471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301">
      <w:bodyDiv w:val="1"/>
      <w:marLeft w:val="0"/>
      <w:marRight w:val="0"/>
      <w:marTop w:val="0"/>
      <w:marBottom w:val="0"/>
      <w:divBdr>
        <w:top w:val="none" w:sz="0" w:space="0" w:color="auto"/>
        <w:left w:val="none" w:sz="0" w:space="0" w:color="auto"/>
        <w:bottom w:val="none" w:sz="0" w:space="0" w:color="auto"/>
        <w:right w:val="none" w:sz="0" w:space="0" w:color="auto"/>
      </w:divBdr>
      <w:divsChild>
        <w:div w:id="533008774">
          <w:marLeft w:val="0"/>
          <w:marRight w:val="0"/>
          <w:marTop w:val="0"/>
          <w:marBottom w:val="0"/>
          <w:divBdr>
            <w:top w:val="none" w:sz="0" w:space="0" w:color="auto"/>
            <w:left w:val="none" w:sz="0" w:space="0" w:color="auto"/>
            <w:bottom w:val="none" w:sz="0" w:space="0" w:color="auto"/>
            <w:right w:val="none" w:sz="0" w:space="0" w:color="auto"/>
          </w:divBdr>
          <w:divsChild>
            <w:div w:id="6237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3831">
      <w:bodyDiv w:val="1"/>
      <w:marLeft w:val="0"/>
      <w:marRight w:val="0"/>
      <w:marTop w:val="0"/>
      <w:marBottom w:val="0"/>
      <w:divBdr>
        <w:top w:val="none" w:sz="0" w:space="0" w:color="auto"/>
        <w:left w:val="none" w:sz="0" w:space="0" w:color="auto"/>
        <w:bottom w:val="none" w:sz="0" w:space="0" w:color="auto"/>
        <w:right w:val="none" w:sz="0" w:space="0" w:color="auto"/>
      </w:divBdr>
      <w:divsChild>
        <w:div w:id="1321809649">
          <w:marLeft w:val="0"/>
          <w:marRight w:val="0"/>
          <w:marTop w:val="0"/>
          <w:marBottom w:val="0"/>
          <w:divBdr>
            <w:top w:val="none" w:sz="0" w:space="0" w:color="auto"/>
            <w:left w:val="none" w:sz="0" w:space="0" w:color="auto"/>
            <w:bottom w:val="none" w:sz="0" w:space="0" w:color="auto"/>
            <w:right w:val="none" w:sz="0" w:space="0" w:color="auto"/>
          </w:divBdr>
          <w:divsChild>
            <w:div w:id="2007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356">
      <w:bodyDiv w:val="1"/>
      <w:marLeft w:val="0"/>
      <w:marRight w:val="0"/>
      <w:marTop w:val="0"/>
      <w:marBottom w:val="0"/>
      <w:divBdr>
        <w:top w:val="none" w:sz="0" w:space="0" w:color="auto"/>
        <w:left w:val="none" w:sz="0" w:space="0" w:color="auto"/>
        <w:bottom w:val="none" w:sz="0" w:space="0" w:color="auto"/>
        <w:right w:val="none" w:sz="0" w:space="0" w:color="auto"/>
      </w:divBdr>
      <w:divsChild>
        <w:div w:id="1095007476">
          <w:marLeft w:val="0"/>
          <w:marRight w:val="0"/>
          <w:marTop w:val="0"/>
          <w:marBottom w:val="0"/>
          <w:divBdr>
            <w:top w:val="none" w:sz="0" w:space="0" w:color="auto"/>
            <w:left w:val="none" w:sz="0" w:space="0" w:color="auto"/>
            <w:bottom w:val="none" w:sz="0" w:space="0" w:color="auto"/>
            <w:right w:val="none" w:sz="0" w:space="0" w:color="auto"/>
          </w:divBdr>
          <w:divsChild>
            <w:div w:id="2101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2399">
      <w:bodyDiv w:val="1"/>
      <w:marLeft w:val="0"/>
      <w:marRight w:val="0"/>
      <w:marTop w:val="0"/>
      <w:marBottom w:val="0"/>
      <w:divBdr>
        <w:top w:val="none" w:sz="0" w:space="0" w:color="auto"/>
        <w:left w:val="none" w:sz="0" w:space="0" w:color="auto"/>
        <w:bottom w:val="none" w:sz="0" w:space="0" w:color="auto"/>
        <w:right w:val="none" w:sz="0" w:space="0" w:color="auto"/>
      </w:divBdr>
      <w:divsChild>
        <w:div w:id="773329386">
          <w:marLeft w:val="0"/>
          <w:marRight w:val="0"/>
          <w:marTop w:val="0"/>
          <w:marBottom w:val="0"/>
          <w:divBdr>
            <w:top w:val="none" w:sz="0" w:space="0" w:color="auto"/>
            <w:left w:val="none" w:sz="0" w:space="0" w:color="auto"/>
            <w:bottom w:val="none" w:sz="0" w:space="0" w:color="auto"/>
            <w:right w:val="none" w:sz="0" w:space="0" w:color="auto"/>
          </w:divBdr>
          <w:divsChild>
            <w:div w:id="11573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205">
      <w:bodyDiv w:val="1"/>
      <w:marLeft w:val="0"/>
      <w:marRight w:val="0"/>
      <w:marTop w:val="0"/>
      <w:marBottom w:val="0"/>
      <w:divBdr>
        <w:top w:val="none" w:sz="0" w:space="0" w:color="auto"/>
        <w:left w:val="none" w:sz="0" w:space="0" w:color="auto"/>
        <w:bottom w:val="none" w:sz="0" w:space="0" w:color="auto"/>
        <w:right w:val="none" w:sz="0" w:space="0" w:color="auto"/>
      </w:divBdr>
      <w:divsChild>
        <w:div w:id="1508052972">
          <w:marLeft w:val="0"/>
          <w:marRight w:val="0"/>
          <w:marTop w:val="0"/>
          <w:marBottom w:val="0"/>
          <w:divBdr>
            <w:top w:val="none" w:sz="0" w:space="0" w:color="auto"/>
            <w:left w:val="none" w:sz="0" w:space="0" w:color="auto"/>
            <w:bottom w:val="none" w:sz="0" w:space="0" w:color="auto"/>
            <w:right w:val="none" w:sz="0" w:space="0" w:color="auto"/>
          </w:divBdr>
          <w:divsChild>
            <w:div w:id="6580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129">
      <w:bodyDiv w:val="1"/>
      <w:marLeft w:val="0"/>
      <w:marRight w:val="0"/>
      <w:marTop w:val="0"/>
      <w:marBottom w:val="0"/>
      <w:divBdr>
        <w:top w:val="none" w:sz="0" w:space="0" w:color="auto"/>
        <w:left w:val="none" w:sz="0" w:space="0" w:color="auto"/>
        <w:bottom w:val="none" w:sz="0" w:space="0" w:color="auto"/>
        <w:right w:val="none" w:sz="0" w:space="0" w:color="auto"/>
      </w:divBdr>
      <w:divsChild>
        <w:div w:id="406809132">
          <w:marLeft w:val="0"/>
          <w:marRight w:val="0"/>
          <w:marTop w:val="0"/>
          <w:marBottom w:val="0"/>
          <w:divBdr>
            <w:top w:val="none" w:sz="0" w:space="0" w:color="auto"/>
            <w:left w:val="none" w:sz="0" w:space="0" w:color="auto"/>
            <w:bottom w:val="none" w:sz="0" w:space="0" w:color="auto"/>
            <w:right w:val="none" w:sz="0" w:space="0" w:color="auto"/>
          </w:divBdr>
          <w:divsChild>
            <w:div w:id="9812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127">
      <w:bodyDiv w:val="1"/>
      <w:marLeft w:val="0"/>
      <w:marRight w:val="0"/>
      <w:marTop w:val="0"/>
      <w:marBottom w:val="0"/>
      <w:divBdr>
        <w:top w:val="none" w:sz="0" w:space="0" w:color="auto"/>
        <w:left w:val="none" w:sz="0" w:space="0" w:color="auto"/>
        <w:bottom w:val="none" w:sz="0" w:space="0" w:color="auto"/>
        <w:right w:val="none" w:sz="0" w:space="0" w:color="auto"/>
      </w:divBdr>
      <w:divsChild>
        <w:div w:id="1940872651">
          <w:marLeft w:val="0"/>
          <w:marRight w:val="0"/>
          <w:marTop w:val="0"/>
          <w:marBottom w:val="0"/>
          <w:divBdr>
            <w:top w:val="none" w:sz="0" w:space="0" w:color="auto"/>
            <w:left w:val="none" w:sz="0" w:space="0" w:color="auto"/>
            <w:bottom w:val="none" w:sz="0" w:space="0" w:color="auto"/>
            <w:right w:val="none" w:sz="0" w:space="0" w:color="auto"/>
          </w:divBdr>
          <w:divsChild>
            <w:div w:id="18723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080">
      <w:bodyDiv w:val="1"/>
      <w:marLeft w:val="0"/>
      <w:marRight w:val="0"/>
      <w:marTop w:val="0"/>
      <w:marBottom w:val="0"/>
      <w:divBdr>
        <w:top w:val="none" w:sz="0" w:space="0" w:color="auto"/>
        <w:left w:val="none" w:sz="0" w:space="0" w:color="auto"/>
        <w:bottom w:val="none" w:sz="0" w:space="0" w:color="auto"/>
        <w:right w:val="none" w:sz="0" w:space="0" w:color="auto"/>
      </w:divBdr>
      <w:divsChild>
        <w:div w:id="672144888">
          <w:marLeft w:val="0"/>
          <w:marRight w:val="0"/>
          <w:marTop w:val="0"/>
          <w:marBottom w:val="0"/>
          <w:divBdr>
            <w:top w:val="none" w:sz="0" w:space="0" w:color="auto"/>
            <w:left w:val="none" w:sz="0" w:space="0" w:color="auto"/>
            <w:bottom w:val="none" w:sz="0" w:space="0" w:color="auto"/>
            <w:right w:val="none" w:sz="0" w:space="0" w:color="auto"/>
          </w:divBdr>
          <w:divsChild>
            <w:div w:id="14178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258">
      <w:bodyDiv w:val="1"/>
      <w:marLeft w:val="0"/>
      <w:marRight w:val="0"/>
      <w:marTop w:val="0"/>
      <w:marBottom w:val="0"/>
      <w:divBdr>
        <w:top w:val="none" w:sz="0" w:space="0" w:color="auto"/>
        <w:left w:val="none" w:sz="0" w:space="0" w:color="auto"/>
        <w:bottom w:val="none" w:sz="0" w:space="0" w:color="auto"/>
        <w:right w:val="none" w:sz="0" w:space="0" w:color="auto"/>
      </w:divBdr>
      <w:divsChild>
        <w:div w:id="2122146521">
          <w:marLeft w:val="0"/>
          <w:marRight w:val="0"/>
          <w:marTop w:val="0"/>
          <w:marBottom w:val="0"/>
          <w:divBdr>
            <w:top w:val="none" w:sz="0" w:space="0" w:color="auto"/>
            <w:left w:val="none" w:sz="0" w:space="0" w:color="auto"/>
            <w:bottom w:val="none" w:sz="0" w:space="0" w:color="auto"/>
            <w:right w:val="none" w:sz="0" w:space="0" w:color="auto"/>
          </w:divBdr>
          <w:divsChild>
            <w:div w:id="20667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1417">
      <w:bodyDiv w:val="1"/>
      <w:marLeft w:val="0"/>
      <w:marRight w:val="0"/>
      <w:marTop w:val="0"/>
      <w:marBottom w:val="0"/>
      <w:divBdr>
        <w:top w:val="none" w:sz="0" w:space="0" w:color="auto"/>
        <w:left w:val="none" w:sz="0" w:space="0" w:color="auto"/>
        <w:bottom w:val="none" w:sz="0" w:space="0" w:color="auto"/>
        <w:right w:val="none" w:sz="0" w:space="0" w:color="auto"/>
      </w:divBdr>
      <w:divsChild>
        <w:div w:id="1485009350">
          <w:marLeft w:val="0"/>
          <w:marRight w:val="0"/>
          <w:marTop w:val="0"/>
          <w:marBottom w:val="0"/>
          <w:divBdr>
            <w:top w:val="none" w:sz="0" w:space="0" w:color="auto"/>
            <w:left w:val="none" w:sz="0" w:space="0" w:color="auto"/>
            <w:bottom w:val="none" w:sz="0" w:space="0" w:color="auto"/>
            <w:right w:val="none" w:sz="0" w:space="0" w:color="auto"/>
          </w:divBdr>
          <w:divsChild>
            <w:div w:id="17207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7238">
      <w:bodyDiv w:val="1"/>
      <w:marLeft w:val="0"/>
      <w:marRight w:val="0"/>
      <w:marTop w:val="0"/>
      <w:marBottom w:val="0"/>
      <w:divBdr>
        <w:top w:val="none" w:sz="0" w:space="0" w:color="auto"/>
        <w:left w:val="none" w:sz="0" w:space="0" w:color="auto"/>
        <w:bottom w:val="none" w:sz="0" w:space="0" w:color="auto"/>
        <w:right w:val="none" w:sz="0" w:space="0" w:color="auto"/>
      </w:divBdr>
      <w:divsChild>
        <w:div w:id="1482506950">
          <w:marLeft w:val="0"/>
          <w:marRight w:val="0"/>
          <w:marTop w:val="0"/>
          <w:marBottom w:val="0"/>
          <w:divBdr>
            <w:top w:val="none" w:sz="0" w:space="0" w:color="auto"/>
            <w:left w:val="none" w:sz="0" w:space="0" w:color="auto"/>
            <w:bottom w:val="none" w:sz="0" w:space="0" w:color="auto"/>
            <w:right w:val="none" w:sz="0" w:space="0" w:color="auto"/>
          </w:divBdr>
          <w:divsChild>
            <w:div w:id="436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6904">
      <w:bodyDiv w:val="1"/>
      <w:marLeft w:val="0"/>
      <w:marRight w:val="0"/>
      <w:marTop w:val="0"/>
      <w:marBottom w:val="0"/>
      <w:divBdr>
        <w:top w:val="none" w:sz="0" w:space="0" w:color="auto"/>
        <w:left w:val="none" w:sz="0" w:space="0" w:color="auto"/>
        <w:bottom w:val="none" w:sz="0" w:space="0" w:color="auto"/>
        <w:right w:val="none" w:sz="0" w:space="0" w:color="auto"/>
      </w:divBdr>
      <w:divsChild>
        <w:div w:id="1449355090">
          <w:marLeft w:val="0"/>
          <w:marRight w:val="0"/>
          <w:marTop w:val="0"/>
          <w:marBottom w:val="0"/>
          <w:divBdr>
            <w:top w:val="none" w:sz="0" w:space="0" w:color="auto"/>
            <w:left w:val="none" w:sz="0" w:space="0" w:color="auto"/>
            <w:bottom w:val="none" w:sz="0" w:space="0" w:color="auto"/>
            <w:right w:val="none" w:sz="0" w:space="0" w:color="auto"/>
          </w:divBdr>
          <w:divsChild>
            <w:div w:id="4686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491">
      <w:bodyDiv w:val="1"/>
      <w:marLeft w:val="0"/>
      <w:marRight w:val="0"/>
      <w:marTop w:val="0"/>
      <w:marBottom w:val="0"/>
      <w:divBdr>
        <w:top w:val="none" w:sz="0" w:space="0" w:color="auto"/>
        <w:left w:val="none" w:sz="0" w:space="0" w:color="auto"/>
        <w:bottom w:val="none" w:sz="0" w:space="0" w:color="auto"/>
        <w:right w:val="none" w:sz="0" w:space="0" w:color="auto"/>
      </w:divBdr>
      <w:divsChild>
        <w:div w:id="823933201">
          <w:marLeft w:val="0"/>
          <w:marRight w:val="0"/>
          <w:marTop w:val="0"/>
          <w:marBottom w:val="0"/>
          <w:divBdr>
            <w:top w:val="none" w:sz="0" w:space="0" w:color="auto"/>
            <w:left w:val="none" w:sz="0" w:space="0" w:color="auto"/>
            <w:bottom w:val="none" w:sz="0" w:space="0" w:color="auto"/>
            <w:right w:val="none" w:sz="0" w:space="0" w:color="auto"/>
          </w:divBdr>
          <w:divsChild>
            <w:div w:id="90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271">
      <w:bodyDiv w:val="1"/>
      <w:marLeft w:val="0"/>
      <w:marRight w:val="0"/>
      <w:marTop w:val="0"/>
      <w:marBottom w:val="0"/>
      <w:divBdr>
        <w:top w:val="none" w:sz="0" w:space="0" w:color="auto"/>
        <w:left w:val="none" w:sz="0" w:space="0" w:color="auto"/>
        <w:bottom w:val="none" w:sz="0" w:space="0" w:color="auto"/>
        <w:right w:val="none" w:sz="0" w:space="0" w:color="auto"/>
      </w:divBdr>
      <w:divsChild>
        <w:div w:id="1870218287">
          <w:marLeft w:val="0"/>
          <w:marRight w:val="0"/>
          <w:marTop w:val="0"/>
          <w:marBottom w:val="0"/>
          <w:divBdr>
            <w:top w:val="none" w:sz="0" w:space="0" w:color="auto"/>
            <w:left w:val="none" w:sz="0" w:space="0" w:color="auto"/>
            <w:bottom w:val="none" w:sz="0" w:space="0" w:color="auto"/>
            <w:right w:val="none" w:sz="0" w:space="0" w:color="auto"/>
          </w:divBdr>
          <w:divsChild>
            <w:div w:id="9016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1251">
      <w:bodyDiv w:val="1"/>
      <w:marLeft w:val="0"/>
      <w:marRight w:val="0"/>
      <w:marTop w:val="0"/>
      <w:marBottom w:val="0"/>
      <w:divBdr>
        <w:top w:val="none" w:sz="0" w:space="0" w:color="auto"/>
        <w:left w:val="none" w:sz="0" w:space="0" w:color="auto"/>
        <w:bottom w:val="none" w:sz="0" w:space="0" w:color="auto"/>
        <w:right w:val="none" w:sz="0" w:space="0" w:color="auto"/>
      </w:divBdr>
      <w:divsChild>
        <w:div w:id="993726821">
          <w:marLeft w:val="0"/>
          <w:marRight w:val="0"/>
          <w:marTop w:val="0"/>
          <w:marBottom w:val="0"/>
          <w:divBdr>
            <w:top w:val="none" w:sz="0" w:space="0" w:color="auto"/>
            <w:left w:val="none" w:sz="0" w:space="0" w:color="auto"/>
            <w:bottom w:val="none" w:sz="0" w:space="0" w:color="auto"/>
            <w:right w:val="none" w:sz="0" w:space="0" w:color="auto"/>
          </w:divBdr>
          <w:divsChild>
            <w:div w:id="753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421">
      <w:bodyDiv w:val="1"/>
      <w:marLeft w:val="0"/>
      <w:marRight w:val="0"/>
      <w:marTop w:val="0"/>
      <w:marBottom w:val="0"/>
      <w:divBdr>
        <w:top w:val="none" w:sz="0" w:space="0" w:color="auto"/>
        <w:left w:val="none" w:sz="0" w:space="0" w:color="auto"/>
        <w:bottom w:val="none" w:sz="0" w:space="0" w:color="auto"/>
        <w:right w:val="none" w:sz="0" w:space="0" w:color="auto"/>
      </w:divBdr>
      <w:divsChild>
        <w:div w:id="1747024613">
          <w:marLeft w:val="0"/>
          <w:marRight w:val="0"/>
          <w:marTop w:val="0"/>
          <w:marBottom w:val="0"/>
          <w:divBdr>
            <w:top w:val="none" w:sz="0" w:space="0" w:color="auto"/>
            <w:left w:val="none" w:sz="0" w:space="0" w:color="auto"/>
            <w:bottom w:val="none" w:sz="0" w:space="0" w:color="auto"/>
            <w:right w:val="none" w:sz="0" w:space="0" w:color="auto"/>
          </w:divBdr>
          <w:divsChild>
            <w:div w:id="7092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808">
      <w:bodyDiv w:val="1"/>
      <w:marLeft w:val="0"/>
      <w:marRight w:val="0"/>
      <w:marTop w:val="0"/>
      <w:marBottom w:val="0"/>
      <w:divBdr>
        <w:top w:val="none" w:sz="0" w:space="0" w:color="auto"/>
        <w:left w:val="none" w:sz="0" w:space="0" w:color="auto"/>
        <w:bottom w:val="none" w:sz="0" w:space="0" w:color="auto"/>
        <w:right w:val="none" w:sz="0" w:space="0" w:color="auto"/>
      </w:divBdr>
      <w:divsChild>
        <w:div w:id="1485465055">
          <w:marLeft w:val="0"/>
          <w:marRight w:val="0"/>
          <w:marTop w:val="0"/>
          <w:marBottom w:val="0"/>
          <w:divBdr>
            <w:top w:val="none" w:sz="0" w:space="0" w:color="auto"/>
            <w:left w:val="none" w:sz="0" w:space="0" w:color="auto"/>
            <w:bottom w:val="none" w:sz="0" w:space="0" w:color="auto"/>
            <w:right w:val="none" w:sz="0" w:space="0" w:color="auto"/>
          </w:divBdr>
          <w:divsChild>
            <w:div w:id="3630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249">
      <w:bodyDiv w:val="1"/>
      <w:marLeft w:val="0"/>
      <w:marRight w:val="0"/>
      <w:marTop w:val="0"/>
      <w:marBottom w:val="0"/>
      <w:divBdr>
        <w:top w:val="none" w:sz="0" w:space="0" w:color="auto"/>
        <w:left w:val="none" w:sz="0" w:space="0" w:color="auto"/>
        <w:bottom w:val="none" w:sz="0" w:space="0" w:color="auto"/>
        <w:right w:val="none" w:sz="0" w:space="0" w:color="auto"/>
      </w:divBdr>
      <w:divsChild>
        <w:div w:id="1235893448">
          <w:marLeft w:val="0"/>
          <w:marRight w:val="0"/>
          <w:marTop w:val="0"/>
          <w:marBottom w:val="0"/>
          <w:divBdr>
            <w:top w:val="none" w:sz="0" w:space="0" w:color="auto"/>
            <w:left w:val="none" w:sz="0" w:space="0" w:color="auto"/>
            <w:bottom w:val="none" w:sz="0" w:space="0" w:color="auto"/>
            <w:right w:val="none" w:sz="0" w:space="0" w:color="auto"/>
          </w:divBdr>
          <w:divsChild>
            <w:div w:id="454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331">
      <w:bodyDiv w:val="1"/>
      <w:marLeft w:val="0"/>
      <w:marRight w:val="0"/>
      <w:marTop w:val="0"/>
      <w:marBottom w:val="0"/>
      <w:divBdr>
        <w:top w:val="none" w:sz="0" w:space="0" w:color="auto"/>
        <w:left w:val="none" w:sz="0" w:space="0" w:color="auto"/>
        <w:bottom w:val="none" w:sz="0" w:space="0" w:color="auto"/>
        <w:right w:val="none" w:sz="0" w:space="0" w:color="auto"/>
      </w:divBdr>
      <w:divsChild>
        <w:div w:id="835924404">
          <w:marLeft w:val="0"/>
          <w:marRight w:val="0"/>
          <w:marTop w:val="0"/>
          <w:marBottom w:val="0"/>
          <w:divBdr>
            <w:top w:val="none" w:sz="0" w:space="0" w:color="auto"/>
            <w:left w:val="none" w:sz="0" w:space="0" w:color="auto"/>
            <w:bottom w:val="none" w:sz="0" w:space="0" w:color="auto"/>
            <w:right w:val="none" w:sz="0" w:space="0" w:color="auto"/>
          </w:divBdr>
          <w:divsChild>
            <w:div w:id="15530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233">
      <w:bodyDiv w:val="1"/>
      <w:marLeft w:val="0"/>
      <w:marRight w:val="0"/>
      <w:marTop w:val="0"/>
      <w:marBottom w:val="0"/>
      <w:divBdr>
        <w:top w:val="none" w:sz="0" w:space="0" w:color="auto"/>
        <w:left w:val="none" w:sz="0" w:space="0" w:color="auto"/>
        <w:bottom w:val="none" w:sz="0" w:space="0" w:color="auto"/>
        <w:right w:val="none" w:sz="0" w:space="0" w:color="auto"/>
      </w:divBdr>
      <w:divsChild>
        <w:div w:id="907761245">
          <w:marLeft w:val="0"/>
          <w:marRight w:val="0"/>
          <w:marTop w:val="0"/>
          <w:marBottom w:val="0"/>
          <w:divBdr>
            <w:top w:val="none" w:sz="0" w:space="0" w:color="auto"/>
            <w:left w:val="none" w:sz="0" w:space="0" w:color="auto"/>
            <w:bottom w:val="none" w:sz="0" w:space="0" w:color="auto"/>
            <w:right w:val="none" w:sz="0" w:space="0" w:color="auto"/>
          </w:divBdr>
          <w:divsChild>
            <w:div w:id="6743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892">
      <w:bodyDiv w:val="1"/>
      <w:marLeft w:val="0"/>
      <w:marRight w:val="0"/>
      <w:marTop w:val="0"/>
      <w:marBottom w:val="0"/>
      <w:divBdr>
        <w:top w:val="none" w:sz="0" w:space="0" w:color="auto"/>
        <w:left w:val="none" w:sz="0" w:space="0" w:color="auto"/>
        <w:bottom w:val="none" w:sz="0" w:space="0" w:color="auto"/>
        <w:right w:val="none" w:sz="0" w:space="0" w:color="auto"/>
      </w:divBdr>
      <w:divsChild>
        <w:div w:id="47462696">
          <w:marLeft w:val="0"/>
          <w:marRight w:val="0"/>
          <w:marTop w:val="0"/>
          <w:marBottom w:val="0"/>
          <w:divBdr>
            <w:top w:val="none" w:sz="0" w:space="0" w:color="auto"/>
            <w:left w:val="none" w:sz="0" w:space="0" w:color="auto"/>
            <w:bottom w:val="none" w:sz="0" w:space="0" w:color="auto"/>
            <w:right w:val="none" w:sz="0" w:space="0" w:color="auto"/>
          </w:divBdr>
          <w:divsChild>
            <w:div w:id="550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9935">
      <w:bodyDiv w:val="1"/>
      <w:marLeft w:val="0"/>
      <w:marRight w:val="0"/>
      <w:marTop w:val="0"/>
      <w:marBottom w:val="0"/>
      <w:divBdr>
        <w:top w:val="none" w:sz="0" w:space="0" w:color="auto"/>
        <w:left w:val="none" w:sz="0" w:space="0" w:color="auto"/>
        <w:bottom w:val="none" w:sz="0" w:space="0" w:color="auto"/>
        <w:right w:val="none" w:sz="0" w:space="0" w:color="auto"/>
      </w:divBdr>
      <w:divsChild>
        <w:div w:id="1062295760">
          <w:marLeft w:val="0"/>
          <w:marRight w:val="0"/>
          <w:marTop w:val="0"/>
          <w:marBottom w:val="0"/>
          <w:divBdr>
            <w:top w:val="none" w:sz="0" w:space="0" w:color="auto"/>
            <w:left w:val="none" w:sz="0" w:space="0" w:color="auto"/>
            <w:bottom w:val="none" w:sz="0" w:space="0" w:color="auto"/>
            <w:right w:val="none" w:sz="0" w:space="0" w:color="auto"/>
          </w:divBdr>
          <w:divsChild>
            <w:div w:id="7291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695">
      <w:bodyDiv w:val="1"/>
      <w:marLeft w:val="0"/>
      <w:marRight w:val="0"/>
      <w:marTop w:val="0"/>
      <w:marBottom w:val="0"/>
      <w:divBdr>
        <w:top w:val="none" w:sz="0" w:space="0" w:color="auto"/>
        <w:left w:val="none" w:sz="0" w:space="0" w:color="auto"/>
        <w:bottom w:val="none" w:sz="0" w:space="0" w:color="auto"/>
        <w:right w:val="none" w:sz="0" w:space="0" w:color="auto"/>
      </w:divBdr>
      <w:divsChild>
        <w:div w:id="498883306">
          <w:marLeft w:val="0"/>
          <w:marRight w:val="0"/>
          <w:marTop w:val="0"/>
          <w:marBottom w:val="0"/>
          <w:divBdr>
            <w:top w:val="none" w:sz="0" w:space="0" w:color="auto"/>
            <w:left w:val="none" w:sz="0" w:space="0" w:color="auto"/>
            <w:bottom w:val="none" w:sz="0" w:space="0" w:color="auto"/>
            <w:right w:val="none" w:sz="0" w:space="0" w:color="auto"/>
          </w:divBdr>
          <w:divsChild>
            <w:div w:id="14054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073">
      <w:bodyDiv w:val="1"/>
      <w:marLeft w:val="0"/>
      <w:marRight w:val="0"/>
      <w:marTop w:val="0"/>
      <w:marBottom w:val="0"/>
      <w:divBdr>
        <w:top w:val="none" w:sz="0" w:space="0" w:color="auto"/>
        <w:left w:val="none" w:sz="0" w:space="0" w:color="auto"/>
        <w:bottom w:val="none" w:sz="0" w:space="0" w:color="auto"/>
        <w:right w:val="none" w:sz="0" w:space="0" w:color="auto"/>
      </w:divBdr>
      <w:divsChild>
        <w:div w:id="385954385">
          <w:marLeft w:val="0"/>
          <w:marRight w:val="0"/>
          <w:marTop w:val="0"/>
          <w:marBottom w:val="0"/>
          <w:divBdr>
            <w:top w:val="none" w:sz="0" w:space="0" w:color="auto"/>
            <w:left w:val="none" w:sz="0" w:space="0" w:color="auto"/>
            <w:bottom w:val="none" w:sz="0" w:space="0" w:color="auto"/>
            <w:right w:val="none" w:sz="0" w:space="0" w:color="auto"/>
          </w:divBdr>
          <w:divsChild>
            <w:div w:id="13062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365">
      <w:bodyDiv w:val="1"/>
      <w:marLeft w:val="0"/>
      <w:marRight w:val="0"/>
      <w:marTop w:val="0"/>
      <w:marBottom w:val="0"/>
      <w:divBdr>
        <w:top w:val="none" w:sz="0" w:space="0" w:color="auto"/>
        <w:left w:val="none" w:sz="0" w:space="0" w:color="auto"/>
        <w:bottom w:val="none" w:sz="0" w:space="0" w:color="auto"/>
        <w:right w:val="none" w:sz="0" w:space="0" w:color="auto"/>
      </w:divBdr>
      <w:divsChild>
        <w:div w:id="1425497320">
          <w:marLeft w:val="0"/>
          <w:marRight w:val="0"/>
          <w:marTop w:val="0"/>
          <w:marBottom w:val="0"/>
          <w:divBdr>
            <w:top w:val="none" w:sz="0" w:space="0" w:color="auto"/>
            <w:left w:val="none" w:sz="0" w:space="0" w:color="auto"/>
            <w:bottom w:val="none" w:sz="0" w:space="0" w:color="auto"/>
            <w:right w:val="none" w:sz="0" w:space="0" w:color="auto"/>
          </w:divBdr>
          <w:divsChild>
            <w:div w:id="14785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993">
      <w:bodyDiv w:val="1"/>
      <w:marLeft w:val="0"/>
      <w:marRight w:val="0"/>
      <w:marTop w:val="0"/>
      <w:marBottom w:val="0"/>
      <w:divBdr>
        <w:top w:val="none" w:sz="0" w:space="0" w:color="auto"/>
        <w:left w:val="none" w:sz="0" w:space="0" w:color="auto"/>
        <w:bottom w:val="none" w:sz="0" w:space="0" w:color="auto"/>
        <w:right w:val="none" w:sz="0" w:space="0" w:color="auto"/>
      </w:divBdr>
      <w:divsChild>
        <w:div w:id="188181664">
          <w:marLeft w:val="0"/>
          <w:marRight w:val="0"/>
          <w:marTop w:val="0"/>
          <w:marBottom w:val="0"/>
          <w:divBdr>
            <w:top w:val="none" w:sz="0" w:space="0" w:color="auto"/>
            <w:left w:val="none" w:sz="0" w:space="0" w:color="auto"/>
            <w:bottom w:val="none" w:sz="0" w:space="0" w:color="auto"/>
            <w:right w:val="none" w:sz="0" w:space="0" w:color="auto"/>
          </w:divBdr>
          <w:divsChild>
            <w:div w:id="1139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922">
      <w:bodyDiv w:val="1"/>
      <w:marLeft w:val="0"/>
      <w:marRight w:val="0"/>
      <w:marTop w:val="0"/>
      <w:marBottom w:val="0"/>
      <w:divBdr>
        <w:top w:val="none" w:sz="0" w:space="0" w:color="auto"/>
        <w:left w:val="none" w:sz="0" w:space="0" w:color="auto"/>
        <w:bottom w:val="none" w:sz="0" w:space="0" w:color="auto"/>
        <w:right w:val="none" w:sz="0" w:space="0" w:color="auto"/>
      </w:divBdr>
      <w:divsChild>
        <w:div w:id="1659647078">
          <w:marLeft w:val="0"/>
          <w:marRight w:val="0"/>
          <w:marTop w:val="0"/>
          <w:marBottom w:val="0"/>
          <w:divBdr>
            <w:top w:val="none" w:sz="0" w:space="0" w:color="auto"/>
            <w:left w:val="none" w:sz="0" w:space="0" w:color="auto"/>
            <w:bottom w:val="none" w:sz="0" w:space="0" w:color="auto"/>
            <w:right w:val="none" w:sz="0" w:space="0" w:color="auto"/>
          </w:divBdr>
          <w:divsChild>
            <w:div w:id="234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786">
      <w:bodyDiv w:val="1"/>
      <w:marLeft w:val="0"/>
      <w:marRight w:val="0"/>
      <w:marTop w:val="0"/>
      <w:marBottom w:val="0"/>
      <w:divBdr>
        <w:top w:val="none" w:sz="0" w:space="0" w:color="auto"/>
        <w:left w:val="none" w:sz="0" w:space="0" w:color="auto"/>
        <w:bottom w:val="none" w:sz="0" w:space="0" w:color="auto"/>
        <w:right w:val="none" w:sz="0" w:space="0" w:color="auto"/>
      </w:divBdr>
      <w:divsChild>
        <w:div w:id="48463496">
          <w:marLeft w:val="0"/>
          <w:marRight w:val="0"/>
          <w:marTop w:val="0"/>
          <w:marBottom w:val="0"/>
          <w:divBdr>
            <w:top w:val="none" w:sz="0" w:space="0" w:color="auto"/>
            <w:left w:val="none" w:sz="0" w:space="0" w:color="auto"/>
            <w:bottom w:val="none" w:sz="0" w:space="0" w:color="auto"/>
            <w:right w:val="none" w:sz="0" w:space="0" w:color="auto"/>
          </w:divBdr>
          <w:divsChild>
            <w:div w:id="122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245">
      <w:bodyDiv w:val="1"/>
      <w:marLeft w:val="0"/>
      <w:marRight w:val="0"/>
      <w:marTop w:val="0"/>
      <w:marBottom w:val="0"/>
      <w:divBdr>
        <w:top w:val="none" w:sz="0" w:space="0" w:color="auto"/>
        <w:left w:val="none" w:sz="0" w:space="0" w:color="auto"/>
        <w:bottom w:val="none" w:sz="0" w:space="0" w:color="auto"/>
        <w:right w:val="none" w:sz="0" w:space="0" w:color="auto"/>
      </w:divBdr>
      <w:divsChild>
        <w:div w:id="817108532">
          <w:marLeft w:val="0"/>
          <w:marRight w:val="0"/>
          <w:marTop w:val="0"/>
          <w:marBottom w:val="0"/>
          <w:divBdr>
            <w:top w:val="none" w:sz="0" w:space="0" w:color="auto"/>
            <w:left w:val="none" w:sz="0" w:space="0" w:color="auto"/>
            <w:bottom w:val="none" w:sz="0" w:space="0" w:color="auto"/>
            <w:right w:val="none" w:sz="0" w:space="0" w:color="auto"/>
          </w:divBdr>
          <w:divsChild>
            <w:div w:id="357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087">
      <w:bodyDiv w:val="1"/>
      <w:marLeft w:val="0"/>
      <w:marRight w:val="0"/>
      <w:marTop w:val="0"/>
      <w:marBottom w:val="0"/>
      <w:divBdr>
        <w:top w:val="none" w:sz="0" w:space="0" w:color="auto"/>
        <w:left w:val="none" w:sz="0" w:space="0" w:color="auto"/>
        <w:bottom w:val="none" w:sz="0" w:space="0" w:color="auto"/>
        <w:right w:val="none" w:sz="0" w:space="0" w:color="auto"/>
      </w:divBdr>
      <w:divsChild>
        <w:div w:id="1711563652">
          <w:marLeft w:val="0"/>
          <w:marRight w:val="0"/>
          <w:marTop w:val="0"/>
          <w:marBottom w:val="0"/>
          <w:divBdr>
            <w:top w:val="none" w:sz="0" w:space="0" w:color="auto"/>
            <w:left w:val="none" w:sz="0" w:space="0" w:color="auto"/>
            <w:bottom w:val="none" w:sz="0" w:space="0" w:color="auto"/>
            <w:right w:val="none" w:sz="0" w:space="0" w:color="auto"/>
          </w:divBdr>
          <w:divsChild>
            <w:div w:id="14125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8639">
      <w:bodyDiv w:val="1"/>
      <w:marLeft w:val="0"/>
      <w:marRight w:val="0"/>
      <w:marTop w:val="0"/>
      <w:marBottom w:val="0"/>
      <w:divBdr>
        <w:top w:val="none" w:sz="0" w:space="0" w:color="auto"/>
        <w:left w:val="none" w:sz="0" w:space="0" w:color="auto"/>
        <w:bottom w:val="none" w:sz="0" w:space="0" w:color="auto"/>
        <w:right w:val="none" w:sz="0" w:space="0" w:color="auto"/>
      </w:divBdr>
      <w:divsChild>
        <w:div w:id="575407710">
          <w:marLeft w:val="0"/>
          <w:marRight w:val="0"/>
          <w:marTop w:val="0"/>
          <w:marBottom w:val="0"/>
          <w:divBdr>
            <w:top w:val="none" w:sz="0" w:space="0" w:color="auto"/>
            <w:left w:val="none" w:sz="0" w:space="0" w:color="auto"/>
            <w:bottom w:val="none" w:sz="0" w:space="0" w:color="auto"/>
            <w:right w:val="none" w:sz="0" w:space="0" w:color="auto"/>
          </w:divBdr>
          <w:divsChild>
            <w:div w:id="18410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8794">
      <w:bodyDiv w:val="1"/>
      <w:marLeft w:val="0"/>
      <w:marRight w:val="0"/>
      <w:marTop w:val="0"/>
      <w:marBottom w:val="0"/>
      <w:divBdr>
        <w:top w:val="none" w:sz="0" w:space="0" w:color="auto"/>
        <w:left w:val="none" w:sz="0" w:space="0" w:color="auto"/>
        <w:bottom w:val="none" w:sz="0" w:space="0" w:color="auto"/>
        <w:right w:val="none" w:sz="0" w:space="0" w:color="auto"/>
      </w:divBdr>
      <w:divsChild>
        <w:div w:id="70933079">
          <w:marLeft w:val="0"/>
          <w:marRight w:val="0"/>
          <w:marTop w:val="0"/>
          <w:marBottom w:val="0"/>
          <w:divBdr>
            <w:top w:val="none" w:sz="0" w:space="0" w:color="auto"/>
            <w:left w:val="none" w:sz="0" w:space="0" w:color="auto"/>
            <w:bottom w:val="none" w:sz="0" w:space="0" w:color="auto"/>
            <w:right w:val="none" w:sz="0" w:space="0" w:color="auto"/>
          </w:divBdr>
          <w:divsChild>
            <w:div w:id="19672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89853">
      <w:bodyDiv w:val="1"/>
      <w:marLeft w:val="0"/>
      <w:marRight w:val="0"/>
      <w:marTop w:val="0"/>
      <w:marBottom w:val="0"/>
      <w:divBdr>
        <w:top w:val="none" w:sz="0" w:space="0" w:color="auto"/>
        <w:left w:val="none" w:sz="0" w:space="0" w:color="auto"/>
        <w:bottom w:val="none" w:sz="0" w:space="0" w:color="auto"/>
        <w:right w:val="none" w:sz="0" w:space="0" w:color="auto"/>
      </w:divBdr>
      <w:divsChild>
        <w:div w:id="1123689437">
          <w:marLeft w:val="0"/>
          <w:marRight w:val="0"/>
          <w:marTop w:val="0"/>
          <w:marBottom w:val="0"/>
          <w:divBdr>
            <w:top w:val="none" w:sz="0" w:space="0" w:color="auto"/>
            <w:left w:val="none" w:sz="0" w:space="0" w:color="auto"/>
            <w:bottom w:val="none" w:sz="0" w:space="0" w:color="auto"/>
            <w:right w:val="none" w:sz="0" w:space="0" w:color="auto"/>
          </w:divBdr>
          <w:divsChild>
            <w:div w:id="9658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869">
      <w:bodyDiv w:val="1"/>
      <w:marLeft w:val="0"/>
      <w:marRight w:val="0"/>
      <w:marTop w:val="0"/>
      <w:marBottom w:val="0"/>
      <w:divBdr>
        <w:top w:val="none" w:sz="0" w:space="0" w:color="auto"/>
        <w:left w:val="none" w:sz="0" w:space="0" w:color="auto"/>
        <w:bottom w:val="none" w:sz="0" w:space="0" w:color="auto"/>
        <w:right w:val="none" w:sz="0" w:space="0" w:color="auto"/>
      </w:divBdr>
      <w:divsChild>
        <w:div w:id="1354502885">
          <w:marLeft w:val="0"/>
          <w:marRight w:val="0"/>
          <w:marTop w:val="0"/>
          <w:marBottom w:val="0"/>
          <w:divBdr>
            <w:top w:val="none" w:sz="0" w:space="0" w:color="auto"/>
            <w:left w:val="none" w:sz="0" w:space="0" w:color="auto"/>
            <w:bottom w:val="none" w:sz="0" w:space="0" w:color="auto"/>
            <w:right w:val="none" w:sz="0" w:space="0" w:color="auto"/>
          </w:divBdr>
          <w:divsChild>
            <w:div w:id="734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42627">
      <w:bodyDiv w:val="1"/>
      <w:marLeft w:val="0"/>
      <w:marRight w:val="0"/>
      <w:marTop w:val="0"/>
      <w:marBottom w:val="0"/>
      <w:divBdr>
        <w:top w:val="none" w:sz="0" w:space="0" w:color="auto"/>
        <w:left w:val="none" w:sz="0" w:space="0" w:color="auto"/>
        <w:bottom w:val="none" w:sz="0" w:space="0" w:color="auto"/>
        <w:right w:val="none" w:sz="0" w:space="0" w:color="auto"/>
      </w:divBdr>
      <w:divsChild>
        <w:div w:id="1998260470">
          <w:marLeft w:val="0"/>
          <w:marRight w:val="0"/>
          <w:marTop w:val="0"/>
          <w:marBottom w:val="0"/>
          <w:divBdr>
            <w:top w:val="none" w:sz="0" w:space="0" w:color="auto"/>
            <w:left w:val="none" w:sz="0" w:space="0" w:color="auto"/>
            <w:bottom w:val="none" w:sz="0" w:space="0" w:color="auto"/>
            <w:right w:val="none" w:sz="0" w:space="0" w:color="auto"/>
          </w:divBdr>
          <w:divsChild>
            <w:div w:id="83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7257">
      <w:bodyDiv w:val="1"/>
      <w:marLeft w:val="0"/>
      <w:marRight w:val="0"/>
      <w:marTop w:val="0"/>
      <w:marBottom w:val="0"/>
      <w:divBdr>
        <w:top w:val="none" w:sz="0" w:space="0" w:color="auto"/>
        <w:left w:val="none" w:sz="0" w:space="0" w:color="auto"/>
        <w:bottom w:val="none" w:sz="0" w:space="0" w:color="auto"/>
        <w:right w:val="none" w:sz="0" w:space="0" w:color="auto"/>
      </w:divBdr>
      <w:divsChild>
        <w:div w:id="1740055750">
          <w:marLeft w:val="0"/>
          <w:marRight w:val="0"/>
          <w:marTop w:val="0"/>
          <w:marBottom w:val="0"/>
          <w:divBdr>
            <w:top w:val="none" w:sz="0" w:space="0" w:color="auto"/>
            <w:left w:val="none" w:sz="0" w:space="0" w:color="auto"/>
            <w:bottom w:val="none" w:sz="0" w:space="0" w:color="auto"/>
            <w:right w:val="none" w:sz="0" w:space="0" w:color="auto"/>
          </w:divBdr>
          <w:divsChild>
            <w:div w:id="6804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3486">
      <w:bodyDiv w:val="1"/>
      <w:marLeft w:val="0"/>
      <w:marRight w:val="0"/>
      <w:marTop w:val="0"/>
      <w:marBottom w:val="0"/>
      <w:divBdr>
        <w:top w:val="none" w:sz="0" w:space="0" w:color="auto"/>
        <w:left w:val="none" w:sz="0" w:space="0" w:color="auto"/>
        <w:bottom w:val="none" w:sz="0" w:space="0" w:color="auto"/>
        <w:right w:val="none" w:sz="0" w:space="0" w:color="auto"/>
      </w:divBdr>
      <w:divsChild>
        <w:div w:id="1659580435">
          <w:marLeft w:val="0"/>
          <w:marRight w:val="0"/>
          <w:marTop w:val="0"/>
          <w:marBottom w:val="0"/>
          <w:divBdr>
            <w:top w:val="none" w:sz="0" w:space="0" w:color="auto"/>
            <w:left w:val="none" w:sz="0" w:space="0" w:color="auto"/>
            <w:bottom w:val="none" w:sz="0" w:space="0" w:color="auto"/>
            <w:right w:val="none" w:sz="0" w:space="0" w:color="auto"/>
          </w:divBdr>
          <w:divsChild>
            <w:div w:id="2036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954">
      <w:bodyDiv w:val="1"/>
      <w:marLeft w:val="0"/>
      <w:marRight w:val="0"/>
      <w:marTop w:val="0"/>
      <w:marBottom w:val="0"/>
      <w:divBdr>
        <w:top w:val="none" w:sz="0" w:space="0" w:color="auto"/>
        <w:left w:val="none" w:sz="0" w:space="0" w:color="auto"/>
        <w:bottom w:val="none" w:sz="0" w:space="0" w:color="auto"/>
        <w:right w:val="none" w:sz="0" w:space="0" w:color="auto"/>
      </w:divBdr>
      <w:divsChild>
        <w:div w:id="591547893">
          <w:marLeft w:val="0"/>
          <w:marRight w:val="0"/>
          <w:marTop w:val="0"/>
          <w:marBottom w:val="0"/>
          <w:divBdr>
            <w:top w:val="none" w:sz="0" w:space="0" w:color="auto"/>
            <w:left w:val="none" w:sz="0" w:space="0" w:color="auto"/>
            <w:bottom w:val="none" w:sz="0" w:space="0" w:color="auto"/>
            <w:right w:val="none" w:sz="0" w:space="0" w:color="auto"/>
          </w:divBdr>
          <w:divsChild>
            <w:div w:id="397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88960">
      <w:bodyDiv w:val="1"/>
      <w:marLeft w:val="0"/>
      <w:marRight w:val="0"/>
      <w:marTop w:val="0"/>
      <w:marBottom w:val="0"/>
      <w:divBdr>
        <w:top w:val="none" w:sz="0" w:space="0" w:color="auto"/>
        <w:left w:val="none" w:sz="0" w:space="0" w:color="auto"/>
        <w:bottom w:val="none" w:sz="0" w:space="0" w:color="auto"/>
        <w:right w:val="none" w:sz="0" w:space="0" w:color="auto"/>
      </w:divBdr>
      <w:divsChild>
        <w:div w:id="1013411400">
          <w:marLeft w:val="0"/>
          <w:marRight w:val="0"/>
          <w:marTop w:val="0"/>
          <w:marBottom w:val="0"/>
          <w:divBdr>
            <w:top w:val="none" w:sz="0" w:space="0" w:color="auto"/>
            <w:left w:val="none" w:sz="0" w:space="0" w:color="auto"/>
            <w:bottom w:val="none" w:sz="0" w:space="0" w:color="auto"/>
            <w:right w:val="none" w:sz="0" w:space="0" w:color="auto"/>
          </w:divBdr>
          <w:divsChild>
            <w:div w:id="16880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204">
      <w:bodyDiv w:val="1"/>
      <w:marLeft w:val="0"/>
      <w:marRight w:val="0"/>
      <w:marTop w:val="0"/>
      <w:marBottom w:val="0"/>
      <w:divBdr>
        <w:top w:val="none" w:sz="0" w:space="0" w:color="auto"/>
        <w:left w:val="none" w:sz="0" w:space="0" w:color="auto"/>
        <w:bottom w:val="none" w:sz="0" w:space="0" w:color="auto"/>
        <w:right w:val="none" w:sz="0" w:space="0" w:color="auto"/>
      </w:divBdr>
      <w:divsChild>
        <w:div w:id="1723208120">
          <w:marLeft w:val="0"/>
          <w:marRight w:val="0"/>
          <w:marTop w:val="0"/>
          <w:marBottom w:val="0"/>
          <w:divBdr>
            <w:top w:val="none" w:sz="0" w:space="0" w:color="auto"/>
            <w:left w:val="none" w:sz="0" w:space="0" w:color="auto"/>
            <w:bottom w:val="none" w:sz="0" w:space="0" w:color="auto"/>
            <w:right w:val="none" w:sz="0" w:space="0" w:color="auto"/>
          </w:divBdr>
          <w:divsChild>
            <w:div w:id="2887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275">
      <w:bodyDiv w:val="1"/>
      <w:marLeft w:val="0"/>
      <w:marRight w:val="0"/>
      <w:marTop w:val="0"/>
      <w:marBottom w:val="0"/>
      <w:divBdr>
        <w:top w:val="none" w:sz="0" w:space="0" w:color="auto"/>
        <w:left w:val="none" w:sz="0" w:space="0" w:color="auto"/>
        <w:bottom w:val="none" w:sz="0" w:space="0" w:color="auto"/>
        <w:right w:val="none" w:sz="0" w:space="0" w:color="auto"/>
      </w:divBdr>
      <w:divsChild>
        <w:div w:id="1646815979">
          <w:marLeft w:val="0"/>
          <w:marRight w:val="0"/>
          <w:marTop w:val="0"/>
          <w:marBottom w:val="0"/>
          <w:divBdr>
            <w:top w:val="none" w:sz="0" w:space="0" w:color="auto"/>
            <w:left w:val="none" w:sz="0" w:space="0" w:color="auto"/>
            <w:bottom w:val="none" w:sz="0" w:space="0" w:color="auto"/>
            <w:right w:val="none" w:sz="0" w:space="0" w:color="auto"/>
          </w:divBdr>
          <w:divsChild>
            <w:div w:id="5124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sChild>
        <w:div w:id="540895485">
          <w:marLeft w:val="0"/>
          <w:marRight w:val="0"/>
          <w:marTop w:val="0"/>
          <w:marBottom w:val="0"/>
          <w:divBdr>
            <w:top w:val="none" w:sz="0" w:space="0" w:color="auto"/>
            <w:left w:val="none" w:sz="0" w:space="0" w:color="auto"/>
            <w:bottom w:val="none" w:sz="0" w:space="0" w:color="auto"/>
            <w:right w:val="none" w:sz="0" w:space="0" w:color="auto"/>
          </w:divBdr>
          <w:divsChild>
            <w:div w:id="6228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5715">
      <w:bodyDiv w:val="1"/>
      <w:marLeft w:val="0"/>
      <w:marRight w:val="0"/>
      <w:marTop w:val="0"/>
      <w:marBottom w:val="0"/>
      <w:divBdr>
        <w:top w:val="none" w:sz="0" w:space="0" w:color="auto"/>
        <w:left w:val="none" w:sz="0" w:space="0" w:color="auto"/>
        <w:bottom w:val="none" w:sz="0" w:space="0" w:color="auto"/>
        <w:right w:val="none" w:sz="0" w:space="0" w:color="auto"/>
      </w:divBdr>
      <w:divsChild>
        <w:div w:id="357395165">
          <w:marLeft w:val="0"/>
          <w:marRight w:val="0"/>
          <w:marTop w:val="0"/>
          <w:marBottom w:val="0"/>
          <w:divBdr>
            <w:top w:val="none" w:sz="0" w:space="0" w:color="auto"/>
            <w:left w:val="none" w:sz="0" w:space="0" w:color="auto"/>
            <w:bottom w:val="none" w:sz="0" w:space="0" w:color="auto"/>
            <w:right w:val="none" w:sz="0" w:space="0" w:color="auto"/>
          </w:divBdr>
          <w:divsChild>
            <w:div w:id="12328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151">
      <w:bodyDiv w:val="1"/>
      <w:marLeft w:val="0"/>
      <w:marRight w:val="0"/>
      <w:marTop w:val="0"/>
      <w:marBottom w:val="0"/>
      <w:divBdr>
        <w:top w:val="none" w:sz="0" w:space="0" w:color="auto"/>
        <w:left w:val="none" w:sz="0" w:space="0" w:color="auto"/>
        <w:bottom w:val="none" w:sz="0" w:space="0" w:color="auto"/>
        <w:right w:val="none" w:sz="0" w:space="0" w:color="auto"/>
      </w:divBdr>
      <w:divsChild>
        <w:div w:id="1020618828">
          <w:marLeft w:val="0"/>
          <w:marRight w:val="0"/>
          <w:marTop w:val="0"/>
          <w:marBottom w:val="0"/>
          <w:divBdr>
            <w:top w:val="none" w:sz="0" w:space="0" w:color="auto"/>
            <w:left w:val="none" w:sz="0" w:space="0" w:color="auto"/>
            <w:bottom w:val="none" w:sz="0" w:space="0" w:color="auto"/>
            <w:right w:val="none" w:sz="0" w:space="0" w:color="auto"/>
          </w:divBdr>
          <w:divsChild>
            <w:div w:id="1158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0759">
      <w:bodyDiv w:val="1"/>
      <w:marLeft w:val="0"/>
      <w:marRight w:val="0"/>
      <w:marTop w:val="0"/>
      <w:marBottom w:val="0"/>
      <w:divBdr>
        <w:top w:val="none" w:sz="0" w:space="0" w:color="auto"/>
        <w:left w:val="none" w:sz="0" w:space="0" w:color="auto"/>
        <w:bottom w:val="none" w:sz="0" w:space="0" w:color="auto"/>
        <w:right w:val="none" w:sz="0" w:space="0" w:color="auto"/>
      </w:divBdr>
      <w:divsChild>
        <w:div w:id="1729037845">
          <w:marLeft w:val="0"/>
          <w:marRight w:val="0"/>
          <w:marTop w:val="0"/>
          <w:marBottom w:val="0"/>
          <w:divBdr>
            <w:top w:val="none" w:sz="0" w:space="0" w:color="auto"/>
            <w:left w:val="none" w:sz="0" w:space="0" w:color="auto"/>
            <w:bottom w:val="none" w:sz="0" w:space="0" w:color="auto"/>
            <w:right w:val="none" w:sz="0" w:space="0" w:color="auto"/>
          </w:divBdr>
          <w:divsChild>
            <w:div w:id="19477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2487">
      <w:bodyDiv w:val="1"/>
      <w:marLeft w:val="0"/>
      <w:marRight w:val="0"/>
      <w:marTop w:val="0"/>
      <w:marBottom w:val="0"/>
      <w:divBdr>
        <w:top w:val="none" w:sz="0" w:space="0" w:color="auto"/>
        <w:left w:val="none" w:sz="0" w:space="0" w:color="auto"/>
        <w:bottom w:val="none" w:sz="0" w:space="0" w:color="auto"/>
        <w:right w:val="none" w:sz="0" w:space="0" w:color="auto"/>
      </w:divBdr>
      <w:divsChild>
        <w:div w:id="908418964">
          <w:marLeft w:val="0"/>
          <w:marRight w:val="0"/>
          <w:marTop w:val="0"/>
          <w:marBottom w:val="0"/>
          <w:divBdr>
            <w:top w:val="none" w:sz="0" w:space="0" w:color="auto"/>
            <w:left w:val="none" w:sz="0" w:space="0" w:color="auto"/>
            <w:bottom w:val="none" w:sz="0" w:space="0" w:color="auto"/>
            <w:right w:val="none" w:sz="0" w:space="0" w:color="auto"/>
          </w:divBdr>
          <w:divsChild>
            <w:div w:id="1457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8320">
      <w:bodyDiv w:val="1"/>
      <w:marLeft w:val="0"/>
      <w:marRight w:val="0"/>
      <w:marTop w:val="0"/>
      <w:marBottom w:val="0"/>
      <w:divBdr>
        <w:top w:val="none" w:sz="0" w:space="0" w:color="auto"/>
        <w:left w:val="none" w:sz="0" w:space="0" w:color="auto"/>
        <w:bottom w:val="none" w:sz="0" w:space="0" w:color="auto"/>
        <w:right w:val="none" w:sz="0" w:space="0" w:color="auto"/>
      </w:divBdr>
      <w:divsChild>
        <w:div w:id="115222289">
          <w:marLeft w:val="0"/>
          <w:marRight w:val="0"/>
          <w:marTop w:val="0"/>
          <w:marBottom w:val="0"/>
          <w:divBdr>
            <w:top w:val="none" w:sz="0" w:space="0" w:color="auto"/>
            <w:left w:val="none" w:sz="0" w:space="0" w:color="auto"/>
            <w:bottom w:val="none" w:sz="0" w:space="0" w:color="auto"/>
            <w:right w:val="none" w:sz="0" w:space="0" w:color="auto"/>
          </w:divBdr>
          <w:divsChild>
            <w:div w:id="16752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8643">
      <w:bodyDiv w:val="1"/>
      <w:marLeft w:val="0"/>
      <w:marRight w:val="0"/>
      <w:marTop w:val="0"/>
      <w:marBottom w:val="0"/>
      <w:divBdr>
        <w:top w:val="none" w:sz="0" w:space="0" w:color="auto"/>
        <w:left w:val="none" w:sz="0" w:space="0" w:color="auto"/>
        <w:bottom w:val="none" w:sz="0" w:space="0" w:color="auto"/>
        <w:right w:val="none" w:sz="0" w:space="0" w:color="auto"/>
      </w:divBdr>
      <w:divsChild>
        <w:div w:id="1435711177">
          <w:marLeft w:val="0"/>
          <w:marRight w:val="0"/>
          <w:marTop w:val="0"/>
          <w:marBottom w:val="0"/>
          <w:divBdr>
            <w:top w:val="none" w:sz="0" w:space="0" w:color="auto"/>
            <w:left w:val="none" w:sz="0" w:space="0" w:color="auto"/>
            <w:bottom w:val="none" w:sz="0" w:space="0" w:color="auto"/>
            <w:right w:val="none" w:sz="0" w:space="0" w:color="auto"/>
          </w:divBdr>
          <w:divsChild>
            <w:div w:id="872036311">
              <w:marLeft w:val="0"/>
              <w:marRight w:val="0"/>
              <w:marTop w:val="0"/>
              <w:marBottom w:val="0"/>
              <w:divBdr>
                <w:top w:val="none" w:sz="0" w:space="0" w:color="auto"/>
                <w:left w:val="none" w:sz="0" w:space="0" w:color="auto"/>
                <w:bottom w:val="none" w:sz="0" w:space="0" w:color="auto"/>
                <w:right w:val="none" w:sz="0" w:space="0" w:color="auto"/>
              </w:divBdr>
            </w:div>
            <w:div w:id="902449150">
              <w:marLeft w:val="0"/>
              <w:marRight w:val="0"/>
              <w:marTop w:val="0"/>
              <w:marBottom w:val="0"/>
              <w:divBdr>
                <w:top w:val="none" w:sz="0" w:space="0" w:color="auto"/>
                <w:left w:val="none" w:sz="0" w:space="0" w:color="auto"/>
                <w:bottom w:val="none" w:sz="0" w:space="0" w:color="auto"/>
                <w:right w:val="none" w:sz="0" w:space="0" w:color="auto"/>
              </w:divBdr>
            </w:div>
            <w:div w:id="1045641409">
              <w:marLeft w:val="0"/>
              <w:marRight w:val="0"/>
              <w:marTop w:val="0"/>
              <w:marBottom w:val="0"/>
              <w:divBdr>
                <w:top w:val="none" w:sz="0" w:space="0" w:color="auto"/>
                <w:left w:val="none" w:sz="0" w:space="0" w:color="auto"/>
                <w:bottom w:val="none" w:sz="0" w:space="0" w:color="auto"/>
                <w:right w:val="none" w:sz="0" w:space="0" w:color="auto"/>
              </w:divBdr>
            </w:div>
            <w:div w:id="1455253186">
              <w:marLeft w:val="0"/>
              <w:marRight w:val="0"/>
              <w:marTop w:val="0"/>
              <w:marBottom w:val="0"/>
              <w:divBdr>
                <w:top w:val="none" w:sz="0" w:space="0" w:color="auto"/>
                <w:left w:val="none" w:sz="0" w:space="0" w:color="auto"/>
                <w:bottom w:val="none" w:sz="0" w:space="0" w:color="auto"/>
                <w:right w:val="none" w:sz="0" w:space="0" w:color="auto"/>
              </w:divBdr>
            </w:div>
            <w:div w:id="1826778311">
              <w:marLeft w:val="0"/>
              <w:marRight w:val="0"/>
              <w:marTop w:val="0"/>
              <w:marBottom w:val="0"/>
              <w:divBdr>
                <w:top w:val="none" w:sz="0" w:space="0" w:color="auto"/>
                <w:left w:val="none" w:sz="0" w:space="0" w:color="auto"/>
                <w:bottom w:val="none" w:sz="0" w:space="0" w:color="auto"/>
                <w:right w:val="none" w:sz="0" w:space="0" w:color="auto"/>
              </w:divBdr>
            </w:div>
            <w:div w:id="18933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234">
      <w:bodyDiv w:val="1"/>
      <w:marLeft w:val="0"/>
      <w:marRight w:val="0"/>
      <w:marTop w:val="0"/>
      <w:marBottom w:val="0"/>
      <w:divBdr>
        <w:top w:val="none" w:sz="0" w:space="0" w:color="auto"/>
        <w:left w:val="none" w:sz="0" w:space="0" w:color="auto"/>
        <w:bottom w:val="none" w:sz="0" w:space="0" w:color="auto"/>
        <w:right w:val="none" w:sz="0" w:space="0" w:color="auto"/>
      </w:divBdr>
      <w:divsChild>
        <w:div w:id="1632594100">
          <w:marLeft w:val="0"/>
          <w:marRight w:val="0"/>
          <w:marTop w:val="0"/>
          <w:marBottom w:val="0"/>
          <w:divBdr>
            <w:top w:val="none" w:sz="0" w:space="0" w:color="auto"/>
            <w:left w:val="none" w:sz="0" w:space="0" w:color="auto"/>
            <w:bottom w:val="none" w:sz="0" w:space="0" w:color="auto"/>
            <w:right w:val="none" w:sz="0" w:space="0" w:color="auto"/>
          </w:divBdr>
          <w:divsChild>
            <w:div w:id="20101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828">
      <w:bodyDiv w:val="1"/>
      <w:marLeft w:val="0"/>
      <w:marRight w:val="0"/>
      <w:marTop w:val="0"/>
      <w:marBottom w:val="0"/>
      <w:divBdr>
        <w:top w:val="none" w:sz="0" w:space="0" w:color="auto"/>
        <w:left w:val="none" w:sz="0" w:space="0" w:color="auto"/>
        <w:bottom w:val="none" w:sz="0" w:space="0" w:color="auto"/>
        <w:right w:val="none" w:sz="0" w:space="0" w:color="auto"/>
      </w:divBdr>
      <w:divsChild>
        <w:div w:id="989405152">
          <w:marLeft w:val="0"/>
          <w:marRight w:val="0"/>
          <w:marTop w:val="0"/>
          <w:marBottom w:val="0"/>
          <w:divBdr>
            <w:top w:val="none" w:sz="0" w:space="0" w:color="auto"/>
            <w:left w:val="none" w:sz="0" w:space="0" w:color="auto"/>
            <w:bottom w:val="none" w:sz="0" w:space="0" w:color="auto"/>
            <w:right w:val="none" w:sz="0" w:space="0" w:color="auto"/>
          </w:divBdr>
          <w:divsChild>
            <w:div w:id="18526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9">
      <w:bodyDiv w:val="1"/>
      <w:marLeft w:val="0"/>
      <w:marRight w:val="0"/>
      <w:marTop w:val="0"/>
      <w:marBottom w:val="0"/>
      <w:divBdr>
        <w:top w:val="none" w:sz="0" w:space="0" w:color="auto"/>
        <w:left w:val="none" w:sz="0" w:space="0" w:color="auto"/>
        <w:bottom w:val="none" w:sz="0" w:space="0" w:color="auto"/>
        <w:right w:val="none" w:sz="0" w:space="0" w:color="auto"/>
      </w:divBdr>
      <w:divsChild>
        <w:div w:id="1517034043">
          <w:marLeft w:val="0"/>
          <w:marRight w:val="0"/>
          <w:marTop w:val="0"/>
          <w:marBottom w:val="0"/>
          <w:divBdr>
            <w:top w:val="none" w:sz="0" w:space="0" w:color="auto"/>
            <w:left w:val="none" w:sz="0" w:space="0" w:color="auto"/>
            <w:bottom w:val="none" w:sz="0" w:space="0" w:color="auto"/>
            <w:right w:val="none" w:sz="0" w:space="0" w:color="auto"/>
          </w:divBdr>
          <w:divsChild>
            <w:div w:id="2409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6681">
      <w:bodyDiv w:val="1"/>
      <w:marLeft w:val="0"/>
      <w:marRight w:val="0"/>
      <w:marTop w:val="0"/>
      <w:marBottom w:val="0"/>
      <w:divBdr>
        <w:top w:val="none" w:sz="0" w:space="0" w:color="auto"/>
        <w:left w:val="none" w:sz="0" w:space="0" w:color="auto"/>
        <w:bottom w:val="none" w:sz="0" w:space="0" w:color="auto"/>
        <w:right w:val="none" w:sz="0" w:space="0" w:color="auto"/>
      </w:divBdr>
      <w:divsChild>
        <w:div w:id="69079010">
          <w:marLeft w:val="0"/>
          <w:marRight w:val="0"/>
          <w:marTop w:val="0"/>
          <w:marBottom w:val="0"/>
          <w:divBdr>
            <w:top w:val="none" w:sz="0" w:space="0" w:color="auto"/>
            <w:left w:val="none" w:sz="0" w:space="0" w:color="auto"/>
            <w:bottom w:val="none" w:sz="0" w:space="0" w:color="auto"/>
            <w:right w:val="none" w:sz="0" w:space="0" w:color="auto"/>
          </w:divBdr>
          <w:divsChild>
            <w:div w:id="20605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977">
      <w:bodyDiv w:val="1"/>
      <w:marLeft w:val="0"/>
      <w:marRight w:val="0"/>
      <w:marTop w:val="0"/>
      <w:marBottom w:val="0"/>
      <w:divBdr>
        <w:top w:val="none" w:sz="0" w:space="0" w:color="auto"/>
        <w:left w:val="none" w:sz="0" w:space="0" w:color="auto"/>
        <w:bottom w:val="none" w:sz="0" w:space="0" w:color="auto"/>
        <w:right w:val="none" w:sz="0" w:space="0" w:color="auto"/>
      </w:divBdr>
      <w:divsChild>
        <w:div w:id="287901148">
          <w:marLeft w:val="0"/>
          <w:marRight w:val="0"/>
          <w:marTop w:val="0"/>
          <w:marBottom w:val="0"/>
          <w:divBdr>
            <w:top w:val="none" w:sz="0" w:space="0" w:color="auto"/>
            <w:left w:val="none" w:sz="0" w:space="0" w:color="auto"/>
            <w:bottom w:val="none" w:sz="0" w:space="0" w:color="auto"/>
            <w:right w:val="none" w:sz="0" w:space="0" w:color="auto"/>
          </w:divBdr>
          <w:divsChild>
            <w:div w:id="13669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857">
      <w:bodyDiv w:val="1"/>
      <w:marLeft w:val="0"/>
      <w:marRight w:val="0"/>
      <w:marTop w:val="0"/>
      <w:marBottom w:val="0"/>
      <w:divBdr>
        <w:top w:val="none" w:sz="0" w:space="0" w:color="auto"/>
        <w:left w:val="none" w:sz="0" w:space="0" w:color="auto"/>
        <w:bottom w:val="none" w:sz="0" w:space="0" w:color="auto"/>
        <w:right w:val="none" w:sz="0" w:space="0" w:color="auto"/>
      </w:divBdr>
      <w:divsChild>
        <w:div w:id="1989017992">
          <w:marLeft w:val="0"/>
          <w:marRight w:val="0"/>
          <w:marTop w:val="0"/>
          <w:marBottom w:val="0"/>
          <w:divBdr>
            <w:top w:val="none" w:sz="0" w:space="0" w:color="auto"/>
            <w:left w:val="none" w:sz="0" w:space="0" w:color="auto"/>
            <w:bottom w:val="none" w:sz="0" w:space="0" w:color="auto"/>
            <w:right w:val="none" w:sz="0" w:space="0" w:color="auto"/>
          </w:divBdr>
          <w:divsChild>
            <w:div w:id="22175086">
              <w:marLeft w:val="0"/>
              <w:marRight w:val="0"/>
              <w:marTop w:val="0"/>
              <w:marBottom w:val="0"/>
              <w:divBdr>
                <w:top w:val="none" w:sz="0" w:space="0" w:color="auto"/>
                <w:left w:val="none" w:sz="0" w:space="0" w:color="auto"/>
                <w:bottom w:val="none" w:sz="0" w:space="0" w:color="auto"/>
                <w:right w:val="none" w:sz="0" w:space="0" w:color="auto"/>
              </w:divBdr>
            </w:div>
            <w:div w:id="41056326">
              <w:marLeft w:val="0"/>
              <w:marRight w:val="0"/>
              <w:marTop w:val="0"/>
              <w:marBottom w:val="0"/>
              <w:divBdr>
                <w:top w:val="none" w:sz="0" w:space="0" w:color="auto"/>
                <w:left w:val="none" w:sz="0" w:space="0" w:color="auto"/>
                <w:bottom w:val="none" w:sz="0" w:space="0" w:color="auto"/>
                <w:right w:val="none" w:sz="0" w:space="0" w:color="auto"/>
              </w:divBdr>
            </w:div>
            <w:div w:id="207378249">
              <w:marLeft w:val="0"/>
              <w:marRight w:val="0"/>
              <w:marTop w:val="0"/>
              <w:marBottom w:val="0"/>
              <w:divBdr>
                <w:top w:val="none" w:sz="0" w:space="0" w:color="auto"/>
                <w:left w:val="none" w:sz="0" w:space="0" w:color="auto"/>
                <w:bottom w:val="none" w:sz="0" w:space="0" w:color="auto"/>
                <w:right w:val="none" w:sz="0" w:space="0" w:color="auto"/>
              </w:divBdr>
            </w:div>
            <w:div w:id="224680149">
              <w:marLeft w:val="0"/>
              <w:marRight w:val="0"/>
              <w:marTop w:val="0"/>
              <w:marBottom w:val="0"/>
              <w:divBdr>
                <w:top w:val="none" w:sz="0" w:space="0" w:color="auto"/>
                <w:left w:val="none" w:sz="0" w:space="0" w:color="auto"/>
                <w:bottom w:val="none" w:sz="0" w:space="0" w:color="auto"/>
                <w:right w:val="none" w:sz="0" w:space="0" w:color="auto"/>
              </w:divBdr>
            </w:div>
            <w:div w:id="248317099">
              <w:marLeft w:val="0"/>
              <w:marRight w:val="0"/>
              <w:marTop w:val="0"/>
              <w:marBottom w:val="0"/>
              <w:divBdr>
                <w:top w:val="none" w:sz="0" w:space="0" w:color="auto"/>
                <w:left w:val="none" w:sz="0" w:space="0" w:color="auto"/>
                <w:bottom w:val="none" w:sz="0" w:space="0" w:color="auto"/>
                <w:right w:val="none" w:sz="0" w:space="0" w:color="auto"/>
              </w:divBdr>
            </w:div>
            <w:div w:id="251210741">
              <w:marLeft w:val="0"/>
              <w:marRight w:val="0"/>
              <w:marTop w:val="0"/>
              <w:marBottom w:val="0"/>
              <w:divBdr>
                <w:top w:val="none" w:sz="0" w:space="0" w:color="auto"/>
                <w:left w:val="none" w:sz="0" w:space="0" w:color="auto"/>
                <w:bottom w:val="none" w:sz="0" w:space="0" w:color="auto"/>
                <w:right w:val="none" w:sz="0" w:space="0" w:color="auto"/>
              </w:divBdr>
            </w:div>
            <w:div w:id="276716080">
              <w:marLeft w:val="0"/>
              <w:marRight w:val="0"/>
              <w:marTop w:val="0"/>
              <w:marBottom w:val="0"/>
              <w:divBdr>
                <w:top w:val="none" w:sz="0" w:space="0" w:color="auto"/>
                <w:left w:val="none" w:sz="0" w:space="0" w:color="auto"/>
                <w:bottom w:val="none" w:sz="0" w:space="0" w:color="auto"/>
                <w:right w:val="none" w:sz="0" w:space="0" w:color="auto"/>
              </w:divBdr>
            </w:div>
            <w:div w:id="310401607">
              <w:marLeft w:val="0"/>
              <w:marRight w:val="0"/>
              <w:marTop w:val="0"/>
              <w:marBottom w:val="0"/>
              <w:divBdr>
                <w:top w:val="none" w:sz="0" w:space="0" w:color="auto"/>
                <w:left w:val="none" w:sz="0" w:space="0" w:color="auto"/>
                <w:bottom w:val="none" w:sz="0" w:space="0" w:color="auto"/>
                <w:right w:val="none" w:sz="0" w:space="0" w:color="auto"/>
              </w:divBdr>
            </w:div>
            <w:div w:id="323364546">
              <w:marLeft w:val="0"/>
              <w:marRight w:val="0"/>
              <w:marTop w:val="0"/>
              <w:marBottom w:val="0"/>
              <w:divBdr>
                <w:top w:val="none" w:sz="0" w:space="0" w:color="auto"/>
                <w:left w:val="none" w:sz="0" w:space="0" w:color="auto"/>
                <w:bottom w:val="none" w:sz="0" w:space="0" w:color="auto"/>
                <w:right w:val="none" w:sz="0" w:space="0" w:color="auto"/>
              </w:divBdr>
            </w:div>
            <w:div w:id="330641734">
              <w:marLeft w:val="0"/>
              <w:marRight w:val="0"/>
              <w:marTop w:val="0"/>
              <w:marBottom w:val="0"/>
              <w:divBdr>
                <w:top w:val="none" w:sz="0" w:space="0" w:color="auto"/>
                <w:left w:val="none" w:sz="0" w:space="0" w:color="auto"/>
                <w:bottom w:val="none" w:sz="0" w:space="0" w:color="auto"/>
                <w:right w:val="none" w:sz="0" w:space="0" w:color="auto"/>
              </w:divBdr>
            </w:div>
            <w:div w:id="338238707">
              <w:marLeft w:val="0"/>
              <w:marRight w:val="0"/>
              <w:marTop w:val="0"/>
              <w:marBottom w:val="0"/>
              <w:divBdr>
                <w:top w:val="none" w:sz="0" w:space="0" w:color="auto"/>
                <w:left w:val="none" w:sz="0" w:space="0" w:color="auto"/>
                <w:bottom w:val="none" w:sz="0" w:space="0" w:color="auto"/>
                <w:right w:val="none" w:sz="0" w:space="0" w:color="auto"/>
              </w:divBdr>
            </w:div>
            <w:div w:id="348456722">
              <w:marLeft w:val="0"/>
              <w:marRight w:val="0"/>
              <w:marTop w:val="0"/>
              <w:marBottom w:val="0"/>
              <w:divBdr>
                <w:top w:val="none" w:sz="0" w:space="0" w:color="auto"/>
                <w:left w:val="none" w:sz="0" w:space="0" w:color="auto"/>
                <w:bottom w:val="none" w:sz="0" w:space="0" w:color="auto"/>
                <w:right w:val="none" w:sz="0" w:space="0" w:color="auto"/>
              </w:divBdr>
            </w:div>
            <w:div w:id="412581603">
              <w:marLeft w:val="0"/>
              <w:marRight w:val="0"/>
              <w:marTop w:val="0"/>
              <w:marBottom w:val="0"/>
              <w:divBdr>
                <w:top w:val="none" w:sz="0" w:space="0" w:color="auto"/>
                <w:left w:val="none" w:sz="0" w:space="0" w:color="auto"/>
                <w:bottom w:val="none" w:sz="0" w:space="0" w:color="auto"/>
                <w:right w:val="none" w:sz="0" w:space="0" w:color="auto"/>
              </w:divBdr>
            </w:div>
            <w:div w:id="440875970">
              <w:marLeft w:val="0"/>
              <w:marRight w:val="0"/>
              <w:marTop w:val="0"/>
              <w:marBottom w:val="0"/>
              <w:divBdr>
                <w:top w:val="none" w:sz="0" w:space="0" w:color="auto"/>
                <w:left w:val="none" w:sz="0" w:space="0" w:color="auto"/>
                <w:bottom w:val="none" w:sz="0" w:space="0" w:color="auto"/>
                <w:right w:val="none" w:sz="0" w:space="0" w:color="auto"/>
              </w:divBdr>
            </w:div>
            <w:div w:id="494413998">
              <w:marLeft w:val="0"/>
              <w:marRight w:val="0"/>
              <w:marTop w:val="0"/>
              <w:marBottom w:val="0"/>
              <w:divBdr>
                <w:top w:val="none" w:sz="0" w:space="0" w:color="auto"/>
                <w:left w:val="none" w:sz="0" w:space="0" w:color="auto"/>
                <w:bottom w:val="none" w:sz="0" w:space="0" w:color="auto"/>
                <w:right w:val="none" w:sz="0" w:space="0" w:color="auto"/>
              </w:divBdr>
            </w:div>
            <w:div w:id="547642841">
              <w:marLeft w:val="0"/>
              <w:marRight w:val="0"/>
              <w:marTop w:val="0"/>
              <w:marBottom w:val="0"/>
              <w:divBdr>
                <w:top w:val="none" w:sz="0" w:space="0" w:color="auto"/>
                <w:left w:val="none" w:sz="0" w:space="0" w:color="auto"/>
                <w:bottom w:val="none" w:sz="0" w:space="0" w:color="auto"/>
                <w:right w:val="none" w:sz="0" w:space="0" w:color="auto"/>
              </w:divBdr>
            </w:div>
            <w:div w:id="576287021">
              <w:marLeft w:val="0"/>
              <w:marRight w:val="0"/>
              <w:marTop w:val="0"/>
              <w:marBottom w:val="0"/>
              <w:divBdr>
                <w:top w:val="none" w:sz="0" w:space="0" w:color="auto"/>
                <w:left w:val="none" w:sz="0" w:space="0" w:color="auto"/>
                <w:bottom w:val="none" w:sz="0" w:space="0" w:color="auto"/>
                <w:right w:val="none" w:sz="0" w:space="0" w:color="auto"/>
              </w:divBdr>
            </w:div>
            <w:div w:id="596403598">
              <w:marLeft w:val="0"/>
              <w:marRight w:val="0"/>
              <w:marTop w:val="0"/>
              <w:marBottom w:val="0"/>
              <w:divBdr>
                <w:top w:val="none" w:sz="0" w:space="0" w:color="auto"/>
                <w:left w:val="none" w:sz="0" w:space="0" w:color="auto"/>
                <w:bottom w:val="none" w:sz="0" w:space="0" w:color="auto"/>
                <w:right w:val="none" w:sz="0" w:space="0" w:color="auto"/>
              </w:divBdr>
            </w:div>
            <w:div w:id="597829193">
              <w:marLeft w:val="0"/>
              <w:marRight w:val="0"/>
              <w:marTop w:val="0"/>
              <w:marBottom w:val="0"/>
              <w:divBdr>
                <w:top w:val="none" w:sz="0" w:space="0" w:color="auto"/>
                <w:left w:val="none" w:sz="0" w:space="0" w:color="auto"/>
                <w:bottom w:val="none" w:sz="0" w:space="0" w:color="auto"/>
                <w:right w:val="none" w:sz="0" w:space="0" w:color="auto"/>
              </w:divBdr>
            </w:div>
            <w:div w:id="680737335">
              <w:marLeft w:val="0"/>
              <w:marRight w:val="0"/>
              <w:marTop w:val="0"/>
              <w:marBottom w:val="0"/>
              <w:divBdr>
                <w:top w:val="none" w:sz="0" w:space="0" w:color="auto"/>
                <w:left w:val="none" w:sz="0" w:space="0" w:color="auto"/>
                <w:bottom w:val="none" w:sz="0" w:space="0" w:color="auto"/>
                <w:right w:val="none" w:sz="0" w:space="0" w:color="auto"/>
              </w:divBdr>
            </w:div>
            <w:div w:id="693383605">
              <w:marLeft w:val="0"/>
              <w:marRight w:val="0"/>
              <w:marTop w:val="0"/>
              <w:marBottom w:val="0"/>
              <w:divBdr>
                <w:top w:val="none" w:sz="0" w:space="0" w:color="auto"/>
                <w:left w:val="none" w:sz="0" w:space="0" w:color="auto"/>
                <w:bottom w:val="none" w:sz="0" w:space="0" w:color="auto"/>
                <w:right w:val="none" w:sz="0" w:space="0" w:color="auto"/>
              </w:divBdr>
            </w:div>
            <w:div w:id="767583248">
              <w:marLeft w:val="0"/>
              <w:marRight w:val="0"/>
              <w:marTop w:val="0"/>
              <w:marBottom w:val="0"/>
              <w:divBdr>
                <w:top w:val="none" w:sz="0" w:space="0" w:color="auto"/>
                <w:left w:val="none" w:sz="0" w:space="0" w:color="auto"/>
                <w:bottom w:val="none" w:sz="0" w:space="0" w:color="auto"/>
                <w:right w:val="none" w:sz="0" w:space="0" w:color="auto"/>
              </w:divBdr>
            </w:div>
            <w:div w:id="767583338">
              <w:marLeft w:val="0"/>
              <w:marRight w:val="0"/>
              <w:marTop w:val="0"/>
              <w:marBottom w:val="0"/>
              <w:divBdr>
                <w:top w:val="none" w:sz="0" w:space="0" w:color="auto"/>
                <w:left w:val="none" w:sz="0" w:space="0" w:color="auto"/>
                <w:bottom w:val="none" w:sz="0" w:space="0" w:color="auto"/>
                <w:right w:val="none" w:sz="0" w:space="0" w:color="auto"/>
              </w:divBdr>
            </w:div>
            <w:div w:id="789280668">
              <w:marLeft w:val="0"/>
              <w:marRight w:val="0"/>
              <w:marTop w:val="0"/>
              <w:marBottom w:val="0"/>
              <w:divBdr>
                <w:top w:val="none" w:sz="0" w:space="0" w:color="auto"/>
                <w:left w:val="none" w:sz="0" w:space="0" w:color="auto"/>
                <w:bottom w:val="none" w:sz="0" w:space="0" w:color="auto"/>
                <w:right w:val="none" w:sz="0" w:space="0" w:color="auto"/>
              </w:divBdr>
            </w:div>
            <w:div w:id="807824324">
              <w:marLeft w:val="0"/>
              <w:marRight w:val="0"/>
              <w:marTop w:val="0"/>
              <w:marBottom w:val="0"/>
              <w:divBdr>
                <w:top w:val="none" w:sz="0" w:space="0" w:color="auto"/>
                <w:left w:val="none" w:sz="0" w:space="0" w:color="auto"/>
                <w:bottom w:val="none" w:sz="0" w:space="0" w:color="auto"/>
                <w:right w:val="none" w:sz="0" w:space="0" w:color="auto"/>
              </w:divBdr>
            </w:div>
            <w:div w:id="829491557">
              <w:marLeft w:val="0"/>
              <w:marRight w:val="0"/>
              <w:marTop w:val="0"/>
              <w:marBottom w:val="0"/>
              <w:divBdr>
                <w:top w:val="none" w:sz="0" w:space="0" w:color="auto"/>
                <w:left w:val="none" w:sz="0" w:space="0" w:color="auto"/>
                <w:bottom w:val="none" w:sz="0" w:space="0" w:color="auto"/>
                <w:right w:val="none" w:sz="0" w:space="0" w:color="auto"/>
              </w:divBdr>
            </w:div>
            <w:div w:id="859003896">
              <w:marLeft w:val="0"/>
              <w:marRight w:val="0"/>
              <w:marTop w:val="0"/>
              <w:marBottom w:val="0"/>
              <w:divBdr>
                <w:top w:val="none" w:sz="0" w:space="0" w:color="auto"/>
                <w:left w:val="none" w:sz="0" w:space="0" w:color="auto"/>
                <w:bottom w:val="none" w:sz="0" w:space="0" w:color="auto"/>
                <w:right w:val="none" w:sz="0" w:space="0" w:color="auto"/>
              </w:divBdr>
            </w:div>
            <w:div w:id="861094779">
              <w:marLeft w:val="0"/>
              <w:marRight w:val="0"/>
              <w:marTop w:val="0"/>
              <w:marBottom w:val="0"/>
              <w:divBdr>
                <w:top w:val="none" w:sz="0" w:space="0" w:color="auto"/>
                <w:left w:val="none" w:sz="0" w:space="0" w:color="auto"/>
                <w:bottom w:val="none" w:sz="0" w:space="0" w:color="auto"/>
                <w:right w:val="none" w:sz="0" w:space="0" w:color="auto"/>
              </w:divBdr>
            </w:div>
            <w:div w:id="912543573">
              <w:marLeft w:val="0"/>
              <w:marRight w:val="0"/>
              <w:marTop w:val="0"/>
              <w:marBottom w:val="0"/>
              <w:divBdr>
                <w:top w:val="none" w:sz="0" w:space="0" w:color="auto"/>
                <w:left w:val="none" w:sz="0" w:space="0" w:color="auto"/>
                <w:bottom w:val="none" w:sz="0" w:space="0" w:color="auto"/>
                <w:right w:val="none" w:sz="0" w:space="0" w:color="auto"/>
              </w:divBdr>
            </w:div>
            <w:div w:id="965310635">
              <w:marLeft w:val="0"/>
              <w:marRight w:val="0"/>
              <w:marTop w:val="0"/>
              <w:marBottom w:val="0"/>
              <w:divBdr>
                <w:top w:val="none" w:sz="0" w:space="0" w:color="auto"/>
                <w:left w:val="none" w:sz="0" w:space="0" w:color="auto"/>
                <w:bottom w:val="none" w:sz="0" w:space="0" w:color="auto"/>
                <w:right w:val="none" w:sz="0" w:space="0" w:color="auto"/>
              </w:divBdr>
            </w:div>
            <w:div w:id="969550122">
              <w:marLeft w:val="0"/>
              <w:marRight w:val="0"/>
              <w:marTop w:val="0"/>
              <w:marBottom w:val="0"/>
              <w:divBdr>
                <w:top w:val="none" w:sz="0" w:space="0" w:color="auto"/>
                <w:left w:val="none" w:sz="0" w:space="0" w:color="auto"/>
                <w:bottom w:val="none" w:sz="0" w:space="0" w:color="auto"/>
                <w:right w:val="none" w:sz="0" w:space="0" w:color="auto"/>
              </w:divBdr>
            </w:div>
            <w:div w:id="1002052281">
              <w:marLeft w:val="0"/>
              <w:marRight w:val="0"/>
              <w:marTop w:val="0"/>
              <w:marBottom w:val="0"/>
              <w:divBdr>
                <w:top w:val="none" w:sz="0" w:space="0" w:color="auto"/>
                <w:left w:val="none" w:sz="0" w:space="0" w:color="auto"/>
                <w:bottom w:val="none" w:sz="0" w:space="0" w:color="auto"/>
                <w:right w:val="none" w:sz="0" w:space="0" w:color="auto"/>
              </w:divBdr>
            </w:div>
            <w:div w:id="1042292524">
              <w:marLeft w:val="0"/>
              <w:marRight w:val="0"/>
              <w:marTop w:val="0"/>
              <w:marBottom w:val="0"/>
              <w:divBdr>
                <w:top w:val="none" w:sz="0" w:space="0" w:color="auto"/>
                <w:left w:val="none" w:sz="0" w:space="0" w:color="auto"/>
                <w:bottom w:val="none" w:sz="0" w:space="0" w:color="auto"/>
                <w:right w:val="none" w:sz="0" w:space="0" w:color="auto"/>
              </w:divBdr>
            </w:div>
            <w:div w:id="1074887664">
              <w:marLeft w:val="0"/>
              <w:marRight w:val="0"/>
              <w:marTop w:val="0"/>
              <w:marBottom w:val="0"/>
              <w:divBdr>
                <w:top w:val="none" w:sz="0" w:space="0" w:color="auto"/>
                <w:left w:val="none" w:sz="0" w:space="0" w:color="auto"/>
                <w:bottom w:val="none" w:sz="0" w:space="0" w:color="auto"/>
                <w:right w:val="none" w:sz="0" w:space="0" w:color="auto"/>
              </w:divBdr>
            </w:div>
            <w:div w:id="1091926246">
              <w:marLeft w:val="0"/>
              <w:marRight w:val="0"/>
              <w:marTop w:val="0"/>
              <w:marBottom w:val="0"/>
              <w:divBdr>
                <w:top w:val="none" w:sz="0" w:space="0" w:color="auto"/>
                <w:left w:val="none" w:sz="0" w:space="0" w:color="auto"/>
                <w:bottom w:val="none" w:sz="0" w:space="0" w:color="auto"/>
                <w:right w:val="none" w:sz="0" w:space="0" w:color="auto"/>
              </w:divBdr>
            </w:div>
            <w:div w:id="1104035848">
              <w:marLeft w:val="0"/>
              <w:marRight w:val="0"/>
              <w:marTop w:val="0"/>
              <w:marBottom w:val="0"/>
              <w:divBdr>
                <w:top w:val="none" w:sz="0" w:space="0" w:color="auto"/>
                <w:left w:val="none" w:sz="0" w:space="0" w:color="auto"/>
                <w:bottom w:val="none" w:sz="0" w:space="0" w:color="auto"/>
                <w:right w:val="none" w:sz="0" w:space="0" w:color="auto"/>
              </w:divBdr>
            </w:div>
            <w:div w:id="1165820687">
              <w:marLeft w:val="0"/>
              <w:marRight w:val="0"/>
              <w:marTop w:val="0"/>
              <w:marBottom w:val="0"/>
              <w:divBdr>
                <w:top w:val="none" w:sz="0" w:space="0" w:color="auto"/>
                <w:left w:val="none" w:sz="0" w:space="0" w:color="auto"/>
                <w:bottom w:val="none" w:sz="0" w:space="0" w:color="auto"/>
                <w:right w:val="none" w:sz="0" w:space="0" w:color="auto"/>
              </w:divBdr>
            </w:div>
            <w:div w:id="1185442237">
              <w:marLeft w:val="0"/>
              <w:marRight w:val="0"/>
              <w:marTop w:val="0"/>
              <w:marBottom w:val="0"/>
              <w:divBdr>
                <w:top w:val="none" w:sz="0" w:space="0" w:color="auto"/>
                <w:left w:val="none" w:sz="0" w:space="0" w:color="auto"/>
                <w:bottom w:val="none" w:sz="0" w:space="0" w:color="auto"/>
                <w:right w:val="none" w:sz="0" w:space="0" w:color="auto"/>
              </w:divBdr>
            </w:div>
            <w:div w:id="1188788214">
              <w:marLeft w:val="0"/>
              <w:marRight w:val="0"/>
              <w:marTop w:val="0"/>
              <w:marBottom w:val="0"/>
              <w:divBdr>
                <w:top w:val="none" w:sz="0" w:space="0" w:color="auto"/>
                <w:left w:val="none" w:sz="0" w:space="0" w:color="auto"/>
                <w:bottom w:val="none" w:sz="0" w:space="0" w:color="auto"/>
                <w:right w:val="none" w:sz="0" w:space="0" w:color="auto"/>
              </w:divBdr>
            </w:div>
            <w:div w:id="1201820825">
              <w:marLeft w:val="0"/>
              <w:marRight w:val="0"/>
              <w:marTop w:val="0"/>
              <w:marBottom w:val="0"/>
              <w:divBdr>
                <w:top w:val="none" w:sz="0" w:space="0" w:color="auto"/>
                <w:left w:val="none" w:sz="0" w:space="0" w:color="auto"/>
                <w:bottom w:val="none" w:sz="0" w:space="0" w:color="auto"/>
                <w:right w:val="none" w:sz="0" w:space="0" w:color="auto"/>
              </w:divBdr>
            </w:div>
            <w:div w:id="1237938334">
              <w:marLeft w:val="0"/>
              <w:marRight w:val="0"/>
              <w:marTop w:val="0"/>
              <w:marBottom w:val="0"/>
              <w:divBdr>
                <w:top w:val="none" w:sz="0" w:space="0" w:color="auto"/>
                <w:left w:val="none" w:sz="0" w:space="0" w:color="auto"/>
                <w:bottom w:val="none" w:sz="0" w:space="0" w:color="auto"/>
                <w:right w:val="none" w:sz="0" w:space="0" w:color="auto"/>
              </w:divBdr>
            </w:div>
            <w:div w:id="1308976534">
              <w:marLeft w:val="0"/>
              <w:marRight w:val="0"/>
              <w:marTop w:val="0"/>
              <w:marBottom w:val="0"/>
              <w:divBdr>
                <w:top w:val="none" w:sz="0" w:space="0" w:color="auto"/>
                <w:left w:val="none" w:sz="0" w:space="0" w:color="auto"/>
                <w:bottom w:val="none" w:sz="0" w:space="0" w:color="auto"/>
                <w:right w:val="none" w:sz="0" w:space="0" w:color="auto"/>
              </w:divBdr>
            </w:div>
            <w:div w:id="1426077186">
              <w:marLeft w:val="0"/>
              <w:marRight w:val="0"/>
              <w:marTop w:val="0"/>
              <w:marBottom w:val="0"/>
              <w:divBdr>
                <w:top w:val="none" w:sz="0" w:space="0" w:color="auto"/>
                <w:left w:val="none" w:sz="0" w:space="0" w:color="auto"/>
                <w:bottom w:val="none" w:sz="0" w:space="0" w:color="auto"/>
                <w:right w:val="none" w:sz="0" w:space="0" w:color="auto"/>
              </w:divBdr>
            </w:div>
            <w:div w:id="1431849542">
              <w:marLeft w:val="0"/>
              <w:marRight w:val="0"/>
              <w:marTop w:val="0"/>
              <w:marBottom w:val="0"/>
              <w:divBdr>
                <w:top w:val="none" w:sz="0" w:space="0" w:color="auto"/>
                <w:left w:val="none" w:sz="0" w:space="0" w:color="auto"/>
                <w:bottom w:val="none" w:sz="0" w:space="0" w:color="auto"/>
                <w:right w:val="none" w:sz="0" w:space="0" w:color="auto"/>
              </w:divBdr>
            </w:div>
            <w:div w:id="1461413550">
              <w:marLeft w:val="0"/>
              <w:marRight w:val="0"/>
              <w:marTop w:val="0"/>
              <w:marBottom w:val="0"/>
              <w:divBdr>
                <w:top w:val="none" w:sz="0" w:space="0" w:color="auto"/>
                <w:left w:val="none" w:sz="0" w:space="0" w:color="auto"/>
                <w:bottom w:val="none" w:sz="0" w:space="0" w:color="auto"/>
                <w:right w:val="none" w:sz="0" w:space="0" w:color="auto"/>
              </w:divBdr>
            </w:div>
            <w:div w:id="1462334846">
              <w:marLeft w:val="0"/>
              <w:marRight w:val="0"/>
              <w:marTop w:val="0"/>
              <w:marBottom w:val="0"/>
              <w:divBdr>
                <w:top w:val="none" w:sz="0" w:space="0" w:color="auto"/>
                <w:left w:val="none" w:sz="0" w:space="0" w:color="auto"/>
                <w:bottom w:val="none" w:sz="0" w:space="0" w:color="auto"/>
                <w:right w:val="none" w:sz="0" w:space="0" w:color="auto"/>
              </w:divBdr>
            </w:div>
            <w:div w:id="1507331841">
              <w:marLeft w:val="0"/>
              <w:marRight w:val="0"/>
              <w:marTop w:val="0"/>
              <w:marBottom w:val="0"/>
              <w:divBdr>
                <w:top w:val="none" w:sz="0" w:space="0" w:color="auto"/>
                <w:left w:val="none" w:sz="0" w:space="0" w:color="auto"/>
                <w:bottom w:val="none" w:sz="0" w:space="0" w:color="auto"/>
                <w:right w:val="none" w:sz="0" w:space="0" w:color="auto"/>
              </w:divBdr>
            </w:div>
            <w:div w:id="1518233687">
              <w:marLeft w:val="0"/>
              <w:marRight w:val="0"/>
              <w:marTop w:val="0"/>
              <w:marBottom w:val="0"/>
              <w:divBdr>
                <w:top w:val="none" w:sz="0" w:space="0" w:color="auto"/>
                <w:left w:val="none" w:sz="0" w:space="0" w:color="auto"/>
                <w:bottom w:val="none" w:sz="0" w:space="0" w:color="auto"/>
                <w:right w:val="none" w:sz="0" w:space="0" w:color="auto"/>
              </w:divBdr>
            </w:div>
            <w:div w:id="1529678675">
              <w:marLeft w:val="0"/>
              <w:marRight w:val="0"/>
              <w:marTop w:val="0"/>
              <w:marBottom w:val="0"/>
              <w:divBdr>
                <w:top w:val="none" w:sz="0" w:space="0" w:color="auto"/>
                <w:left w:val="none" w:sz="0" w:space="0" w:color="auto"/>
                <w:bottom w:val="none" w:sz="0" w:space="0" w:color="auto"/>
                <w:right w:val="none" w:sz="0" w:space="0" w:color="auto"/>
              </w:divBdr>
            </w:div>
            <w:div w:id="1570573240">
              <w:marLeft w:val="0"/>
              <w:marRight w:val="0"/>
              <w:marTop w:val="0"/>
              <w:marBottom w:val="0"/>
              <w:divBdr>
                <w:top w:val="none" w:sz="0" w:space="0" w:color="auto"/>
                <w:left w:val="none" w:sz="0" w:space="0" w:color="auto"/>
                <w:bottom w:val="none" w:sz="0" w:space="0" w:color="auto"/>
                <w:right w:val="none" w:sz="0" w:space="0" w:color="auto"/>
              </w:divBdr>
            </w:div>
            <w:div w:id="1580480269">
              <w:marLeft w:val="0"/>
              <w:marRight w:val="0"/>
              <w:marTop w:val="0"/>
              <w:marBottom w:val="0"/>
              <w:divBdr>
                <w:top w:val="none" w:sz="0" w:space="0" w:color="auto"/>
                <w:left w:val="none" w:sz="0" w:space="0" w:color="auto"/>
                <w:bottom w:val="none" w:sz="0" w:space="0" w:color="auto"/>
                <w:right w:val="none" w:sz="0" w:space="0" w:color="auto"/>
              </w:divBdr>
            </w:div>
            <w:div w:id="1649092263">
              <w:marLeft w:val="0"/>
              <w:marRight w:val="0"/>
              <w:marTop w:val="0"/>
              <w:marBottom w:val="0"/>
              <w:divBdr>
                <w:top w:val="none" w:sz="0" w:space="0" w:color="auto"/>
                <w:left w:val="none" w:sz="0" w:space="0" w:color="auto"/>
                <w:bottom w:val="none" w:sz="0" w:space="0" w:color="auto"/>
                <w:right w:val="none" w:sz="0" w:space="0" w:color="auto"/>
              </w:divBdr>
            </w:div>
            <w:div w:id="1670864579">
              <w:marLeft w:val="0"/>
              <w:marRight w:val="0"/>
              <w:marTop w:val="0"/>
              <w:marBottom w:val="0"/>
              <w:divBdr>
                <w:top w:val="none" w:sz="0" w:space="0" w:color="auto"/>
                <w:left w:val="none" w:sz="0" w:space="0" w:color="auto"/>
                <w:bottom w:val="none" w:sz="0" w:space="0" w:color="auto"/>
                <w:right w:val="none" w:sz="0" w:space="0" w:color="auto"/>
              </w:divBdr>
            </w:div>
            <w:div w:id="1687749334">
              <w:marLeft w:val="0"/>
              <w:marRight w:val="0"/>
              <w:marTop w:val="0"/>
              <w:marBottom w:val="0"/>
              <w:divBdr>
                <w:top w:val="none" w:sz="0" w:space="0" w:color="auto"/>
                <w:left w:val="none" w:sz="0" w:space="0" w:color="auto"/>
                <w:bottom w:val="none" w:sz="0" w:space="0" w:color="auto"/>
                <w:right w:val="none" w:sz="0" w:space="0" w:color="auto"/>
              </w:divBdr>
            </w:div>
            <w:div w:id="1757051427">
              <w:marLeft w:val="0"/>
              <w:marRight w:val="0"/>
              <w:marTop w:val="0"/>
              <w:marBottom w:val="0"/>
              <w:divBdr>
                <w:top w:val="none" w:sz="0" w:space="0" w:color="auto"/>
                <w:left w:val="none" w:sz="0" w:space="0" w:color="auto"/>
                <w:bottom w:val="none" w:sz="0" w:space="0" w:color="auto"/>
                <w:right w:val="none" w:sz="0" w:space="0" w:color="auto"/>
              </w:divBdr>
            </w:div>
            <w:div w:id="1763602175">
              <w:marLeft w:val="0"/>
              <w:marRight w:val="0"/>
              <w:marTop w:val="0"/>
              <w:marBottom w:val="0"/>
              <w:divBdr>
                <w:top w:val="none" w:sz="0" w:space="0" w:color="auto"/>
                <w:left w:val="none" w:sz="0" w:space="0" w:color="auto"/>
                <w:bottom w:val="none" w:sz="0" w:space="0" w:color="auto"/>
                <w:right w:val="none" w:sz="0" w:space="0" w:color="auto"/>
              </w:divBdr>
            </w:div>
            <w:div w:id="1790515620">
              <w:marLeft w:val="0"/>
              <w:marRight w:val="0"/>
              <w:marTop w:val="0"/>
              <w:marBottom w:val="0"/>
              <w:divBdr>
                <w:top w:val="none" w:sz="0" w:space="0" w:color="auto"/>
                <w:left w:val="none" w:sz="0" w:space="0" w:color="auto"/>
                <w:bottom w:val="none" w:sz="0" w:space="0" w:color="auto"/>
                <w:right w:val="none" w:sz="0" w:space="0" w:color="auto"/>
              </w:divBdr>
            </w:div>
            <w:div w:id="1863590679">
              <w:marLeft w:val="0"/>
              <w:marRight w:val="0"/>
              <w:marTop w:val="0"/>
              <w:marBottom w:val="0"/>
              <w:divBdr>
                <w:top w:val="none" w:sz="0" w:space="0" w:color="auto"/>
                <w:left w:val="none" w:sz="0" w:space="0" w:color="auto"/>
                <w:bottom w:val="none" w:sz="0" w:space="0" w:color="auto"/>
                <w:right w:val="none" w:sz="0" w:space="0" w:color="auto"/>
              </w:divBdr>
            </w:div>
            <w:div w:id="1891107749">
              <w:marLeft w:val="0"/>
              <w:marRight w:val="0"/>
              <w:marTop w:val="0"/>
              <w:marBottom w:val="0"/>
              <w:divBdr>
                <w:top w:val="none" w:sz="0" w:space="0" w:color="auto"/>
                <w:left w:val="none" w:sz="0" w:space="0" w:color="auto"/>
                <w:bottom w:val="none" w:sz="0" w:space="0" w:color="auto"/>
                <w:right w:val="none" w:sz="0" w:space="0" w:color="auto"/>
              </w:divBdr>
            </w:div>
            <w:div w:id="1917860670">
              <w:marLeft w:val="0"/>
              <w:marRight w:val="0"/>
              <w:marTop w:val="0"/>
              <w:marBottom w:val="0"/>
              <w:divBdr>
                <w:top w:val="none" w:sz="0" w:space="0" w:color="auto"/>
                <w:left w:val="none" w:sz="0" w:space="0" w:color="auto"/>
                <w:bottom w:val="none" w:sz="0" w:space="0" w:color="auto"/>
                <w:right w:val="none" w:sz="0" w:space="0" w:color="auto"/>
              </w:divBdr>
            </w:div>
            <w:div w:id="1942372787">
              <w:marLeft w:val="0"/>
              <w:marRight w:val="0"/>
              <w:marTop w:val="0"/>
              <w:marBottom w:val="0"/>
              <w:divBdr>
                <w:top w:val="none" w:sz="0" w:space="0" w:color="auto"/>
                <w:left w:val="none" w:sz="0" w:space="0" w:color="auto"/>
                <w:bottom w:val="none" w:sz="0" w:space="0" w:color="auto"/>
                <w:right w:val="none" w:sz="0" w:space="0" w:color="auto"/>
              </w:divBdr>
            </w:div>
            <w:div w:id="1993950724">
              <w:marLeft w:val="0"/>
              <w:marRight w:val="0"/>
              <w:marTop w:val="0"/>
              <w:marBottom w:val="0"/>
              <w:divBdr>
                <w:top w:val="none" w:sz="0" w:space="0" w:color="auto"/>
                <w:left w:val="none" w:sz="0" w:space="0" w:color="auto"/>
                <w:bottom w:val="none" w:sz="0" w:space="0" w:color="auto"/>
                <w:right w:val="none" w:sz="0" w:space="0" w:color="auto"/>
              </w:divBdr>
            </w:div>
            <w:div w:id="2005473058">
              <w:marLeft w:val="0"/>
              <w:marRight w:val="0"/>
              <w:marTop w:val="0"/>
              <w:marBottom w:val="0"/>
              <w:divBdr>
                <w:top w:val="none" w:sz="0" w:space="0" w:color="auto"/>
                <w:left w:val="none" w:sz="0" w:space="0" w:color="auto"/>
                <w:bottom w:val="none" w:sz="0" w:space="0" w:color="auto"/>
                <w:right w:val="none" w:sz="0" w:space="0" w:color="auto"/>
              </w:divBdr>
            </w:div>
            <w:div w:id="2032217616">
              <w:marLeft w:val="0"/>
              <w:marRight w:val="0"/>
              <w:marTop w:val="0"/>
              <w:marBottom w:val="0"/>
              <w:divBdr>
                <w:top w:val="none" w:sz="0" w:space="0" w:color="auto"/>
                <w:left w:val="none" w:sz="0" w:space="0" w:color="auto"/>
                <w:bottom w:val="none" w:sz="0" w:space="0" w:color="auto"/>
                <w:right w:val="none" w:sz="0" w:space="0" w:color="auto"/>
              </w:divBdr>
            </w:div>
            <w:div w:id="2041974419">
              <w:marLeft w:val="0"/>
              <w:marRight w:val="0"/>
              <w:marTop w:val="0"/>
              <w:marBottom w:val="0"/>
              <w:divBdr>
                <w:top w:val="none" w:sz="0" w:space="0" w:color="auto"/>
                <w:left w:val="none" w:sz="0" w:space="0" w:color="auto"/>
                <w:bottom w:val="none" w:sz="0" w:space="0" w:color="auto"/>
                <w:right w:val="none" w:sz="0" w:space="0" w:color="auto"/>
              </w:divBdr>
            </w:div>
            <w:div w:id="2069525749">
              <w:marLeft w:val="0"/>
              <w:marRight w:val="0"/>
              <w:marTop w:val="0"/>
              <w:marBottom w:val="0"/>
              <w:divBdr>
                <w:top w:val="none" w:sz="0" w:space="0" w:color="auto"/>
                <w:left w:val="none" w:sz="0" w:space="0" w:color="auto"/>
                <w:bottom w:val="none" w:sz="0" w:space="0" w:color="auto"/>
                <w:right w:val="none" w:sz="0" w:space="0" w:color="auto"/>
              </w:divBdr>
            </w:div>
            <w:div w:id="2084717709">
              <w:marLeft w:val="0"/>
              <w:marRight w:val="0"/>
              <w:marTop w:val="0"/>
              <w:marBottom w:val="0"/>
              <w:divBdr>
                <w:top w:val="none" w:sz="0" w:space="0" w:color="auto"/>
                <w:left w:val="none" w:sz="0" w:space="0" w:color="auto"/>
                <w:bottom w:val="none" w:sz="0" w:space="0" w:color="auto"/>
                <w:right w:val="none" w:sz="0" w:space="0" w:color="auto"/>
              </w:divBdr>
            </w:div>
            <w:div w:id="2102673828">
              <w:marLeft w:val="0"/>
              <w:marRight w:val="0"/>
              <w:marTop w:val="0"/>
              <w:marBottom w:val="0"/>
              <w:divBdr>
                <w:top w:val="none" w:sz="0" w:space="0" w:color="auto"/>
                <w:left w:val="none" w:sz="0" w:space="0" w:color="auto"/>
                <w:bottom w:val="none" w:sz="0" w:space="0" w:color="auto"/>
                <w:right w:val="none" w:sz="0" w:space="0" w:color="auto"/>
              </w:divBdr>
            </w:div>
            <w:div w:id="2112238817">
              <w:marLeft w:val="0"/>
              <w:marRight w:val="0"/>
              <w:marTop w:val="0"/>
              <w:marBottom w:val="0"/>
              <w:divBdr>
                <w:top w:val="none" w:sz="0" w:space="0" w:color="auto"/>
                <w:left w:val="none" w:sz="0" w:space="0" w:color="auto"/>
                <w:bottom w:val="none" w:sz="0" w:space="0" w:color="auto"/>
                <w:right w:val="none" w:sz="0" w:space="0" w:color="auto"/>
              </w:divBdr>
            </w:div>
            <w:div w:id="2125155339">
              <w:marLeft w:val="0"/>
              <w:marRight w:val="0"/>
              <w:marTop w:val="0"/>
              <w:marBottom w:val="0"/>
              <w:divBdr>
                <w:top w:val="none" w:sz="0" w:space="0" w:color="auto"/>
                <w:left w:val="none" w:sz="0" w:space="0" w:color="auto"/>
                <w:bottom w:val="none" w:sz="0" w:space="0" w:color="auto"/>
                <w:right w:val="none" w:sz="0" w:space="0" w:color="auto"/>
              </w:divBdr>
            </w:div>
            <w:div w:id="21355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977">
      <w:bodyDiv w:val="1"/>
      <w:marLeft w:val="0"/>
      <w:marRight w:val="0"/>
      <w:marTop w:val="0"/>
      <w:marBottom w:val="0"/>
      <w:divBdr>
        <w:top w:val="none" w:sz="0" w:space="0" w:color="auto"/>
        <w:left w:val="none" w:sz="0" w:space="0" w:color="auto"/>
        <w:bottom w:val="none" w:sz="0" w:space="0" w:color="auto"/>
        <w:right w:val="none" w:sz="0" w:space="0" w:color="auto"/>
      </w:divBdr>
      <w:divsChild>
        <w:div w:id="210579158">
          <w:marLeft w:val="0"/>
          <w:marRight w:val="0"/>
          <w:marTop w:val="0"/>
          <w:marBottom w:val="0"/>
          <w:divBdr>
            <w:top w:val="none" w:sz="0" w:space="0" w:color="auto"/>
            <w:left w:val="none" w:sz="0" w:space="0" w:color="auto"/>
            <w:bottom w:val="none" w:sz="0" w:space="0" w:color="auto"/>
            <w:right w:val="none" w:sz="0" w:space="0" w:color="auto"/>
          </w:divBdr>
          <w:divsChild>
            <w:div w:id="19114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817">
      <w:bodyDiv w:val="1"/>
      <w:marLeft w:val="0"/>
      <w:marRight w:val="0"/>
      <w:marTop w:val="0"/>
      <w:marBottom w:val="0"/>
      <w:divBdr>
        <w:top w:val="none" w:sz="0" w:space="0" w:color="auto"/>
        <w:left w:val="none" w:sz="0" w:space="0" w:color="auto"/>
        <w:bottom w:val="none" w:sz="0" w:space="0" w:color="auto"/>
        <w:right w:val="none" w:sz="0" w:space="0" w:color="auto"/>
      </w:divBdr>
      <w:divsChild>
        <w:div w:id="2079941925">
          <w:marLeft w:val="0"/>
          <w:marRight w:val="0"/>
          <w:marTop w:val="0"/>
          <w:marBottom w:val="0"/>
          <w:divBdr>
            <w:top w:val="none" w:sz="0" w:space="0" w:color="auto"/>
            <w:left w:val="none" w:sz="0" w:space="0" w:color="auto"/>
            <w:bottom w:val="none" w:sz="0" w:space="0" w:color="auto"/>
            <w:right w:val="none" w:sz="0" w:space="0" w:color="auto"/>
          </w:divBdr>
          <w:divsChild>
            <w:div w:id="6594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4828">
      <w:bodyDiv w:val="1"/>
      <w:marLeft w:val="0"/>
      <w:marRight w:val="0"/>
      <w:marTop w:val="0"/>
      <w:marBottom w:val="0"/>
      <w:divBdr>
        <w:top w:val="none" w:sz="0" w:space="0" w:color="auto"/>
        <w:left w:val="none" w:sz="0" w:space="0" w:color="auto"/>
        <w:bottom w:val="none" w:sz="0" w:space="0" w:color="auto"/>
        <w:right w:val="none" w:sz="0" w:space="0" w:color="auto"/>
      </w:divBdr>
      <w:divsChild>
        <w:div w:id="1965883581">
          <w:marLeft w:val="0"/>
          <w:marRight w:val="0"/>
          <w:marTop w:val="0"/>
          <w:marBottom w:val="0"/>
          <w:divBdr>
            <w:top w:val="none" w:sz="0" w:space="0" w:color="auto"/>
            <w:left w:val="none" w:sz="0" w:space="0" w:color="auto"/>
            <w:bottom w:val="none" w:sz="0" w:space="0" w:color="auto"/>
            <w:right w:val="none" w:sz="0" w:space="0" w:color="auto"/>
          </w:divBdr>
          <w:divsChild>
            <w:div w:id="11737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178">
      <w:bodyDiv w:val="1"/>
      <w:marLeft w:val="0"/>
      <w:marRight w:val="0"/>
      <w:marTop w:val="0"/>
      <w:marBottom w:val="0"/>
      <w:divBdr>
        <w:top w:val="none" w:sz="0" w:space="0" w:color="auto"/>
        <w:left w:val="none" w:sz="0" w:space="0" w:color="auto"/>
        <w:bottom w:val="none" w:sz="0" w:space="0" w:color="auto"/>
        <w:right w:val="none" w:sz="0" w:space="0" w:color="auto"/>
      </w:divBdr>
      <w:divsChild>
        <w:div w:id="2072774515">
          <w:marLeft w:val="0"/>
          <w:marRight w:val="0"/>
          <w:marTop w:val="0"/>
          <w:marBottom w:val="0"/>
          <w:divBdr>
            <w:top w:val="none" w:sz="0" w:space="0" w:color="auto"/>
            <w:left w:val="none" w:sz="0" w:space="0" w:color="auto"/>
            <w:bottom w:val="none" w:sz="0" w:space="0" w:color="auto"/>
            <w:right w:val="none" w:sz="0" w:space="0" w:color="auto"/>
          </w:divBdr>
          <w:divsChild>
            <w:div w:id="2884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321">
      <w:bodyDiv w:val="1"/>
      <w:marLeft w:val="0"/>
      <w:marRight w:val="0"/>
      <w:marTop w:val="0"/>
      <w:marBottom w:val="0"/>
      <w:divBdr>
        <w:top w:val="none" w:sz="0" w:space="0" w:color="auto"/>
        <w:left w:val="none" w:sz="0" w:space="0" w:color="auto"/>
        <w:bottom w:val="none" w:sz="0" w:space="0" w:color="auto"/>
        <w:right w:val="none" w:sz="0" w:space="0" w:color="auto"/>
      </w:divBdr>
      <w:divsChild>
        <w:div w:id="1189374405">
          <w:marLeft w:val="0"/>
          <w:marRight w:val="0"/>
          <w:marTop w:val="0"/>
          <w:marBottom w:val="0"/>
          <w:divBdr>
            <w:top w:val="none" w:sz="0" w:space="0" w:color="auto"/>
            <w:left w:val="none" w:sz="0" w:space="0" w:color="auto"/>
            <w:bottom w:val="none" w:sz="0" w:space="0" w:color="auto"/>
            <w:right w:val="none" w:sz="0" w:space="0" w:color="auto"/>
          </w:divBdr>
          <w:divsChild>
            <w:div w:id="15546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53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01">
          <w:marLeft w:val="0"/>
          <w:marRight w:val="0"/>
          <w:marTop w:val="0"/>
          <w:marBottom w:val="0"/>
          <w:divBdr>
            <w:top w:val="none" w:sz="0" w:space="0" w:color="auto"/>
            <w:left w:val="none" w:sz="0" w:space="0" w:color="auto"/>
            <w:bottom w:val="none" w:sz="0" w:space="0" w:color="auto"/>
            <w:right w:val="none" w:sz="0" w:space="0" w:color="auto"/>
          </w:divBdr>
          <w:divsChild>
            <w:div w:id="1099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723">
      <w:bodyDiv w:val="1"/>
      <w:marLeft w:val="0"/>
      <w:marRight w:val="0"/>
      <w:marTop w:val="0"/>
      <w:marBottom w:val="0"/>
      <w:divBdr>
        <w:top w:val="none" w:sz="0" w:space="0" w:color="auto"/>
        <w:left w:val="none" w:sz="0" w:space="0" w:color="auto"/>
        <w:bottom w:val="none" w:sz="0" w:space="0" w:color="auto"/>
        <w:right w:val="none" w:sz="0" w:space="0" w:color="auto"/>
      </w:divBdr>
      <w:divsChild>
        <w:div w:id="1350524767">
          <w:marLeft w:val="0"/>
          <w:marRight w:val="0"/>
          <w:marTop w:val="0"/>
          <w:marBottom w:val="0"/>
          <w:divBdr>
            <w:top w:val="none" w:sz="0" w:space="0" w:color="auto"/>
            <w:left w:val="none" w:sz="0" w:space="0" w:color="auto"/>
            <w:bottom w:val="none" w:sz="0" w:space="0" w:color="auto"/>
            <w:right w:val="none" w:sz="0" w:space="0" w:color="auto"/>
          </w:divBdr>
          <w:divsChild>
            <w:div w:id="9228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492">
      <w:bodyDiv w:val="1"/>
      <w:marLeft w:val="0"/>
      <w:marRight w:val="0"/>
      <w:marTop w:val="0"/>
      <w:marBottom w:val="0"/>
      <w:divBdr>
        <w:top w:val="none" w:sz="0" w:space="0" w:color="auto"/>
        <w:left w:val="none" w:sz="0" w:space="0" w:color="auto"/>
        <w:bottom w:val="none" w:sz="0" w:space="0" w:color="auto"/>
        <w:right w:val="none" w:sz="0" w:space="0" w:color="auto"/>
      </w:divBdr>
      <w:divsChild>
        <w:div w:id="674572363">
          <w:marLeft w:val="0"/>
          <w:marRight w:val="0"/>
          <w:marTop w:val="0"/>
          <w:marBottom w:val="0"/>
          <w:divBdr>
            <w:top w:val="none" w:sz="0" w:space="0" w:color="auto"/>
            <w:left w:val="none" w:sz="0" w:space="0" w:color="auto"/>
            <w:bottom w:val="none" w:sz="0" w:space="0" w:color="auto"/>
            <w:right w:val="none" w:sz="0" w:space="0" w:color="auto"/>
          </w:divBdr>
          <w:divsChild>
            <w:div w:id="555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853">
      <w:bodyDiv w:val="1"/>
      <w:marLeft w:val="0"/>
      <w:marRight w:val="0"/>
      <w:marTop w:val="0"/>
      <w:marBottom w:val="0"/>
      <w:divBdr>
        <w:top w:val="none" w:sz="0" w:space="0" w:color="auto"/>
        <w:left w:val="none" w:sz="0" w:space="0" w:color="auto"/>
        <w:bottom w:val="none" w:sz="0" w:space="0" w:color="auto"/>
        <w:right w:val="none" w:sz="0" w:space="0" w:color="auto"/>
      </w:divBdr>
      <w:divsChild>
        <w:div w:id="1887600568">
          <w:marLeft w:val="0"/>
          <w:marRight w:val="0"/>
          <w:marTop w:val="0"/>
          <w:marBottom w:val="0"/>
          <w:divBdr>
            <w:top w:val="none" w:sz="0" w:space="0" w:color="auto"/>
            <w:left w:val="none" w:sz="0" w:space="0" w:color="auto"/>
            <w:bottom w:val="none" w:sz="0" w:space="0" w:color="auto"/>
            <w:right w:val="none" w:sz="0" w:space="0" w:color="auto"/>
          </w:divBdr>
          <w:divsChild>
            <w:div w:id="3717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467">
      <w:bodyDiv w:val="1"/>
      <w:marLeft w:val="0"/>
      <w:marRight w:val="0"/>
      <w:marTop w:val="0"/>
      <w:marBottom w:val="0"/>
      <w:divBdr>
        <w:top w:val="none" w:sz="0" w:space="0" w:color="auto"/>
        <w:left w:val="none" w:sz="0" w:space="0" w:color="auto"/>
        <w:bottom w:val="none" w:sz="0" w:space="0" w:color="auto"/>
        <w:right w:val="none" w:sz="0" w:space="0" w:color="auto"/>
      </w:divBdr>
      <w:divsChild>
        <w:div w:id="894244361">
          <w:marLeft w:val="0"/>
          <w:marRight w:val="0"/>
          <w:marTop w:val="0"/>
          <w:marBottom w:val="0"/>
          <w:divBdr>
            <w:top w:val="none" w:sz="0" w:space="0" w:color="auto"/>
            <w:left w:val="none" w:sz="0" w:space="0" w:color="auto"/>
            <w:bottom w:val="none" w:sz="0" w:space="0" w:color="auto"/>
            <w:right w:val="none" w:sz="0" w:space="0" w:color="auto"/>
          </w:divBdr>
          <w:divsChild>
            <w:div w:id="10084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681">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2">
          <w:marLeft w:val="0"/>
          <w:marRight w:val="0"/>
          <w:marTop w:val="0"/>
          <w:marBottom w:val="0"/>
          <w:divBdr>
            <w:top w:val="none" w:sz="0" w:space="0" w:color="auto"/>
            <w:left w:val="none" w:sz="0" w:space="0" w:color="auto"/>
            <w:bottom w:val="none" w:sz="0" w:space="0" w:color="auto"/>
            <w:right w:val="none" w:sz="0" w:space="0" w:color="auto"/>
          </w:divBdr>
          <w:divsChild>
            <w:div w:id="2126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508">
      <w:bodyDiv w:val="1"/>
      <w:marLeft w:val="0"/>
      <w:marRight w:val="0"/>
      <w:marTop w:val="0"/>
      <w:marBottom w:val="0"/>
      <w:divBdr>
        <w:top w:val="none" w:sz="0" w:space="0" w:color="auto"/>
        <w:left w:val="none" w:sz="0" w:space="0" w:color="auto"/>
        <w:bottom w:val="none" w:sz="0" w:space="0" w:color="auto"/>
        <w:right w:val="none" w:sz="0" w:space="0" w:color="auto"/>
      </w:divBdr>
      <w:divsChild>
        <w:div w:id="1094935041">
          <w:marLeft w:val="0"/>
          <w:marRight w:val="0"/>
          <w:marTop w:val="0"/>
          <w:marBottom w:val="0"/>
          <w:divBdr>
            <w:top w:val="none" w:sz="0" w:space="0" w:color="auto"/>
            <w:left w:val="none" w:sz="0" w:space="0" w:color="auto"/>
            <w:bottom w:val="none" w:sz="0" w:space="0" w:color="auto"/>
            <w:right w:val="none" w:sz="0" w:space="0" w:color="auto"/>
          </w:divBdr>
          <w:divsChild>
            <w:div w:id="2035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039">
      <w:bodyDiv w:val="1"/>
      <w:marLeft w:val="0"/>
      <w:marRight w:val="0"/>
      <w:marTop w:val="0"/>
      <w:marBottom w:val="0"/>
      <w:divBdr>
        <w:top w:val="none" w:sz="0" w:space="0" w:color="auto"/>
        <w:left w:val="none" w:sz="0" w:space="0" w:color="auto"/>
        <w:bottom w:val="none" w:sz="0" w:space="0" w:color="auto"/>
        <w:right w:val="none" w:sz="0" w:space="0" w:color="auto"/>
      </w:divBdr>
      <w:divsChild>
        <w:div w:id="924149960">
          <w:marLeft w:val="0"/>
          <w:marRight w:val="0"/>
          <w:marTop w:val="0"/>
          <w:marBottom w:val="0"/>
          <w:divBdr>
            <w:top w:val="none" w:sz="0" w:space="0" w:color="auto"/>
            <w:left w:val="none" w:sz="0" w:space="0" w:color="auto"/>
            <w:bottom w:val="none" w:sz="0" w:space="0" w:color="auto"/>
            <w:right w:val="none" w:sz="0" w:space="0" w:color="auto"/>
          </w:divBdr>
          <w:divsChild>
            <w:div w:id="7332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657">
      <w:bodyDiv w:val="1"/>
      <w:marLeft w:val="0"/>
      <w:marRight w:val="0"/>
      <w:marTop w:val="0"/>
      <w:marBottom w:val="0"/>
      <w:divBdr>
        <w:top w:val="none" w:sz="0" w:space="0" w:color="auto"/>
        <w:left w:val="none" w:sz="0" w:space="0" w:color="auto"/>
        <w:bottom w:val="none" w:sz="0" w:space="0" w:color="auto"/>
        <w:right w:val="none" w:sz="0" w:space="0" w:color="auto"/>
      </w:divBdr>
      <w:divsChild>
        <w:div w:id="779027569">
          <w:marLeft w:val="0"/>
          <w:marRight w:val="0"/>
          <w:marTop w:val="0"/>
          <w:marBottom w:val="0"/>
          <w:divBdr>
            <w:top w:val="none" w:sz="0" w:space="0" w:color="auto"/>
            <w:left w:val="none" w:sz="0" w:space="0" w:color="auto"/>
            <w:bottom w:val="none" w:sz="0" w:space="0" w:color="auto"/>
            <w:right w:val="none" w:sz="0" w:space="0" w:color="auto"/>
          </w:divBdr>
          <w:divsChild>
            <w:div w:id="5685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9598">
      <w:bodyDiv w:val="1"/>
      <w:marLeft w:val="0"/>
      <w:marRight w:val="0"/>
      <w:marTop w:val="0"/>
      <w:marBottom w:val="0"/>
      <w:divBdr>
        <w:top w:val="none" w:sz="0" w:space="0" w:color="auto"/>
        <w:left w:val="none" w:sz="0" w:space="0" w:color="auto"/>
        <w:bottom w:val="none" w:sz="0" w:space="0" w:color="auto"/>
        <w:right w:val="none" w:sz="0" w:space="0" w:color="auto"/>
      </w:divBdr>
      <w:divsChild>
        <w:div w:id="2036422891">
          <w:marLeft w:val="0"/>
          <w:marRight w:val="0"/>
          <w:marTop w:val="0"/>
          <w:marBottom w:val="0"/>
          <w:divBdr>
            <w:top w:val="none" w:sz="0" w:space="0" w:color="auto"/>
            <w:left w:val="none" w:sz="0" w:space="0" w:color="auto"/>
            <w:bottom w:val="none" w:sz="0" w:space="0" w:color="auto"/>
            <w:right w:val="none" w:sz="0" w:space="0" w:color="auto"/>
          </w:divBdr>
          <w:divsChild>
            <w:div w:id="2281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491">
      <w:bodyDiv w:val="1"/>
      <w:marLeft w:val="0"/>
      <w:marRight w:val="0"/>
      <w:marTop w:val="0"/>
      <w:marBottom w:val="0"/>
      <w:divBdr>
        <w:top w:val="none" w:sz="0" w:space="0" w:color="auto"/>
        <w:left w:val="none" w:sz="0" w:space="0" w:color="auto"/>
        <w:bottom w:val="none" w:sz="0" w:space="0" w:color="auto"/>
        <w:right w:val="none" w:sz="0" w:space="0" w:color="auto"/>
      </w:divBdr>
      <w:divsChild>
        <w:div w:id="1427384035">
          <w:marLeft w:val="0"/>
          <w:marRight w:val="0"/>
          <w:marTop w:val="0"/>
          <w:marBottom w:val="0"/>
          <w:divBdr>
            <w:top w:val="none" w:sz="0" w:space="0" w:color="auto"/>
            <w:left w:val="none" w:sz="0" w:space="0" w:color="auto"/>
            <w:bottom w:val="none" w:sz="0" w:space="0" w:color="auto"/>
            <w:right w:val="none" w:sz="0" w:space="0" w:color="auto"/>
          </w:divBdr>
          <w:divsChild>
            <w:div w:id="1179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092">
      <w:bodyDiv w:val="1"/>
      <w:marLeft w:val="0"/>
      <w:marRight w:val="0"/>
      <w:marTop w:val="0"/>
      <w:marBottom w:val="0"/>
      <w:divBdr>
        <w:top w:val="none" w:sz="0" w:space="0" w:color="auto"/>
        <w:left w:val="none" w:sz="0" w:space="0" w:color="auto"/>
        <w:bottom w:val="none" w:sz="0" w:space="0" w:color="auto"/>
        <w:right w:val="none" w:sz="0" w:space="0" w:color="auto"/>
      </w:divBdr>
      <w:divsChild>
        <w:div w:id="1638412497">
          <w:marLeft w:val="0"/>
          <w:marRight w:val="0"/>
          <w:marTop w:val="0"/>
          <w:marBottom w:val="0"/>
          <w:divBdr>
            <w:top w:val="none" w:sz="0" w:space="0" w:color="auto"/>
            <w:left w:val="none" w:sz="0" w:space="0" w:color="auto"/>
            <w:bottom w:val="none" w:sz="0" w:space="0" w:color="auto"/>
            <w:right w:val="none" w:sz="0" w:space="0" w:color="auto"/>
          </w:divBdr>
          <w:divsChild>
            <w:div w:id="1338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532">
      <w:bodyDiv w:val="1"/>
      <w:marLeft w:val="0"/>
      <w:marRight w:val="0"/>
      <w:marTop w:val="0"/>
      <w:marBottom w:val="0"/>
      <w:divBdr>
        <w:top w:val="none" w:sz="0" w:space="0" w:color="auto"/>
        <w:left w:val="none" w:sz="0" w:space="0" w:color="auto"/>
        <w:bottom w:val="none" w:sz="0" w:space="0" w:color="auto"/>
        <w:right w:val="none" w:sz="0" w:space="0" w:color="auto"/>
      </w:divBdr>
      <w:divsChild>
        <w:div w:id="1404253133">
          <w:marLeft w:val="0"/>
          <w:marRight w:val="0"/>
          <w:marTop w:val="0"/>
          <w:marBottom w:val="0"/>
          <w:divBdr>
            <w:top w:val="none" w:sz="0" w:space="0" w:color="auto"/>
            <w:left w:val="none" w:sz="0" w:space="0" w:color="auto"/>
            <w:bottom w:val="none" w:sz="0" w:space="0" w:color="auto"/>
            <w:right w:val="none" w:sz="0" w:space="0" w:color="auto"/>
          </w:divBdr>
          <w:divsChild>
            <w:div w:id="1253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253">
      <w:bodyDiv w:val="1"/>
      <w:marLeft w:val="0"/>
      <w:marRight w:val="0"/>
      <w:marTop w:val="0"/>
      <w:marBottom w:val="0"/>
      <w:divBdr>
        <w:top w:val="none" w:sz="0" w:space="0" w:color="auto"/>
        <w:left w:val="none" w:sz="0" w:space="0" w:color="auto"/>
        <w:bottom w:val="none" w:sz="0" w:space="0" w:color="auto"/>
        <w:right w:val="none" w:sz="0" w:space="0" w:color="auto"/>
      </w:divBdr>
      <w:divsChild>
        <w:div w:id="1906256838">
          <w:marLeft w:val="0"/>
          <w:marRight w:val="0"/>
          <w:marTop w:val="0"/>
          <w:marBottom w:val="0"/>
          <w:divBdr>
            <w:top w:val="none" w:sz="0" w:space="0" w:color="auto"/>
            <w:left w:val="none" w:sz="0" w:space="0" w:color="auto"/>
            <w:bottom w:val="none" w:sz="0" w:space="0" w:color="auto"/>
            <w:right w:val="none" w:sz="0" w:space="0" w:color="auto"/>
          </w:divBdr>
          <w:divsChild>
            <w:div w:id="11209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87">
      <w:bodyDiv w:val="1"/>
      <w:marLeft w:val="0"/>
      <w:marRight w:val="0"/>
      <w:marTop w:val="0"/>
      <w:marBottom w:val="0"/>
      <w:divBdr>
        <w:top w:val="none" w:sz="0" w:space="0" w:color="auto"/>
        <w:left w:val="none" w:sz="0" w:space="0" w:color="auto"/>
        <w:bottom w:val="none" w:sz="0" w:space="0" w:color="auto"/>
        <w:right w:val="none" w:sz="0" w:space="0" w:color="auto"/>
      </w:divBdr>
      <w:divsChild>
        <w:div w:id="1275943998">
          <w:marLeft w:val="0"/>
          <w:marRight w:val="0"/>
          <w:marTop w:val="0"/>
          <w:marBottom w:val="0"/>
          <w:divBdr>
            <w:top w:val="none" w:sz="0" w:space="0" w:color="auto"/>
            <w:left w:val="none" w:sz="0" w:space="0" w:color="auto"/>
            <w:bottom w:val="none" w:sz="0" w:space="0" w:color="auto"/>
            <w:right w:val="none" w:sz="0" w:space="0" w:color="auto"/>
          </w:divBdr>
          <w:divsChild>
            <w:div w:id="11707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602">
      <w:bodyDiv w:val="1"/>
      <w:marLeft w:val="0"/>
      <w:marRight w:val="0"/>
      <w:marTop w:val="0"/>
      <w:marBottom w:val="0"/>
      <w:divBdr>
        <w:top w:val="none" w:sz="0" w:space="0" w:color="auto"/>
        <w:left w:val="none" w:sz="0" w:space="0" w:color="auto"/>
        <w:bottom w:val="none" w:sz="0" w:space="0" w:color="auto"/>
        <w:right w:val="none" w:sz="0" w:space="0" w:color="auto"/>
      </w:divBdr>
      <w:divsChild>
        <w:div w:id="1814760231">
          <w:marLeft w:val="0"/>
          <w:marRight w:val="0"/>
          <w:marTop w:val="0"/>
          <w:marBottom w:val="0"/>
          <w:divBdr>
            <w:top w:val="none" w:sz="0" w:space="0" w:color="auto"/>
            <w:left w:val="none" w:sz="0" w:space="0" w:color="auto"/>
            <w:bottom w:val="none" w:sz="0" w:space="0" w:color="auto"/>
            <w:right w:val="none" w:sz="0" w:space="0" w:color="auto"/>
          </w:divBdr>
          <w:divsChild>
            <w:div w:id="16741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33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0"/>
          <w:marRight w:val="0"/>
          <w:marTop w:val="0"/>
          <w:marBottom w:val="0"/>
          <w:divBdr>
            <w:top w:val="none" w:sz="0" w:space="0" w:color="auto"/>
            <w:left w:val="none" w:sz="0" w:space="0" w:color="auto"/>
            <w:bottom w:val="none" w:sz="0" w:space="0" w:color="auto"/>
            <w:right w:val="none" w:sz="0" w:space="0" w:color="auto"/>
          </w:divBdr>
          <w:divsChild>
            <w:div w:id="504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7729">
      <w:bodyDiv w:val="1"/>
      <w:marLeft w:val="0"/>
      <w:marRight w:val="0"/>
      <w:marTop w:val="0"/>
      <w:marBottom w:val="0"/>
      <w:divBdr>
        <w:top w:val="none" w:sz="0" w:space="0" w:color="auto"/>
        <w:left w:val="none" w:sz="0" w:space="0" w:color="auto"/>
        <w:bottom w:val="none" w:sz="0" w:space="0" w:color="auto"/>
        <w:right w:val="none" w:sz="0" w:space="0" w:color="auto"/>
      </w:divBdr>
      <w:divsChild>
        <w:div w:id="1610744164">
          <w:marLeft w:val="0"/>
          <w:marRight w:val="0"/>
          <w:marTop w:val="0"/>
          <w:marBottom w:val="0"/>
          <w:divBdr>
            <w:top w:val="none" w:sz="0" w:space="0" w:color="auto"/>
            <w:left w:val="none" w:sz="0" w:space="0" w:color="auto"/>
            <w:bottom w:val="none" w:sz="0" w:space="0" w:color="auto"/>
            <w:right w:val="none" w:sz="0" w:space="0" w:color="auto"/>
          </w:divBdr>
          <w:divsChild>
            <w:div w:id="14811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364">
      <w:bodyDiv w:val="1"/>
      <w:marLeft w:val="0"/>
      <w:marRight w:val="0"/>
      <w:marTop w:val="0"/>
      <w:marBottom w:val="0"/>
      <w:divBdr>
        <w:top w:val="none" w:sz="0" w:space="0" w:color="auto"/>
        <w:left w:val="none" w:sz="0" w:space="0" w:color="auto"/>
        <w:bottom w:val="none" w:sz="0" w:space="0" w:color="auto"/>
        <w:right w:val="none" w:sz="0" w:space="0" w:color="auto"/>
      </w:divBdr>
      <w:divsChild>
        <w:div w:id="1619682837">
          <w:marLeft w:val="0"/>
          <w:marRight w:val="0"/>
          <w:marTop w:val="0"/>
          <w:marBottom w:val="0"/>
          <w:divBdr>
            <w:top w:val="none" w:sz="0" w:space="0" w:color="auto"/>
            <w:left w:val="none" w:sz="0" w:space="0" w:color="auto"/>
            <w:bottom w:val="none" w:sz="0" w:space="0" w:color="auto"/>
            <w:right w:val="none" w:sz="0" w:space="0" w:color="auto"/>
          </w:divBdr>
          <w:divsChild>
            <w:div w:id="11281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433">
      <w:bodyDiv w:val="1"/>
      <w:marLeft w:val="0"/>
      <w:marRight w:val="0"/>
      <w:marTop w:val="0"/>
      <w:marBottom w:val="0"/>
      <w:divBdr>
        <w:top w:val="none" w:sz="0" w:space="0" w:color="auto"/>
        <w:left w:val="none" w:sz="0" w:space="0" w:color="auto"/>
        <w:bottom w:val="none" w:sz="0" w:space="0" w:color="auto"/>
        <w:right w:val="none" w:sz="0" w:space="0" w:color="auto"/>
      </w:divBdr>
      <w:divsChild>
        <w:div w:id="1318729868">
          <w:marLeft w:val="0"/>
          <w:marRight w:val="0"/>
          <w:marTop w:val="0"/>
          <w:marBottom w:val="0"/>
          <w:divBdr>
            <w:top w:val="none" w:sz="0" w:space="0" w:color="auto"/>
            <w:left w:val="none" w:sz="0" w:space="0" w:color="auto"/>
            <w:bottom w:val="none" w:sz="0" w:space="0" w:color="auto"/>
            <w:right w:val="none" w:sz="0" w:space="0" w:color="auto"/>
          </w:divBdr>
          <w:divsChild>
            <w:div w:id="1090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384">
      <w:bodyDiv w:val="1"/>
      <w:marLeft w:val="0"/>
      <w:marRight w:val="0"/>
      <w:marTop w:val="0"/>
      <w:marBottom w:val="0"/>
      <w:divBdr>
        <w:top w:val="none" w:sz="0" w:space="0" w:color="auto"/>
        <w:left w:val="none" w:sz="0" w:space="0" w:color="auto"/>
        <w:bottom w:val="none" w:sz="0" w:space="0" w:color="auto"/>
        <w:right w:val="none" w:sz="0" w:space="0" w:color="auto"/>
      </w:divBdr>
      <w:divsChild>
        <w:div w:id="1411467505">
          <w:marLeft w:val="0"/>
          <w:marRight w:val="0"/>
          <w:marTop w:val="0"/>
          <w:marBottom w:val="0"/>
          <w:divBdr>
            <w:top w:val="none" w:sz="0" w:space="0" w:color="auto"/>
            <w:left w:val="none" w:sz="0" w:space="0" w:color="auto"/>
            <w:bottom w:val="none" w:sz="0" w:space="0" w:color="auto"/>
            <w:right w:val="none" w:sz="0" w:space="0" w:color="auto"/>
          </w:divBdr>
          <w:divsChild>
            <w:div w:id="21278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649">
      <w:bodyDiv w:val="1"/>
      <w:marLeft w:val="0"/>
      <w:marRight w:val="0"/>
      <w:marTop w:val="0"/>
      <w:marBottom w:val="0"/>
      <w:divBdr>
        <w:top w:val="none" w:sz="0" w:space="0" w:color="auto"/>
        <w:left w:val="none" w:sz="0" w:space="0" w:color="auto"/>
        <w:bottom w:val="none" w:sz="0" w:space="0" w:color="auto"/>
        <w:right w:val="none" w:sz="0" w:space="0" w:color="auto"/>
      </w:divBdr>
      <w:divsChild>
        <w:div w:id="332151611">
          <w:marLeft w:val="0"/>
          <w:marRight w:val="0"/>
          <w:marTop w:val="0"/>
          <w:marBottom w:val="0"/>
          <w:divBdr>
            <w:top w:val="none" w:sz="0" w:space="0" w:color="auto"/>
            <w:left w:val="none" w:sz="0" w:space="0" w:color="auto"/>
            <w:bottom w:val="none" w:sz="0" w:space="0" w:color="auto"/>
            <w:right w:val="none" w:sz="0" w:space="0" w:color="auto"/>
          </w:divBdr>
          <w:divsChild>
            <w:div w:id="1112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383">
      <w:bodyDiv w:val="1"/>
      <w:marLeft w:val="0"/>
      <w:marRight w:val="0"/>
      <w:marTop w:val="0"/>
      <w:marBottom w:val="0"/>
      <w:divBdr>
        <w:top w:val="none" w:sz="0" w:space="0" w:color="auto"/>
        <w:left w:val="none" w:sz="0" w:space="0" w:color="auto"/>
        <w:bottom w:val="none" w:sz="0" w:space="0" w:color="auto"/>
        <w:right w:val="none" w:sz="0" w:space="0" w:color="auto"/>
      </w:divBdr>
      <w:divsChild>
        <w:div w:id="904342086">
          <w:marLeft w:val="0"/>
          <w:marRight w:val="0"/>
          <w:marTop w:val="0"/>
          <w:marBottom w:val="0"/>
          <w:divBdr>
            <w:top w:val="none" w:sz="0" w:space="0" w:color="auto"/>
            <w:left w:val="none" w:sz="0" w:space="0" w:color="auto"/>
            <w:bottom w:val="none" w:sz="0" w:space="0" w:color="auto"/>
            <w:right w:val="none" w:sz="0" w:space="0" w:color="auto"/>
          </w:divBdr>
          <w:divsChild>
            <w:div w:id="1689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5036">
      <w:bodyDiv w:val="1"/>
      <w:marLeft w:val="0"/>
      <w:marRight w:val="0"/>
      <w:marTop w:val="0"/>
      <w:marBottom w:val="0"/>
      <w:divBdr>
        <w:top w:val="none" w:sz="0" w:space="0" w:color="auto"/>
        <w:left w:val="none" w:sz="0" w:space="0" w:color="auto"/>
        <w:bottom w:val="none" w:sz="0" w:space="0" w:color="auto"/>
        <w:right w:val="none" w:sz="0" w:space="0" w:color="auto"/>
      </w:divBdr>
      <w:divsChild>
        <w:div w:id="1711950195">
          <w:marLeft w:val="0"/>
          <w:marRight w:val="0"/>
          <w:marTop w:val="0"/>
          <w:marBottom w:val="0"/>
          <w:divBdr>
            <w:top w:val="none" w:sz="0" w:space="0" w:color="auto"/>
            <w:left w:val="none" w:sz="0" w:space="0" w:color="auto"/>
            <w:bottom w:val="none" w:sz="0" w:space="0" w:color="auto"/>
            <w:right w:val="none" w:sz="0" w:space="0" w:color="auto"/>
          </w:divBdr>
          <w:divsChild>
            <w:div w:id="10303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3252">
      <w:bodyDiv w:val="1"/>
      <w:marLeft w:val="0"/>
      <w:marRight w:val="0"/>
      <w:marTop w:val="0"/>
      <w:marBottom w:val="0"/>
      <w:divBdr>
        <w:top w:val="none" w:sz="0" w:space="0" w:color="auto"/>
        <w:left w:val="none" w:sz="0" w:space="0" w:color="auto"/>
        <w:bottom w:val="none" w:sz="0" w:space="0" w:color="auto"/>
        <w:right w:val="none" w:sz="0" w:space="0" w:color="auto"/>
      </w:divBdr>
      <w:divsChild>
        <w:div w:id="861893999">
          <w:marLeft w:val="0"/>
          <w:marRight w:val="0"/>
          <w:marTop w:val="0"/>
          <w:marBottom w:val="0"/>
          <w:divBdr>
            <w:top w:val="none" w:sz="0" w:space="0" w:color="auto"/>
            <w:left w:val="none" w:sz="0" w:space="0" w:color="auto"/>
            <w:bottom w:val="none" w:sz="0" w:space="0" w:color="auto"/>
            <w:right w:val="none" w:sz="0" w:space="0" w:color="auto"/>
          </w:divBdr>
          <w:divsChild>
            <w:div w:id="170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7371">
      <w:bodyDiv w:val="1"/>
      <w:marLeft w:val="0"/>
      <w:marRight w:val="0"/>
      <w:marTop w:val="0"/>
      <w:marBottom w:val="0"/>
      <w:divBdr>
        <w:top w:val="none" w:sz="0" w:space="0" w:color="auto"/>
        <w:left w:val="none" w:sz="0" w:space="0" w:color="auto"/>
        <w:bottom w:val="none" w:sz="0" w:space="0" w:color="auto"/>
        <w:right w:val="none" w:sz="0" w:space="0" w:color="auto"/>
      </w:divBdr>
      <w:divsChild>
        <w:div w:id="565720777">
          <w:marLeft w:val="0"/>
          <w:marRight w:val="0"/>
          <w:marTop w:val="0"/>
          <w:marBottom w:val="0"/>
          <w:divBdr>
            <w:top w:val="none" w:sz="0" w:space="0" w:color="auto"/>
            <w:left w:val="none" w:sz="0" w:space="0" w:color="auto"/>
            <w:bottom w:val="none" w:sz="0" w:space="0" w:color="auto"/>
            <w:right w:val="none" w:sz="0" w:space="0" w:color="auto"/>
          </w:divBdr>
          <w:divsChild>
            <w:div w:id="7388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013">
      <w:bodyDiv w:val="1"/>
      <w:marLeft w:val="0"/>
      <w:marRight w:val="0"/>
      <w:marTop w:val="0"/>
      <w:marBottom w:val="0"/>
      <w:divBdr>
        <w:top w:val="none" w:sz="0" w:space="0" w:color="auto"/>
        <w:left w:val="none" w:sz="0" w:space="0" w:color="auto"/>
        <w:bottom w:val="none" w:sz="0" w:space="0" w:color="auto"/>
        <w:right w:val="none" w:sz="0" w:space="0" w:color="auto"/>
      </w:divBdr>
      <w:divsChild>
        <w:div w:id="1000935277">
          <w:marLeft w:val="0"/>
          <w:marRight w:val="0"/>
          <w:marTop w:val="0"/>
          <w:marBottom w:val="0"/>
          <w:divBdr>
            <w:top w:val="none" w:sz="0" w:space="0" w:color="auto"/>
            <w:left w:val="none" w:sz="0" w:space="0" w:color="auto"/>
            <w:bottom w:val="none" w:sz="0" w:space="0" w:color="auto"/>
            <w:right w:val="none" w:sz="0" w:space="0" w:color="auto"/>
          </w:divBdr>
          <w:divsChild>
            <w:div w:id="7081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216">
      <w:bodyDiv w:val="1"/>
      <w:marLeft w:val="0"/>
      <w:marRight w:val="0"/>
      <w:marTop w:val="0"/>
      <w:marBottom w:val="0"/>
      <w:divBdr>
        <w:top w:val="none" w:sz="0" w:space="0" w:color="auto"/>
        <w:left w:val="none" w:sz="0" w:space="0" w:color="auto"/>
        <w:bottom w:val="none" w:sz="0" w:space="0" w:color="auto"/>
        <w:right w:val="none" w:sz="0" w:space="0" w:color="auto"/>
      </w:divBdr>
      <w:divsChild>
        <w:div w:id="97334588">
          <w:marLeft w:val="0"/>
          <w:marRight w:val="0"/>
          <w:marTop w:val="0"/>
          <w:marBottom w:val="0"/>
          <w:divBdr>
            <w:top w:val="none" w:sz="0" w:space="0" w:color="auto"/>
            <w:left w:val="none" w:sz="0" w:space="0" w:color="auto"/>
            <w:bottom w:val="none" w:sz="0" w:space="0" w:color="auto"/>
            <w:right w:val="none" w:sz="0" w:space="0" w:color="auto"/>
          </w:divBdr>
          <w:divsChild>
            <w:div w:id="19228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038">
      <w:bodyDiv w:val="1"/>
      <w:marLeft w:val="0"/>
      <w:marRight w:val="0"/>
      <w:marTop w:val="0"/>
      <w:marBottom w:val="0"/>
      <w:divBdr>
        <w:top w:val="none" w:sz="0" w:space="0" w:color="auto"/>
        <w:left w:val="none" w:sz="0" w:space="0" w:color="auto"/>
        <w:bottom w:val="none" w:sz="0" w:space="0" w:color="auto"/>
        <w:right w:val="none" w:sz="0" w:space="0" w:color="auto"/>
      </w:divBdr>
      <w:divsChild>
        <w:div w:id="217284532">
          <w:marLeft w:val="0"/>
          <w:marRight w:val="0"/>
          <w:marTop w:val="0"/>
          <w:marBottom w:val="0"/>
          <w:divBdr>
            <w:top w:val="none" w:sz="0" w:space="0" w:color="auto"/>
            <w:left w:val="none" w:sz="0" w:space="0" w:color="auto"/>
            <w:bottom w:val="none" w:sz="0" w:space="0" w:color="auto"/>
            <w:right w:val="none" w:sz="0" w:space="0" w:color="auto"/>
          </w:divBdr>
          <w:divsChild>
            <w:div w:id="1081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815">
      <w:bodyDiv w:val="1"/>
      <w:marLeft w:val="0"/>
      <w:marRight w:val="0"/>
      <w:marTop w:val="0"/>
      <w:marBottom w:val="0"/>
      <w:divBdr>
        <w:top w:val="none" w:sz="0" w:space="0" w:color="auto"/>
        <w:left w:val="none" w:sz="0" w:space="0" w:color="auto"/>
        <w:bottom w:val="none" w:sz="0" w:space="0" w:color="auto"/>
        <w:right w:val="none" w:sz="0" w:space="0" w:color="auto"/>
      </w:divBdr>
      <w:divsChild>
        <w:div w:id="1636446404">
          <w:marLeft w:val="0"/>
          <w:marRight w:val="0"/>
          <w:marTop w:val="0"/>
          <w:marBottom w:val="0"/>
          <w:divBdr>
            <w:top w:val="none" w:sz="0" w:space="0" w:color="auto"/>
            <w:left w:val="none" w:sz="0" w:space="0" w:color="auto"/>
            <w:bottom w:val="none" w:sz="0" w:space="0" w:color="auto"/>
            <w:right w:val="none" w:sz="0" w:space="0" w:color="auto"/>
          </w:divBdr>
          <w:divsChild>
            <w:div w:id="16698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2714">
      <w:bodyDiv w:val="1"/>
      <w:marLeft w:val="0"/>
      <w:marRight w:val="0"/>
      <w:marTop w:val="0"/>
      <w:marBottom w:val="0"/>
      <w:divBdr>
        <w:top w:val="none" w:sz="0" w:space="0" w:color="auto"/>
        <w:left w:val="none" w:sz="0" w:space="0" w:color="auto"/>
        <w:bottom w:val="none" w:sz="0" w:space="0" w:color="auto"/>
        <w:right w:val="none" w:sz="0" w:space="0" w:color="auto"/>
      </w:divBdr>
      <w:divsChild>
        <w:div w:id="1551575872">
          <w:marLeft w:val="0"/>
          <w:marRight w:val="0"/>
          <w:marTop w:val="0"/>
          <w:marBottom w:val="0"/>
          <w:divBdr>
            <w:top w:val="none" w:sz="0" w:space="0" w:color="auto"/>
            <w:left w:val="none" w:sz="0" w:space="0" w:color="auto"/>
            <w:bottom w:val="none" w:sz="0" w:space="0" w:color="auto"/>
            <w:right w:val="none" w:sz="0" w:space="0" w:color="auto"/>
          </w:divBdr>
          <w:divsChild>
            <w:div w:id="1608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8813">
      <w:bodyDiv w:val="1"/>
      <w:marLeft w:val="0"/>
      <w:marRight w:val="0"/>
      <w:marTop w:val="0"/>
      <w:marBottom w:val="0"/>
      <w:divBdr>
        <w:top w:val="none" w:sz="0" w:space="0" w:color="auto"/>
        <w:left w:val="none" w:sz="0" w:space="0" w:color="auto"/>
        <w:bottom w:val="none" w:sz="0" w:space="0" w:color="auto"/>
        <w:right w:val="none" w:sz="0" w:space="0" w:color="auto"/>
      </w:divBdr>
      <w:divsChild>
        <w:div w:id="1441949262">
          <w:marLeft w:val="0"/>
          <w:marRight w:val="0"/>
          <w:marTop w:val="0"/>
          <w:marBottom w:val="0"/>
          <w:divBdr>
            <w:top w:val="none" w:sz="0" w:space="0" w:color="auto"/>
            <w:left w:val="none" w:sz="0" w:space="0" w:color="auto"/>
            <w:bottom w:val="none" w:sz="0" w:space="0" w:color="auto"/>
            <w:right w:val="none" w:sz="0" w:space="0" w:color="auto"/>
          </w:divBdr>
          <w:divsChild>
            <w:div w:id="2140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800">
      <w:bodyDiv w:val="1"/>
      <w:marLeft w:val="0"/>
      <w:marRight w:val="0"/>
      <w:marTop w:val="0"/>
      <w:marBottom w:val="0"/>
      <w:divBdr>
        <w:top w:val="none" w:sz="0" w:space="0" w:color="auto"/>
        <w:left w:val="none" w:sz="0" w:space="0" w:color="auto"/>
        <w:bottom w:val="none" w:sz="0" w:space="0" w:color="auto"/>
        <w:right w:val="none" w:sz="0" w:space="0" w:color="auto"/>
      </w:divBdr>
      <w:divsChild>
        <w:div w:id="2126998278">
          <w:marLeft w:val="0"/>
          <w:marRight w:val="0"/>
          <w:marTop w:val="0"/>
          <w:marBottom w:val="0"/>
          <w:divBdr>
            <w:top w:val="none" w:sz="0" w:space="0" w:color="auto"/>
            <w:left w:val="none" w:sz="0" w:space="0" w:color="auto"/>
            <w:bottom w:val="none" w:sz="0" w:space="0" w:color="auto"/>
            <w:right w:val="none" w:sz="0" w:space="0" w:color="auto"/>
          </w:divBdr>
          <w:divsChild>
            <w:div w:id="2144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7576">
      <w:bodyDiv w:val="1"/>
      <w:marLeft w:val="0"/>
      <w:marRight w:val="0"/>
      <w:marTop w:val="0"/>
      <w:marBottom w:val="0"/>
      <w:divBdr>
        <w:top w:val="none" w:sz="0" w:space="0" w:color="auto"/>
        <w:left w:val="none" w:sz="0" w:space="0" w:color="auto"/>
        <w:bottom w:val="none" w:sz="0" w:space="0" w:color="auto"/>
        <w:right w:val="none" w:sz="0" w:space="0" w:color="auto"/>
      </w:divBdr>
      <w:divsChild>
        <w:div w:id="2115781886">
          <w:marLeft w:val="0"/>
          <w:marRight w:val="0"/>
          <w:marTop w:val="0"/>
          <w:marBottom w:val="0"/>
          <w:divBdr>
            <w:top w:val="none" w:sz="0" w:space="0" w:color="auto"/>
            <w:left w:val="none" w:sz="0" w:space="0" w:color="auto"/>
            <w:bottom w:val="none" w:sz="0" w:space="0" w:color="auto"/>
            <w:right w:val="none" w:sz="0" w:space="0" w:color="auto"/>
          </w:divBdr>
          <w:divsChild>
            <w:div w:id="16782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932">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0"/>
          <w:marRight w:val="0"/>
          <w:marTop w:val="0"/>
          <w:marBottom w:val="0"/>
          <w:divBdr>
            <w:top w:val="none" w:sz="0" w:space="0" w:color="auto"/>
            <w:left w:val="none" w:sz="0" w:space="0" w:color="auto"/>
            <w:bottom w:val="none" w:sz="0" w:space="0" w:color="auto"/>
            <w:right w:val="none" w:sz="0" w:space="0" w:color="auto"/>
          </w:divBdr>
          <w:divsChild>
            <w:div w:id="6241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7092">
      <w:bodyDiv w:val="1"/>
      <w:marLeft w:val="0"/>
      <w:marRight w:val="0"/>
      <w:marTop w:val="0"/>
      <w:marBottom w:val="0"/>
      <w:divBdr>
        <w:top w:val="none" w:sz="0" w:space="0" w:color="auto"/>
        <w:left w:val="none" w:sz="0" w:space="0" w:color="auto"/>
        <w:bottom w:val="none" w:sz="0" w:space="0" w:color="auto"/>
        <w:right w:val="none" w:sz="0" w:space="0" w:color="auto"/>
      </w:divBdr>
      <w:divsChild>
        <w:div w:id="974796536">
          <w:marLeft w:val="0"/>
          <w:marRight w:val="0"/>
          <w:marTop w:val="0"/>
          <w:marBottom w:val="0"/>
          <w:divBdr>
            <w:top w:val="none" w:sz="0" w:space="0" w:color="auto"/>
            <w:left w:val="none" w:sz="0" w:space="0" w:color="auto"/>
            <w:bottom w:val="none" w:sz="0" w:space="0" w:color="auto"/>
            <w:right w:val="none" w:sz="0" w:space="0" w:color="auto"/>
          </w:divBdr>
          <w:divsChild>
            <w:div w:id="7424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1842">
      <w:bodyDiv w:val="1"/>
      <w:marLeft w:val="0"/>
      <w:marRight w:val="0"/>
      <w:marTop w:val="0"/>
      <w:marBottom w:val="0"/>
      <w:divBdr>
        <w:top w:val="none" w:sz="0" w:space="0" w:color="auto"/>
        <w:left w:val="none" w:sz="0" w:space="0" w:color="auto"/>
        <w:bottom w:val="none" w:sz="0" w:space="0" w:color="auto"/>
        <w:right w:val="none" w:sz="0" w:space="0" w:color="auto"/>
      </w:divBdr>
      <w:divsChild>
        <w:div w:id="1826504384">
          <w:marLeft w:val="0"/>
          <w:marRight w:val="0"/>
          <w:marTop w:val="0"/>
          <w:marBottom w:val="0"/>
          <w:divBdr>
            <w:top w:val="none" w:sz="0" w:space="0" w:color="auto"/>
            <w:left w:val="none" w:sz="0" w:space="0" w:color="auto"/>
            <w:bottom w:val="none" w:sz="0" w:space="0" w:color="auto"/>
            <w:right w:val="none" w:sz="0" w:space="0" w:color="auto"/>
          </w:divBdr>
          <w:divsChild>
            <w:div w:id="16905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367">
      <w:bodyDiv w:val="1"/>
      <w:marLeft w:val="0"/>
      <w:marRight w:val="0"/>
      <w:marTop w:val="0"/>
      <w:marBottom w:val="0"/>
      <w:divBdr>
        <w:top w:val="none" w:sz="0" w:space="0" w:color="auto"/>
        <w:left w:val="none" w:sz="0" w:space="0" w:color="auto"/>
        <w:bottom w:val="none" w:sz="0" w:space="0" w:color="auto"/>
        <w:right w:val="none" w:sz="0" w:space="0" w:color="auto"/>
      </w:divBdr>
      <w:divsChild>
        <w:div w:id="1358968505">
          <w:marLeft w:val="0"/>
          <w:marRight w:val="0"/>
          <w:marTop w:val="0"/>
          <w:marBottom w:val="0"/>
          <w:divBdr>
            <w:top w:val="none" w:sz="0" w:space="0" w:color="auto"/>
            <w:left w:val="none" w:sz="0" w:space="0" w:color="auto"/>
            <w:bottom w:val="none" w:sz="0" w:space="0" w:color="auto"/>
            <w:right w:val="none" w:sz="0" w:space="0" w:color="auto"/>
          </w:divBdr>
          <w:divsChild>
            <w:div w:id="8151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622">
      <w:bodyDiv w:val="1"/>
      <w:marLeft w:val="0"/>
      <w:marRight w:val="0"/>
      <w:marTop w:val="0"/>
      <w:marBottom w:val="0"/>
      <w:divBdr>
        <w:top w:val="none" w:sz="0" w:space="0" w:color="auto"/>
        <w:left w:val="none" w:sz="0" w:space="0" w:color="auto"/>
        <w:bottom w:val="none" w:sz="0" w:space="0" w:color="auto"/>
        <w:right w:val="none" w:sz="0" w:space="0" w:color="auto"/>
      </w:divBdr>
      <w:divsChild>
        <w:div w:id="35929098">
          <w:marLeft w:val="0"/>
          <w:marRight w:val="0"/>
          <w:marTop w:val="0"/>
          <w:marBottom w:val="0"/>
          <w:divBdr>
            <w:top w:val="none" w:sz="0" w:space="0" w:color="auto"/>
            <w:left w:val="none" w:sz="0" w:space="0" w:color="auto"/>
            <w:bottom w:val="none" w:sz="0" w:space="0" w:color="auto"/>
            <w:right w:val="none" w:sz="0" w:space="0" w:color="auto"/>
          </w:divBdr>
          <w:divsChild>
            <w:div w:id="4706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075">
      <w:bodyDiv w:val="1"/>
      <w:marLeft w:val="0"/>
      <w:marRight w:val="0"/>
      <w:marTop w:val="0"/>
      <w:marBottom w:val="0"/>
      <w:divBdr>
        <w:top w:val="none" w:sz="0" w:space="0" w:color="auto"/>
        <w:left w:val="none" w:sz="0" w:space="0" w:color="auto"/>
        <w:bottom w:val="none" w:sz="0" w:space="0" w:color="auto"/>
        <w:right w:val="none" w:sz="0" w:space="0" w:color="auto"/>
      </w:divBdr>
      <w:divsChild>
        <w:div w:id="1694568632">
          <w:marLeft w:val="0"/>
          <w:marRight w:val="0"/>
          <w:marTop w:val="0"/>
          <w:marBottom w:val="0"/>
          <w:divBdr>
            <w:top w:val="none" w:sz="0" w:space="0" w:color="auto"/>
            <w:left w:val="none" w:sz="0" w:space="0" w:color="auto"/>
            <w:bottom w:val="none" w:sz="0" w:space="0" w:color="auto"/>
            <w:right w:val="none" w:sz="0" w:space="0" w:color="auto"/>
          </w:divBdr>
          <w:divsChild>
            <w:div w:id="16021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382">
      <w:bodyDiv w:val="1"/>
      <w:marLeft w:val="0"/>
      <w:marRight w:val="0"/>
      <w:marTop w:val="0"/>
      <w:marBottom w:val="0"/>
      <w:divBdr>
        <w:top w:val="none" w:sz="0" w:space="0" w:color="auto"/>
        <w:left w:val="none" w:sz="0" w:space="0" w:color="auto"/>
        <w:bottom w:val="none" w:sz="0" w:space="0" w:color="auto"/>
        <w:right w:val="none" w:sz="0" w:space="0" w:color="auto"/>
      </w:divBdr>
      <w:divsChild>
        <w:div w:id="1443647032">
          <w:marLeft w:val="0"/>
          <w:marRight w:val="0"/>
          <w:marTop w:val="0"/>
          <w:marBottom w:val="0"/>
          <w:divBdr>
            <w:top w:val="none" w:sz="0" w:space="0" w:color="auto"/>
            <w:left w:val="none" w:sz="0" w:space="0" w:color="auto"/>
            <w:bottom w:val="none" w:sz="0" w:space="0" w:color="auto"/>
            <w:right w:val="none" w:sz="0" w:space="0" w:color="auto"/>
          </w:divBdr>
          <w:divsChild>
            <w:div w:id="9620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522">
      <w:bodyDiv w:val="1"/>
      <w:marLeft w:val="0"/>
      <w:marRight w:val="0"/>
      <w:marTop w:val="0"/>
      <w:marBottom w:val="0"/>
      <w:divBdr>
        <w:top w:val="none" w:sz="0" w:space="0" w:color="auto"/>
        <w:left w:val="none" w:sz="0" w:space="0" w:color="auto"/>
        <w:bottom w:val="none" w:sz="0" w:space="0" w:color="auto"/>
        <w:right w:val="none" w:sz="0" w:space="0" w:color="auto"/>
      </w:divBdr>
      <w:divsChild>
        <w:div w:id="256014457">
          <w:marLeft w:val="0"/>
          <w:marRight w:val="0"/>
          <w:marTop w:val="0"/>
          <w:marBottom w:val="0"/>
          <w:divBdr>
            <w:top w:val="none" w:sz="0" w:space="0" w:color="auto"/>
            <w:left w:val="none" w:sz="0" w:space="0" w:color="auto"/>
            <w:bottom w:val="none" w:sz="0" w:space="0" w:color="auto"/>
            <w:right w:val="none" w:sz="0" w:space="0" w:color="auto"/>
          </w:divBdr>
          <w:divsChild>
            <w:div w:id="10237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704">
      <w:bodyDiv w:val="1"/>
      <w:marLeft w:val="0"/>
      <w:marRight w:val="0"/>
      <w:marTop w:val="0"/>
      <w:marBottom w:val="0"/>
      <w:divBdr>
        <w:top w:val="none" w:sz="0" w:space="0" w:color="auto"/>
        <w:left w:val="none" w:sz="0" w:space="0" w:color="auto"/>
        <w:bottom w:val="none" w:sz="0" w:space="0" w:color="auto"/>
        <w:right w:val="none" w:sz="0" w:space="0" w:color="auto"/>
      </w:divBdr>
      <w:divsChild>
        <w:div w:id="578491362">
          <w:marLeft w:val="0"/>
          <w:marRight w:val="0"/>
          <w:marTop w:val="0"/>
          <w:marBottom w:val="0"/>
          <w:divBdr>
            <w:top w:val="none" w:sz="0" w:space="0" w:color="auto"/>
            <w:left w:val="none" w:sz="0" w:space="0" w:color="auto"/>
            <w:bottom w:val="none" w:sz="0" w:space="0" w:color="auto"/>
            <w:right w:val="none" w:sz="0" w:space="0" w:color="auto"/>
          </w:divBdr>
          <w:divsChild>
            <w:div w:id="14493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022">
      <w:bodyDiv w:val="1"/>
      <w:marLeft w:val="0"/>
      <w:marRight w:val="0"/>
      <w:marTop w:val="0"/>
      <w:marBottom w:val="0"/>
      <w:divBdr>
        <w:top w:val="none" w:sz="0" w:space="0" w:color="auto"/>
        <w:left w:val="none" w:sz="0" w:space="0" w:color="auto"/>
        <w:bottom w:val="none" w:sz="0" w:space="0" w:color="auto"/>
        <w:right w:val="none" w:sz="0" w:space="0" w:color="auto"/>
      </w:divBdr>
      <w:divsChild>
        <w:div w:id="1484463589">
          <w:marLeft w:val="0"/>
          <w:marRight w:val="0"/>
          <w:marTop w:val="0"/>
          <w:marBottom w:val="0"/>
          <w:divBdr>
            <w:top w:val="none" w:sz="0" w:space="0" w:color="auto"/>
            <w:left w:val="none" w:sz="0" w:space="0" w:color="auto"/>
            <w:bottom w:val="none" w:sz="0" w:space="0" w:color="auto"/>
            <w:right w:val="none" w:sz="0" w:space="0" w:color="auto"/>
          </w:divBdr>
          <w:divsChild>
            <w:div w:id="7171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2680">
      <w:bodyDiv w:val="1"/>
      <w:marLeft w:val="0"/>
      <w:marRight w:val="0"/>
      <w:marTop w:val="0"/>
      <w:marBottom w:val="0"/>
      <w:divBdr>
        <w:top w:val="none" w:sz="0" w:space="0" w:color="auto"/>
        <w:left w:val="none" w:sz="0" w:space="0" w:color="auto"/>
        <w:bottom w:val="none" w:sz="0" w:space="0" w:color="auto"/>
        <w:right w:val="none" w:sz="0" w:space="0" w:color="auto"/>
      </w:divBdr>
      <w:divsChild>
        <w:div w:id="698355175">
          <w:marLeft w:val="0"/>
          <w:marRight w:val="0"/>
          <w:marTop w:val="0"/>
          <w:marBottom w:val="0"/>
          <w:divBdr>
            <w:top w:val="none" w:sz="0" w:space="0" w:color="auto"/>
            <w:left w:val="none" w:sz="0" w:space="0" w:color="auto"/>
            <w:bottom w:val="none" w:sz="0" w:space="0" w:color="auto"/>
            <w:right w:val="none" w:sz="0" w:space="0" w:color="auto"/>
          </w:divBdr>
          <w:divsChild>
            <w:div w:id="17995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7392">
      <w:bodyDiv w:val="1"/>
      <w:marLeft w:val="0"/>
      <w:marRight w:val="0"/>
      <w:marTop w:val="0"/>
      <w:marBottom w:val="0"/>
      <w:divBdr>
        <w:top w:val="none" w:sz="0" w:space="0" w:color="auto"/>
        <w:left w:val="none" w:sz="0" w:space="0" w:color="auto"/>
        <w:bottom w:val="none" w:sz="0" w:space="0" w:color="auto"/>
        <w:right w:val="none" w:sz="0" w:space="0" w:color="auto"/>
      </w:divBdr>
      <w:divsChild>
        <w:div w:id="120265502">
          <w:marLeft w:val="0"/>
          <w:marRight w:val="0"/>
          <w:marTop w:val="0"/>
          <w:marBottom w:val="0"/>
          <w:divBdr>
            <w:top w:val="none" w:sz="0" w:space="0" w:color="auto"/>
            <w:left w:val="none" w:sz="0" w:space="0" w:color="auto"/>
            <w:bottom w:val="none" w:sz="0" w:space="0" w:color="auto"/>
            <w:right w:val="none" w:sz="0" w:space="0" w:color="auto"/>
          </w:divBdr>
          <w:divsChild>
            <w:div w:id="1035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0976">
      <w:bodyDiv w:val="1"/>
      <w:marLeft w:val="0"/>
      <w:marRight w:val="0"/>
      <w:marTop w:val="0"/>
      <w:marBottom w:val="0"/>
      <w:divBdr>
        <w:top w:val="none" w:sz="0" w:space="0" w:color="auto"/>
        <w:left w:val="none" w:sz="0" w:space="0" w:color="auto"/>
        <w:bottom w:val="none" w:sz="0" w:space="0" w:color="auto"/>
        <w:right w:val="none" w:sz="0" w:space="0" w:color="auto"/>
      </w:divBdr>
      <w:divsChild>
        <w:div w:id="384329020">
          <w:marLeft w:val="0"/>
          <w:marRight w:val="0"/>
          <w:marTop w:val="0"/>
          <w:marBottom w:val="0"/>
          <w:divBdr>
            <w:top w:val="none" w:sz="0" w:space="0" w:color="auto"/>
            <w:left w:val="none" w:sz="0" w:space="0" w:color="auto"/>
            <w:bottom w:val="none" w:sz="0" w:space="0" w:color="auto"/>
            <w:right w:val="none" w:sz="0" w:space="0" w:color="auto"/>
          </w:divBdr>
          <w:divsChild>
            <w:div w:id="1475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822">
      <w:bodyDiv w:val="1"/>
      <w:marLeft w:val="0"/>
      <w:marRight w:val="0"/>
      <w:marTop w:val="0"/>
      <w:marBottom w:val="0"/>
      <w:divBdr>
        <w:top w:val="none" w:sz="0" w:space="0" w:color="auto"/>
        <w:left w:val="none" w:sz="0" w:space="0" w:color="auto"/>
        <w:bottom w:val="none" w:sz="0" w:space="0" w:color="auto"/>
        <w:right w:val="none" w:sz="0" w:space="0" w:color="auto"/>
      </w:divBdr>
      <w:divsChild>
        <w:div w:id="302850256">
          <w:marLeft w:val="0"/>
          <w:marRight w:val="0"/>
          <w:marTop w:val="0"/>
          <w:marBottom w:val="0"/>
          <w:divBdr>
            <w:top w:val="none" w:sz="0" w:space="0" w:color="auto"/>
            <w:left w:val="none" w:sz="0" w:space="0" w:color="auto"/>
            <w:bottom w:val="none" w:sz="0" w:space="0" w:color="auto"/>
            <w:right w:val="none" w:sz="0" w:space="0" w:color="auto"/>
          </w:divBdr>
          <w:divsChild>
            <w:div w:id="18417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037">
      <w:bodyDiv w:val="1"/>
      <w:marLeft w:val="0"/>
      <w:marRight w:val="0"/>
      <w:marTop w:val="0"/>
      <w:marBottom w:val="0"/>
      <w:divBdr>
        <w:top w:val="none" w:sz="0" w:space="0" w:color="auto"/>
        <w:left w:val="none" w:sz="0" w:space="0" w:color="auto"/>
        <w:bottom w:val="none" w:sz="0" w:space="0" w:color="auto"/>
        <w:right w:val="none" w:sz="0" w:space="0" w:color="auto"/>
      </w:divBdr>
      <w:divsChild>
        <w:div w:id="346640332">
          <w:marLeft w:val="0"/>
          <w:marRight w:val="0"/>
          <w:marTop w:val="0"/>
          <w:marBottom w:val="0"/>
          <w:divBdr>
            <w:top w:val="none" w:sz="0" w:space="0" w:color="auto"/>
            <w:left w:val="none" w:sz="0" w:space="0" w:color="auto"/>
            <w:bottom w:val="none" w:sz="0" w:space="0" w:color="auto"/>
            <w:right w:val="none" w:sz="0" w:space="0" w:color="auto"/>
          </w:divBdr>
          <w:divsChild>
            <w:div w:id="2160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356">
      <w:bodyDiv w:val="1"/>
      <w:marLeft w:val="0"/>
      <w:marRight w:val="0"/>
      <w:marTop w:val="0"/>
      <w:marBottom w:val="0"/>
      <w:divBdr>
        <w:top w:val="none" w:sz="0" w:space="0" w:color="auto"/>
        <w:left w:val="none" w:sz="0" w:space="0" w:color="auto"/>
        <w:bottom w:val="none" w:sz="0" w:space="0" w:color="auto"/>
        <w:right w:val="none" w:sz="0" w:space="0" w:color="auto"/>
      </w:divBdr>
      <w:divsChild>
        <w:div w:id="696346680">
          <w:marLeft w:val="0"/>
          <w:marRight w:val="0"/>
          <w:marTop w:val="0"/>
          <w:marBottom w:val="0"/>
          <w:divBdr>
            <w:top w:val="none" w:sz="0" w:space="0" w:color="auto"/>
            <w:left w:val="none" w:sz="0" w:space="0" w:color="auto"/>
            <w:bottom w:val="none" w:sz="0" w:space="0" w:color="auto"/>
            <w:right w:val="none" w:sz="0" w:space="0" w:color="auto"/>
          </w:divBdr>
          <w:divsChild>
            <w:div w:id="14010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6777">
      <w:bodyDiv w:val="1"/>
      <w:marLeft w:val="0"/>
      <w:marRight w:val="0"/>
      <w:marTop w:val="0"/>
      <w:marBottom w:val="0"/>
      <w:divBdr>
        <w:top w:val="none" w:sz="0" w:space="0" w:color="auto"/>
        <w:left w:val="none" w:sz="0" w:space="0" w:color="auto"/>
        <w:bottom w:val="none" w:sz="0" w:space="0" w:color="auto"/>
        <w:right w:val="none" w:sz="0" w:space="0" w:color="auto"/>
      </w:divBdr>
      <w:divsChild>
        <w:div w:id="1482889173">
          <w:marLeft w:val="0"/>
          <w:marRight w:val="0"/>
          <w:marTop w:val="0"/>
          <w:marBottom w:val="0"/>
          <w:divBdr>
            <w:top w:val="none" w:sz="0" w:space="0" w:color="auto"/>
            <w:left w:val="none" w:sz="0" w:space="0" w:color="auto"/>
            <w:bottom w:val="none" w:sz="0" w:space="0" w:color="auto"/>
            <w:right w:val="none" w:sz="0" w:space="0" w:color="auto"/>
          </w:divBdr>
          <w:divsChild>
            <w:div w:id="9414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7254">
      <w:bodyDiv w:val="1"/>
      <w:marLeft w:val="0"/>
      <w:marRight w:val="0"/>
      <w:marTop w:val="0"/>
      <w:marBottom w:val="0"/>
      <w:divBdr>
        <w:top w:val="none" w:sz="0" w:space="0" w:color="auto"/>
        <w:left w:val="none" w:sz="0" w:space="0" w:color="auto"/>
        <w:bottom w:val="none" w:sz="0" w:space="0" w:color="auto"/>
        <w:right w:val="none" w:sz="0" w:space="0" w:color="auto"/>
      </w:divBdr>
      <w:divsChild>
        <w:div w:id="476994275">
          <w:marLeft w:val="0"/>
          <w:marRight w:val="0"/>
          <w:marTop w:val="0"/>
          <w:marBottom w:val="0"/>
          <w:divBdr>
            <w:top w:val="none" w:sz="0" w:space="0" w:color="auto"/>
            <w:left w:val="none" w:sz="0" w:space="0" w:color="auto"/>
            <w:bottom w:val="none" w:sz="0" w:space="0" w:color="auto"/>
            <w:right w:val="none" w:sz="0" w:space="0" w:color="auto"/>
          </w:divBdr>
          <w:divsChild>
            <w:div w:id="6859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768">
      <w:bodyDiv w:val="1"/>
      <w:marLeft w:val="0"/>
      <w:marRight w:val="0"/>
      <w:marTop w:val="0"/>
      <w:marBottom w:val="0"/>
      <w:divBdr>
        <w:top w:val="none" w:sz="0" w:space="0" w:color="auto"/>
        <w:left w:val="none" w:sz="0" w:space="0" w:color="auto"/>
        <w:bottom w:val="none" w:sz="0" w:space="0" w:color="auto"/>
        <w:right w:val="none" w:sz="0" w:space="0" w:color="auto"/>
      </w:divBdr>
      <w:divsChild>
        <w:div w:id="1360737413">
          <w:marLeft w:val="0"/>
          <w:marRight w:val="0"/>
          <w:marTop w:val="0"/>
          <w:marBottom w:val="0"/>
          <w:divBdr>
            <w:top w:val="none" w:sz="0" w:space="0" w:color="auto"/>
            <w:left w:val="none" w:sz="0" w:space="0" w:color="auto"/>
            <w:bottom w:val="none" w:sz="0" w:space="0" w:color="auto"/>
            <w:right w:val="none" w:sz="0" w:space="0" w:color="auto"/>
          </w:divBdr>
          <w:divsChild>
            <w:div w:id="1086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191">
      <w:bodyDiv w:val="1"/>
      <w:marLeft w:val="0"/>
      <w:marRight w:val="0"/>
      <w:marTop w:val="0"/>
      <w:marBottom w:val="0"/>
      <w:divBdr>
        <w:top w:val="none" w:sz="0" w:space="0" w:color="auto"/>
        <w:left w:val="none" w:sz="0" w:space="0" w:color="auto"/>
        <w:bottom w:val="none" w:sz="0" w:space="0" w:color="auto"/>
        <w:right w:val="none" w:sz="0" w:space="0" w:color="auto"/>
      </w:divBdr>
      <w:divsChild>
        <w:div w:id="1633943588">
          <w:marLeft w:val="0"/>
          <w:marRight w:val="0"/>
          <w:marTop w:val="0"/>
          <w:marBottom w:val="0"/>
          <w:divBdr>
            <w:top w:val="none" w:sz="0" w:space="0" w:color="auto"/>
            <w:left w:val="none" w:sz="0" w:space="0" w:color="auto"/>
            <w:bottom w:val="none" w:sz="0" w:space="0" w:color="auto"/>
            <w:right w:val="none" w:sz="0" w:space="0" w:color="auto"/>
          </w:divBdr>
          <w:divsChild>
            <w:div w:id="17757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194">
      <w:bodyDiv w:val="1"/>
      <w:marLeft w:val="0"/>
      <w:marRight w:val="0"/>
      <w:marTop w:val="0"/>
      <w:marBottom w:val="0"/>
      <w:divBdr>
        <w:top w:val="none" w:sz="0" w:space="0" w:color="auto"/>
        <w:left w:val="none" w:sz="0" w:space="0" w:color="auto"/>
        <w:bottom w:val="none" w:sz="0" w:space="0" w:color="auto"/>
        <w:right w:val="none" w:sz="0" w:space="0" w:color="auto"/>
      </w:divBdr>
      <w:divsChild>
        <w:div w:id="590237197">
          <w:marLeft w:val="0"/>
          <w:marRight w:val="0"/>
          <w:marTop w:val="0"/>
          <w:marBottom w:val="0"/>
          <w:divBdr>
            <w:top w:val="none" w:sz="0" w:space="0" w:color="auto"/>
            <w:left w:val="none" w:sz="0" w:space="0" w:color="auto"/>
            <w:bottom w:val="none" w:sz="0" w:space="0" w:color="auto"/>
            <w:right w:val="none" w:sz="0" w:space="0" w:color="auto"/>
          </w:divBdr>
          <w:divsChild>
            <w:div w:id="4368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010">
      <w:bodyDiv w:val="1"/>
      <w:marLeft w:val="0"/>
      <w:marRight w:val="0"/>
      <w:marTop w:val="0"/>
      <w:marBottom w:val="0"/>
      <w:divBdr>
        <w:top w:val="none" w:sz="0" w:space="0" w:color="auto"/>
        <w:left w:val="none" w:sz="0" w:space="0" w:color="auto"/>
        <w:bottom w:val="none" w:sz="0" w:space="0" w:color="auto"/>
        <w:right w:val="none" w:sz="0" w:space="0" w:color="auto"/>
      </w:divBdr>
      <w:divsChild>
        <w:div w:id="2112822029">
          <w:marLeft w:val="0"/>
          <w:marRight w:val="0"/>
          <w:marTop w:val="0"/>
          <w:marBottom w:val="0"/>
          <w:divBdr>
            <w:top w:val="none" w:sz="0" w:space="0" w:color="auto"/>
            <w:left w:val="none" w:sz="0" w:space="0" w:color="auto"/>
            <w:bottom w:val="none" w:sz="0" w:space="0" w:color="auto"/>
            <w:right w:val="none" w:sz="0" w:space="0" w:color="auto"/>
          </w:divBdr>
          <w:divsChild>
            <w:div w:id="423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4719">
      <w:bodyDiv w:val="1"/>
      <w:marLeft w:val="0"/>
      <w:marRight w:val="0"/>
      <w:marTop w:val="0"/>
      <w:marBottom w:val="0"/>
      <w:divBdr>
        <w:top w:val="none" w:sz="0" w:space="0" w:color="auto"/>
        <w:left w:val="none" w:sz="0" w:space="0" w:color="auto"/>
        <w:bottom w:val="none" w:sz="0" w:space="0" w:color="auto"/>
        <w:right w:val="none" w:sz="0" w:space="0" w:color="auto"/>
      </w:divBdr>
      <w:divsChild>
        <w:div w:id="1145856263">
          <w:marLeft w:val="0"/>
          <w:marRight w:val="0"/>
          <w:marTop w:val="0"/>
          <w:marBottom w:val="0"/>
          <w:divBdr>
            <w:top w:val="none" w:sz="0" w:space="0" w:color="auto"/>
            <w:left w:val="none" w:sz="0" w:space="0" w:color="auto"/>
            <w:bottom w:val="none" w:sz="0" w:space="0" w:color="auto"/>
            <w:right w:val="none" w:sz="0" w:space="0" w:color="auto"/>
          </w:divBdr>
          <w:divsChild>
            <w:div w:id="2065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9592">
      <w:bodyDiv w:val="1"/>
      <w:marLeft w:val="0"/>
      <w:marRight w:val="0"/>
      <w:marTop w:val="0"/>
      <w:marBottom w:val="0"/>
      <w:divBdr>
        <w:top w:val="none" w:sz="0" w:space="0" w:color="auto"/>
        <w:left w:val="none" w:sz="0" w:space="0" w:color="auto"/>
        <w:bottom w:val="none" w:sz="0" w:space="0" w:color="auto"/>
        <w:right w:val="none" w:sz="0" w:space="0" w:color="auto"/>
      </w:divBdr>
      <w:divsChild>
        <w:div w:id="2041852734">
          <w:marLeft w:val="0"/>
          <w:marRight w:val="0"/>
          <w:marTop w:val="0"/>
          <w:marBottom w:val="0"/>
          <w:divBdr>
            <w:top w:val="none" w:sz="0" w:space="0" w:color="auto"/>
            <w:left w:val="none" w:sz="0" w:space="0" w:color="auto"/>
            <w:bottom w:val="none" w:sz="0" w:space="0" w:color="auto"/>
            <w:right w:val="none" w:sz="0" w:space="0" w:color="auto"/>
          </w:divBdr>
          <w:divsChild>
            <w:div w:id="444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7116">
      <w:bodyDiv w:val="1"/>
      <w:marLeft w:val="0"/>
      <w:marRight w:val="0"/>
      <w:marTop w:val="0"/>
      <w:marBottom w:val="0"/>
      <w:divBdr>
        <w:top w:val="none" w:sz="0" w:space="0" w:color="auto"/>
        <w:left w:val="none" w:sz="0" w:space="0" w:color="auto"/>
        <w:bottom w:val="none" w:sz="0" w:space="0" w:color="auto"/>
        <w:right w:val="none" w:sz="0" w:space="0" w:color="auto"/>
      </w:divBdr>
      <w:divsChild>
        <w:div w:id="829174360">
          <w:marLeft w:val="0"/>
          <w:marRight w:val="0"/>
          <w:marTop w:val="0"/>
          <w:marBottom w:val="0"/>
          <w:divBdr>
            <w:top w:val="none" w:sz="0" w:space="0" w:color="auto"/>
            <w:left w:val="none" w:sz="0" w:space="0" w:color="auto"/>
            <w:bottom w:val="none" w:sz="0" w:space="0" w:color="auto"/>
            <w:right w:val="none" w:sz="0" w:space="0" w:color="auto"/>
          </w:divBdr>
          <w:divsChild>
            <w:div w:id="20292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859">
      <w:bodyDiv w:val="1"/>
      <w:marLeft w:val="0"/>
      <w:marRight w:val="0"/>
      <w:marTop w:val="0"/>
      <w:marBottom w:val="0"/>
      <w:divBdr>
        <w:top w:val="none" w:sz="0" w:space="0" w:color="auto"/>
        <w:left w:val="none" w:sz="0" w:space="0" w:color="auto"/>
        <w:bottom w:val="none" w:sz="0" w:space="0" w:color="auto"/>
        <w:right w:val="none" w:sz="0" w:space="0" w:color="auto"/>
      </w:divBdr>
      <w:divsChild>
        <w:div w:id="1047215548">
          <w:marLeft w:val="0"/>
          <w:marRight w:val="0"/>
          <w:marTop w:val="0"/>
          <w:marBottom w:val="0"/>
          <w:divBdr>
            <w:top w:val="none" w:sz="0" w:space="0" w:color="auto"/>
            <w:left w:val="none" w:sz="0" w:space="0" w:color="auto"/>
            <w:bottom w:val="none" w:sz="0" w:space="0" w:color="auto"/>
            <w:right w:val="none" w:sz="0" w:space="0" w:color="auto"/>
          </w:divBdr>
          <w:divsChild>
            <w:div w:id="11175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2925">
      <w:bodyDiv w:val="1"/>
      <w:marLeft w:val="0"/>
      <w:marRight w:val="0"/>
      <w:marTop w:val="0"/>
      <w:marBottom w:val="0"/>
      <w:divBdr>
        <w:top w:val="none" w:sz="0" w:space="0" w:color="auto"/>
        <w:left w:val="none" w:sz="0" w:space="0" w:color="auto"/>
        <w:bottom w:val="none" w:sz="0" w:space="0" w:color="auto"/>
        <w:right w:val="none" w:sz="0" w:space="0" w:color="auto"/>
      </w:divBdr>
      <w:divsChild>
        <w:div w:id="281422386">
          <w:marLeft w:val="0"/>
          <w:marRight w:val="0"/>
          <w:marTop w:val="0"/>
          <w:marBottom w:val="0"/>
          <w:divBdr>
            <w:top w:val="none" w:sz="0" w:space="0" w:color="auto"/>
            <w:left w:val="none" w:sz="0" w:space="0" w:color="auto"/>
            <w:bottom w:val="none" w:sz="0" w:space="0" w:color="auto"/>
            <w:right w:val="none" w:sz="0" w:space="0" w:color="auto"/>
          </w:divBdr>
          <w:divsChild>
            <w:div w:id="19685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1008">
      <w:bodyDiv w:val="1"/>
      <w:marLeft w:val="0"/>
      <w:marRight w:val="0"/>
      <w:marTop w:val="0"/>
      <w:marBottom w:val="0"/>
      <w:divBdr>
        <w:top w:val="none" w:sz="0" w:space="0" w:color="auto"/>
        <w:left w:val="none" w:sz="0" w:space="0" w:color="auto"/>
        <w:bottom w:val="none" w:sz="0" w:space="0" w:color="auto"/>
        <w:right w:val="none" w:sz="0" w:space="0" w:color="auto"/>
      </w:divBdr>
      <w:divsChild>
        <w:div w:id="1931769827">
          <w:marLeft w:val="0"/>
          <w:marRight w:val="0"/>
          <w:marTop w:val="0"/>
          <w:marBottom w:val="0"/>
          <w:divBdr>
            <w:top w:val="none" w:sz="0" w:space="0" w:color="auto"/>
            <w:left w:val="none" w:sz="0" w:space="0" w:color="auto"/>
            <w:bottom w:val="none" w:sz="0" w:space="0" w:color="auto"/>
            <w:right w:val="none" w:sz="0" w:space="0" w:color="auto"/>
          </w:divBdr>
          <w:divsChild>
            <w:div w:id="13024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0216">
      <w:bodyDiv w:val="1"/>
      <w:marLeft w:val="0"/>
      <w:marRight w:val="0"/>
      <w:marTop w:val="0"/>
      <w:marBottom w:val="0"/>
      <w:divBdr>
        <w:top w:val="none" w:sz="0" w:space="0" w:color="auto"/>
        <w:left w:val="none" w:sz="0" w:space="0" w:color="auto"/>
        <w:bottom w:val="none" w:sz="0" w:space="0" w:color="auto"/>
        <w:right w:val="none" w:sz="0" w:space="0" w:color="auto"/>
      </w:divBdr>
      <w:divsChild>
        <w:div w:id="2070376912">
          <w:marLeft w:val="0"/>
          <w:marRight w:val="0"/>
          <w:marTop w:val="0"/>
          <w:marBottom w:val="0"/>
          <w:divBdr>
            <w:top w:val="none" w:sz="0" w:space="0" w:color="auto"/>
            <w:left w:val="none" w:sz="0" w:space="0" w:color="auto"/>
            <w:bottom w:val="none" w:sz="0" w:space="0" w:color="auto"/>
            <w:right w:val="none" w:sz="0" w:space="0" w:color="auto"/>
          </w:divBdr>
          <w:divsChild>
            <w:div w:id="1476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290">
      <w:bodyDiv w:val="1"/>
      <w:marLeft w:val="0"/>
      <w:marRight w:val="0"/>
      <w:marTop w:val="0"/>
      <w:marBottom w:val="0"/>
      <w:divBdr>
        <w:top w:val="none" w:sz="0" w:space="0" w:color="auto"/>
        <w:left w:val="none" w:sz="0" w:space="0" w:color="auto"/>
        <w:bottom w:val="none" w:sz="0" w:space="0" w:color="auto"/>
        <w:right w:val="none" w:sz="0" w:space="0" w:color="auto"/>
      </w:divBdr>
      <w:divsChild>
        <w:div w:id="1851018278">
          <w:marLeft w:val="0"/>
          <w:marRight w:val="0"/>
          <w:marTop w:val="0"/>
          <w:marBottom w:val="0"/>
          <w:divBdr>
            <w:top w:val="none" w:sz="0" w:space="0" w:color="auto"/>
            <w:left w:val="none" w:sz="0" w:space="0" w:color="auto"/>
            <w:bottom w:val="none" w:sz="0" w:space="0" w:color="auto"/>
            <w:right w:val="none" w:sz="0" w:space="0" w:color="auto"/>
          </w:divBdr>
          <w:divsChild>
            <w:div w:id="15972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627">
      <w:bodyDiv w:val="1"/>
      <w:marLeft w:val="0"/>
      <w:marRight w:val="0"/>
      <w:marTop w:val="0"/>
      <w:marBottom w:val="0"/>
      <w:divBdr>
        <w:top w:val="none" w:sz="0" w:space="0" w:color="auto"/>
        <w:left w:val="none" w:sz="0" w:space="0" w:color="auto"/>
        <w:bottom w:val="none" w:sz="0" w:space="0" w:color="auto"/>
        <w:right w:val="none" w:sz="0" w:space="0" w:color="auto"/>
      </w:divBdr>
      <w:divsChild>
        <w:div w:id="672411397">
          <w:marLeft w:val="0"/>
          <w:marRight w:val="0"/>
          <w:marTop w:val="0"/>
          <w:marBottom w:val="0"/>
          <w:divBdr>
            <w:top w:val="none" w:sz="0" w:space="0" w:color="auto"/>
            <w:left w:val="none" w:sz="0" w:space="0" w:color="auto"/>
            <w:bottom w:val="none" w:sz="0" w:space="0" w:color="auto"/>
            <w:right w:val="none" w:sz="0" w:space="0" w:color="auto"/>
          </w:divBdr>
          <w:divsChild>
            <w:div w:id="5577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428">
      <w:bodyDiv w:val="1"/>
      <w:marLeft w:val="0"/>
      <w:marRight w:val="0"/>
      <w:marTop w:val="0"/>
      <w:marBottom w:val="0"/>
      <w:divBdr>
        <w:top w:val="none" w:sz="0" w:space="0" w:color="auto"/>
        <w:left w:val="none" w:sz="0" w:space="0" w:color="auto"/>
        <w:bottom w:val="none" w:sz="0" w:space="0" w:color="auto"/>
        <w:right w:val="none" w:sz="0" w:space="0" w:color="auto"/>
      </w:divBdr>
      <w:divsChild>
        <w:div w:id="991300955">
          <w:marLeft w:val="0"/>
          <w:marRight w:val="0"/>
          <w:marTop w:val="0"/>
          <w:marBottom w:val="0"/>
          <w:divBdr>
            <w:top w:val="none" w:sz="0" w:space="0" w:color="auto"/>
            <w:left w:val="none" w:sz="0" w:space="0" w:color="auto"/>
            <w:bottom w:val="none" w:sz="0" w:space="0" w:color="auto"/>
            <w:right w:val="none" w:sz="0" w:space="0" w:color="auto"/>
          </w:divBdr>
          <w:divsChild>
            <w:div w:id="12922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401">
      <w:bodyDiv w:val="1"/>
      <w:marLeft w:val="0"/>
      <w:marRight w:val="0"/>
      <w:marTop w:val="0"/>
      <w:marBottom w:val="0"/>
      <w:divBdr>
        <w:top w:val="none" w:sz="0" w:space="0" w:color="auto"/>
        <w:left w:val="none" w:sz="0" w:space="0" w:color="auto"/>
        <w:bottom w:val="none" w:sz="0" w:space="0" w:color="auto"/>
        <w:right w:val="none" w:sz="0" w:space="0" w:color="auto"/>
      </w:divBdr>
      <w:divsChild>
        <w:div w:id="267784436">
          <w:marLeft w:val="0"/>
          <w:marRight w:val="0"/>
          <w:marTop w:val="0"/>
          <w:marBottom w:val="0"/>
          <w:divBdr>
            <w:top w:val="none" w:sz="0" w:space="0" w:color="auto"/>
            <w:left w:val="none" w:sz="0" w:space="0" w:color="auto"/>
            <w:bottom w:val="none" w:sz="0" w:space="0" w:color="auto"/>
            <w:right w:val="none" w:sz="0" w:space="0" w:color="auto"/>
          </w:divBdr>
          <w:divsChild>
            <w:div w:id="16986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6449">
      <w:bodyDiv w:val="1"/>
      <w:marLeft w:val="0"/>
      <w:marRight w:val="0"/>
      <w:marTop w:val="0"/>
      <w:marBottom w:val="0"/>
      <w:divBdr>
        <w:top w:val="none" w:sz="0" w:space="0" w:color="auto"/>
        <w:left w:val="none" w:sz="0" w:space="0" w:color="auto"/>
        <w:bottom w:val="none" w:sz="0" w:space="0" w:color="auto"/>
        <w:right w:val="none" w:sz="0" w:space="0" w:color="auto"/>
      </w:divBdr>
      <w:divsChild>
        <w:div w:id="1497305462">
          <w:marLeft w:val="0"/>
          <w:marRight w:val="0"/>
          <w:marTop w:val="0"/>
          <w:marBottom w:val="0"/>
          <w:divBdr>
            <w:top w:val="none" w:sz="0" w:space="0" w:color="auto"/>
            <w:left w:val="none" w:sz="0" w:space="0" w:color="auto"/>
            <w:bottom w:val="none" w:sz="0" w:space="0" w:color="auto"/>
            <w:right w:val="none" w:sz="0" w:space="0" w:color="auto"/>
          </w:divBdr>
          <w:divsChild>
            <w:div w:id="15699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655">
      <w:bodyDiv w:val="1"/>
      <w:marLeft w:val="0"/>
      <w:marRight w:val="0"/>
      <w:marTop w:val="0"/>
      <w:marBottom w:val="0"/>
      <w:divBdr>
        <w:top w:val="none" w:sz="0" w:space="0" w:color="auto"/>
        <w:left w:val="none" w:sz="0" w:space="0" w:color="auto"/>
        <w:bottom w:val="none" w:sz="0" w:space="0" w:color="auto"/>
        <w:right w:val="none" w:sz="0" w:space="0" w:color="auto"/>
      </w:divBdr>
      <w:divsChild>
        <w:div w:id="973095393">
          <w:marLeft w:val="0"/>
          <w:marRight w:val="0"/>
          <w:marTop w:val="0"/>
          <w:marBottom w:val="0"/>
          <w:divBdr>
            <w:top w:val="none" w:sz="0" w:space="0" w:color="auto"/>
            <w:left w:val="none" w:sz="0" w:space="0" w:color="auto"/>
            <w:bottom w:val="none" w:sz="0" w:space="0" w:color="auto"/>
            <w:right w:val="none" w:sz="0" w:space="0" w:color="auto"/>
          </w:divBdr>
          <w:divsChild>
            <w:div w:id="6628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9768">
      <w:bodyDiv w:val="1"/>
      <w:marLeft w:val="0"/>
      <w:marRight w:val="0"/>
      <w:marTop w:val="0"/>
      <w:marBottom w:val="0"/>
      <w:divBdr>
        <w:top w:val="none" w:sz="0" w:space="0" w:color="auto"/>
        <w:left w:val="none" w:sz="0" w:space="0" w:color="auto"/>
        <w:bottom w:val="none" w:sz="0" w:space="0" w:color="auto"/>
        <w:right w:val="none" w:sz="0" w:space="0" w:color="auto"/>
      </w:divBdr>
      <w:divsChild>
        <w:div w:id="1692217163">
          <w:marLeft w:val="0"/>
          <w:marRight w:val="0"/>
          <w:marTop w:val="0"/>
          <w:marBottom w:val="0"/>
          <w:divBdr>
            <w:top w:val="none" w:sz="0" w:space="0" w:color="auto"/>
            <w:left w:val="none" w:sz="0" w:space="0" w:color="auto"/>
            <w:bottom w:val="none" w:sz="0" w:space="0" w:color="auto"/>
            <w:right w:val="none" w:sz="0" w:space="0" w:color="auto"/>
          </w:divBdr>
          <w:divsChild>
            <w:div w:id="6106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817">
      <w:bodyDiv w:val="1"/>
      <w:marLeft w:val="0"/>
      <w:marRight w:val="0"/>
      <w:marTop w:val="0"/>
      <w:marBottom w:val="0"/>
      <w:divBdr>
        <w:top w:val="none" w:sz="0" w:space="0" w:color="auto"/>
        <w:left w:val="none" w:sz="0" w:space="0" w:color="auto"/>
        <w:bottom w:val="none" w:sz="0" w:space="0" w:color="auto"/>
        <w:right w:val="none" w:sz="0" w:space="0" w:color="auto"/>
      </w:divBdr>
      <w:divsChild>
        <w:div w:id="1898323352">
          <w:marLeft w:val="0"/>
          <w:marRight w:val="0"/>
          <w:marTop w:val="0"/>
          <w:marBottom w:val="0"/>
          <w:divBdr>
            <w:top w:val="none" w:sz="0" w:space="0" w:color="auto"/>
            <w:left w:val="none" w:sz="0" w:space="0" w:color="auto"/>
            <w:bottom w:val="none" w:sz="0" w:space="0" w:color="auto"/>
            <w:right w:val="none" w:sz="0" w:space="0" w:color="auto"/>
          </w:divBdr>
          <w:divsChild>
            <w:div w:id="13735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922">
      <w:bodyDiv w:val="1"/>
      <w:marLeft w:val="0"/>
      <w:marRight w:val="0"/>
      <w:marTop w:val="0"/>
      <w:marBottom w:val="0"/>
      <w:divBdr>
        <w:top w:val="none" w:sz="0" w:space="0" w:color="auto"/>
        <w:left w:val="none" w:sz="0" w:space="0" w:color="auto"/>
        <w:bottom w:val="none" w:sz="0" w:space="0" w:color="auto"/>
        <w:right w:val="none" w:sz="0" w:space="0" w:color="auto"/>
      </w:divBdr>
      <w:divsChild>
        <w:div w:id="903446002">
          <w:marLeft w:val="0"/>
          <w:marRight w:val="0"/>
          <w:marTop w:val="0"/>
          <w:marBottom w:val="0"/>
          <w:divBdr>
            <w:top w:val="none" w:sz="0" w:space="0" w:color="auto"/>
            <w:left w:val="none" w:sz="0" w:space="0" w:color="auto"/>
            <w:bottom w:val="none" w:sz="0" w:space="0" w:color="auto"/>
            <w:right w:val="none" w:sz="0" w:space="0" w:color="auto"/>
          </w:divBdr>
          <w:divsChild>
            <w:div w:id="4925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1732">
      <w:bodyDiv w:val="1"/>
      <w:marLeft w:val="0"/>
      <w:marRight w:val="0"/>
      <w:marTop w:val="0"/>
      <w:marBottom w:val="0"/>
      <w:divBdr>
        <w:top w:val="none" w:sz="0" w:space="0" w:color="auto"/>
        <w:left w:val="none" w:sz="0" w:space="0" w:color="auto"/>
        <w:bottom w:val="none" w:sz="0" w:space="0" w:color="auto"/>
        <w:right w:val="none" w:sz="0" w:space="0" w:color="auto"/>
      </w:divBdr>
      <w:divsChild>
        <w:div w:id="909971239">
          <w:marLeft w:val="0"/>
          <w:marRight w:val="0"/>
          <w:marTop w:val="0"/>
          <w:marBottom w:val="0"/>
          <w:divBdr>
            <w:top w:val="none" w:sz="0" w:space="0" w:color="auto"/>
            <w:left w:val="none" w:sz="0" w:space="0" w:color="auto"/>
            <w:bottom w:val="none" w:sz="0" w:space="0" w:color="auto"/>
            <w:right w:val="none" w:sz="0" w:space="0" w:color="auto"/>
          </w:divBdr>
          <w:divsChild>
            <w:div w:id="560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368">
      <w:bodyDiv w:val="1"/>
      <w:marLeft w:val="0"/>
      <w:marRight w:val="0"/>
      <w:marTop w:val="0"/>
      <w:marBottom w:val="0"/>
      <w:divBdr>
        <w:top w:val="none" w:sz="0" w:space="0" w:color="auto"/>
        <w:left w:val="none" w:sz="0" w:space="0" w:color="auto"/>
        <w:bottom w:val="none" w:sz="0" w:space="0" w:color="auto"/>
        <w:right w:val="none" w:sz="0" w:space="0" w:color="auto"/>
      </w:divBdr>
      <w:divsChild>
        <w:div w:id="1871528440">
          <w:marLeft w:val="0"/>
          <w:marRight w:val="0"/>
          <w:marTop w:val="0"/>
          <w:marBottom w:val="0"/>
          <w:divBdr>
            <w:top w:val="none" w:sz="0" w:space="0" w:color="auto"/>
            <w:left w:val="none" w:sz="0" w:space="0" w:color="auto"/>
            <w:bottom w:val="none" w:sz="0" w:space="0" w:color="auto"/>
            <w:right w:val="none" w:sz="0" w:space="0" w:color="auto"/>
          </w:divBdr>
          <w:divsChild>
            <w:div w:id="14865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2629">
      <w:bodyDiv w:val="1"/>
      <w:marLeft w:val="0"/>
      <w:marRight w:val="0"/>
      <w:marTop w:val="0"/>
      <w:marBottom w:val="0"/>
      <w:divBdr>
        <w:top w:val="none" w:sz="0" w:space="0" w:color="auto"/>
        <w:left w:val="none" w:sz="0" w:space="0" w:color="auto"/>
        <w:bottom w:val="none" w:sz="0" w:space="0" w:color="auto"/>
        <w:right w:val="none" w:sz="0" w:space="0" w:color="auto"/>
      </w:divBdr>
      <w:divsChild>
        <w:div w:id="74673856">
          <w:marLeft w:val="0"/>
          <w:marRight w:val="0"/>
          <w:marTop w:val="0"/>
          <w:marBottom w:val="0"/>
          <w:divBdr>
            <w:top w:val="none" w:sz="0" w:space="0" w:color="auto"/>
            <w:left w:val="none" w:sz="0" w:space="0" w:color="auto"/>
            <w:bottom w:val="none" w:sz="0" w:space="0" w:color="auto"/>
            <w:right w:val="none" w:sz="0" w:space="0" w:color="auto"/>
          </w:divBdr>
          <w:divsChild>
            <w:div w:id="373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503">
      <w:bodyDiv w:val="1"/>
      <w:marLeft w:val="0"/>
      <w:marRight w:val="0"/>
      <w:marTop w:val="0"/>
      <w:marBottom w:val="0"/>
      <w:divBdr>
        <w:top w:val="none" w:sz="0" w:space="0" w:color="auto"/>
        <w:left w:val="none" w:sz="0" w:space="0" w:color="auto"/>
        <w:bottom w:val="none" w:sz="0" w:space="0" w:color="auto"/>
        <w:right w:val="none" w:sz="0" w:space="0" w:color="auto"/>
      </w:divBdr>
      <w:divsChild>
        <w:div w:id="336463288">
          <w:marLeft w:val="0"/>
          <w:marRight w:val="0"/>
          <w:marTop w:val="0"/>
          <w:marBottom w:val="0"/>
          <w:divBdr>
            <w:top w:val="none" w:sz="0" w:space="0" w:color="auto"/>
            <w:left w:val="none" w:sz="0" w:space="0" w:color="auto"/>
            <w:bottom w:val="none" w:sz="0" w:space="0" w:color="auto"/>
            <w:right w:val="none" w:sz="0" w:space="0" w:color="auto"/>
          </w:divBdr>
          <w:divsChild>
            <w:div w:id="11558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488">
      <w:bodyDiv w:val="1"/>
      <w:marLeft w:val="0"/>
      <w:marRight w:val="0"/>
      <w:marTop w:val="0"/>
      <w:marBottom w:val="0"/>
      <w:divBdr>
        <w:top w:val="none" w:sz="0" w:space="0" w:color="auto"/>
        <w:left w:val="none" w:sz="0" w:space="0" w:color="auto"/>
        <w:bottom w:val="none" w:sz="0" w:space="0" w:color="auto"/>
        <w:right w:val="none" w:sz="0" w:space="0" w:color="auto"/>
      </w:divBdr>
      <w:divsChild>
        <w:div w:id="1163661609">
          <w:marLeft w:val="0"/>
          <w:marRight w:val="0"/>
          <w:marTop w:val="0"/>
          <w:marBottom w:val="0"/>
          <w:divBdr>
            <w:top w:val="none" w:sz="0" w:space="0" w:color="auto"/>
            <w:left w:val="none" w:sz="0" w:space="0" w:color="auto"/>
            <w:bottom w:val="none" w:sz="0" w:space="0" w:color="auto"/>
            <w:right w:val="none" w:sz="0" w:space="0" w:color="auto"/>
          </w:divBdr>
          <w:divsChild>
            <w:div w:id="1123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386">
      <w:bodyDiv w:val="1"/>
      <w:marLeft w:val="0"/>
      <w:marRight w:val="0"/>
      <w:marTop w:val="0"/>
      <w:marBottom w:val="0"/>
      <w:divBdr>
        <w:top w:val="none" w:sz="0" w:space="0" w:color="auto"/>
        <w:left w:val="none" w:sz="0" w:space="0" w:color="auto"/>
        <w:bottom w:val="none" w:sz="0" w:space="0" w:color="auto"/>
        <w:right w:val="none" w:sz="0" w:space="0" w:color="auto"/>
      </w:divBdr>
      <w:divsChild>
        <w:div w:id="539325357">
          <w:marLeft w:val="0"/>
          <w:marRight w:val="0"/>
          <w:marTop w:val="0"/>
          <w:marBottom w:val="0"/>
          <w:divBdr>
            <w:top w:val="none" w:sz="0" w:space="0" w:color="auto"/>
            <w:left w:val="none" w:sz="0" w:space="0" w:color="auto"/>
            <w:bottom w:val="none" w:sz="0" w:space="0" w:color="auto"/>
            <w:right w:val="none" w:sz="0" w:space="0" w:color="auto"/>
          </w:divBdr>
          <w:divsChild>
            <w:div w:id="4870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708">
      <w:bodyDiv w:val="1"/>
      <w:marLeft w:val="0"/>
      <w:marRight w:val="0"/>
      <w:marTop w:val="0"/>
      <w:marBottom w:val="0"/>
      <w:divBdr>
        <w:top w:val="none" w:sz="0" w:space="0" w:color="auto"/>
        <w:left w:val="none" w:sz="0" w:space="0" w:color="auto"/>
        <w:bottom w:val="none" w:sz="0" w:space="0" w:color="auto"/>
        <w:right w:val="none" w:sz="0" w:space="0" w:color="auto"/>
      </w:divBdr>
      <w:divsChild>
        <w:div w:id="1526405618">
          <w:marLeft w:val="0"/>
          <w:marRight w:val="0"/>
          <w:marTop w:val="0"/>
          <w:marBottom w:val="0"/>
          <w:divBdr>
            <w:top w:val="none" w:sz="0" w:space="0" w:color="auto"/>
            <w:left w:val="none" w:sz="0" w:space="0" w:color="auto"/>
            <w:bottom w:val="none" w:sz="0" w:space="0" w:color="auto"/>
            <w:right w:val="none" w:sz="0" w:space="0" w:color="auto"/>
          </w:divBdr>
          <w:divsChild>
            <w:div w:id="15716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764">
      <w:bodyDiv w:val="1"/>
      <w:marLeft w:val="0"/>
      <w:marRight w:val="0"/>
      <w:marTop w:val="0"/>
      <w:marBottom w:val="0"/>
      <w:divBdr>
        <w:top w:val="none" w:sz="0" w:space="0" w:color="auto"/>
        <w:left w:val="none" w:sz="0" w:space="0" w:color="auto"/>
        <w:bottom w:val="none" w:sz="0" w:space="0" w:color="auto"/>
        <w:right w:val="none" w:sz="0" w:space="0" w:color="auto"/>
      </w:divBdr>
      <w:divsChild>
        <w:div w:id="1395200074">
          <w:marLeft w:val="0"/>
          <w:marRight w:val="0"/>
          <w:marTop w:val="0"/>
          <w:marBottom w:val="0"/>
          <w:divBdr>
            <w:top w:val="none" w:sz="0" w:space="0" w:color="auto"/>
            <w:left w:val="none" w:sz="0" w:space="0" w:color="auto"/>
            <w:bottom w:val="none" w:sz="0" w:space="0" w:color="auto"/>
            <w:right w:val="none" w:sz="0" w:space="0" w:color="auto"/>
          </w:divBdr>
          <w:divsChild>
            <w:div w:id="20242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736">
      <w:bodyDiv w:val="1"/>
      <w:marLeft w:val="0"/>
      <w:marRight w:val="0"/>
      <w:marTop w:val="0"/>
      <w:marBottom w:val="0"/>
      <w:divBdr>
        <w:top w:val="none" w:sz="0" w:space="0" w:color="auto"/>
        <w:left w:val="none" w:sz="0" w:space="0" w:color="auto"/>
        <w:bottom w:val="none" w:sz="0" w:space="0" w:color="auto"/>
        <w:right w:val="none" w:sz="0" w:space="0" w:color="auto"/>
      </w:divBdr>
      <w:divsChild>
        <w:div w:id="1109743768">
          <w:marLeft w:val="0"/>
          <w:marRight w:val="0"/>
          <w:marTop w:val="0"/>
          <w:marBottom w:val="0"/>
          <w:divBdr>
            <w:top w:val="none" w:sz="0" w:space="0" w:color="auto"/>
            <w:left w:val="none" w:sz="0" w:space="0" w:color="auto"/>
            <w:bottom w:val="none" w:sz="0" w:space="0" w:color="auto"/>
            <w:right w:val="none" w:sz="0" w:space="0" w:color="auto"/>
          </w:divBdr>
          <w:divsChild>
            <w:div w:id="445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5136">
      <w:bodyDiv w:val="1"/>
      <w:marLeft w:val="0"/>
      <w:marRight w:val="0"/>
      <w:marTop w:val="0"/>
      <w:marBottom w:val="0"/>
      <w:divBdr>
        <w:top w:val="none" w:sz="0" w:space="0" w:color="auto"/>
        <w:left w:val="none" w:sz="0" w:space="0" w:color="auto"/>
        <w:bottom w:val="none" w:sz="0" w:space="0" w:color="auto"/>
        <w:right w:val="none" w:sz="0" w:space="0" w:color="auto"/>
      </w:divBdr>
      <w:divsChild>
        <w:div w:id="1716805765">
          <w:marLeft w:val="0"/>
          <w:marRight w:val="0"/>
          <w:marTop w:val="0"/>
          <w:marBottom w:val="0"/>
          <w:divBdr>
            <w:top w:val="none" w:sz="0" w:space="0" w:color="auto"/>
            <w:left w:val="none" w:sz="0" w:space="0" w:color="auto"/>
            <w:bottom w:val="none" w:sz="0" w:space="0" w:color="auto"/>
            <w:right w:val="none" w:sz="0" w:space="0" w:color="auto"/>
          </w:divBdr>
          <w:divsChild>
            <w:div w:id="13541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210">
      <w:bodyDiv w:val="1"/>
      <w:marLeft w:val="0"/>
      <w:marRight w:val="0"/>
      <w:marTop w:val="0"/>
      <w:marBottom w:val="0"/>
      <w:divBdr>
        <w:top w:val="none" w:sz="0" w:space="0" w:color="auto"/>
        <w:left w:val="none" w:sz="0" w:space="0" w:color="auto"/>
        <w:bottom w:val="none" w:sz="0" w:space="0" w:color="auto"/>
        <w:right w:val="none" w:sz="0" w:space="0" w:color="auto"/>
      </w:divBdr>
      <w:divsChild>
        <w:div w:id="1660888362">
          <w:marLeft w:val="0"/>
          <w:marRight w:val="0"/>
          <w:marTop w:val="0"/>
          <w:marBottom w:val="0"/>
          <w:divBdr>
            <w:top w:val="none" w:sz="0" w:space="0" w:color="auto"/>
            <w:left w:val="none" w:sz="0" w:space="0" w:color="auto"/>
            <w:bottom w:val="none" w:sz="0" w:space="0" w:color="auto"/>
            <w:right w:val="none" w:sz="0" w:space="0" w:color="auto"/>
          </w:divBdr>
          <w:divsChild>
            <w:div w:id="12469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651">
      <w:bodyDiv w:val="1"/>
      <w:marLeft w:val="0"/>
      <w:marRight w:val="0"/>
      <w:marTop w:val="0"/>
      <w:marBottom w:val="0"/>
      <w:divBdr>
        <w:top w:val="none" w:sz="0" w:space="0" w:color="auto"/>
        <w:left w:val="none" w:sz="0" w:space="0" w:color="auto"/>
        <w:bottom w:val="none" w:sz="0" w:space="0" w:color="auto"/>
        <w:right w:val="none" w:sz="0" w:space="0" w:color="auto"/>
      </w:divBdr>
      <w:divsChild>
        <w:div w:id="1507356162">
          <w:marLeft w:val="0"/>
          <w:marRight w:val="0"/>
          <w:marTop w:val="0"/>
          <w:marBottom w:val="0"/>
          <w:divBdr>
            <w:top w:val="none" w:sz="0" w:space="0" w:color="auto"/>
            <w:left w:val="none" w:sz="0" w:space="0" w:color="auto"/>
            <w:bottom w:val="none" w:sz="0" w:space="0" w:color="auto"/>
            <w:right w:val="none" w:sz="0" w:space="0" w:color="auto"/>
          </w:divBdr>
          <w:divsChild>
            <w:div w:id="3926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6813">
      <w:bodyDiv w:val="1"/>
      <w:marLeft w:val="0"/>
      <w:marRight w:val="0"/>
      <w:marTop w:val="0"/>
      <w:marBottom w:val="0"/>
      <w:divBdr>
        <w:top w:val="none" w:sz="0" w:space="0" w:color="auto"/>
        <w:left w:val="none" w:sz="0" w:space="0" w:color="auto"/>
        <w:bottom w:val="none" w:sz="0" w:space="0" w:color="auto"/>
        <w:right w:val="none" w:sz="0" w:space="0" w:color="auto"/>
      </w:divBdr>
      <w:divsChild>
        <w:div w:id="2143763239">
          <w:marLeft w:val="0"/>
          <w:marRight w:val="0"/>
          <w:marTop w:val="0"/>
          <w:marBottom w:val="0"/>
          <w:divBdr>
            <w:top w:val="none" w:sz="0" w:space="0" w:color="auto"/>
            <w:left w:val="none" w:sz="0" w:space="0" w:color="auto"/>
            <w:bottom w:val="none" w:sz="0" w:space="0" w:color="auto"/>
            <w:right w:val="none" w:sz="0" w:space="0" w:color="auto"/>
          </w:divBdr>
          <w:divsChild>
            <w:div w:id="1667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228">
      <w:bodyDiv w:val="1"/>
      <w:marLeft w:val="0"/>
      <w:marRight w:val="0"/>
      <w:marTop w:val="0"/>
      <w:marBottom w:val="0"/>
      <w:divBdr>
        <w:top w:val="none" w:sz="0" w:space="0" w:color="auto"/>
        <w:left w:val="none" w:sz="0" w:space="0" w:color="auto"/>
        <w:bottom w:val="none" w:sz="0" w:space="0" w:color="auto"/>
        <w:right w:val="none" w:sz="0" w:space="0" w:color="auto"/>
      </w:divBdr>
      <w:divsChild>
        <w:div w:id="2046637122">
          <w:marLeft w:val="0"/>
          <w:marRight w:val="0"/>
          <w:marTop w:val="0"/>
          <w:marBottom w:val="0"/>
          <w:divBdr>
            <w:top w:val="none" w:sz="0" w:space="0" w:color="auto"/>
            <w:left w:val="none" w:sz="0" w:space="0" w:color="auto"/>
            <w:bottom w:val="none" w:sz="0" w:space="0" w:color="auto"/>
            <w:right w:val="none" w:sz="0" w:space="0" w:color="auto"/>
          </w:divBdr>
          <w:divsChild>
            <w:div w:id="16126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8411">
      <w:bodyDiv w:val="1"/>
      <w:marLeft w:val="0"/>
      <w:marRight w:val="0"/>
      <w:marTop w:val="0"/>
      <w:marBottom w:val="0"/>
      <w:divBdr>
        <w:top w:val="none" w:sz="0" w:space="0" w:color="auto"/>
        <w:left w:val="none" w:sz="0" w:space="0" w:color="auto"/>
        <w:bottom w:val="none" w:sz="0" w:space="0" w:color="auto"/>
        <w:right w:val="none" w:sz="0" w:space="0" w:color="auto"/>
      </w:divBdr>
      <w:divsChild>
        <w:div w:id="1031999325">
          <w:marLeft w:val="0"/>
          <w:marRight w:val="0"/>
          <w:marTop w:val="0"/>
          <w:marBottom w:val="0"/>
          <w:divBdr>
            <w:top w:val="none" w:sz="0" w:space="0" w:color="auto"/>
            <w:left w:val="none" w:sz="0" w:space="0" w:color="auto"/>
            <w:bottom w:val="none" w:sz="0" w:space="0" w:color="auto"/>
            <w:right w:val="none" w:sz="0" w:space="0" w:color="auto"/>
          </w:divBdr>
          <w:divsChild>
            <w:div w:id="10422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703">
      <w:bodyDiv w:val="1"/>
      <w:marLeft w:val="0"/>
      <w:marRight w:val="0"/>
      <w:marTop w:val="0"/>
      <w:marBottom w:val="0"/>
      <w:divBdr>
        <w:top w:val="none" w:sz="0" w:space="0" w:color="auto"/>
        <w:left w:val="none" w:sz="0" w:space="0" w:color="auto"/>
        <w:bottom w:val="none" w:sz="0" w:space="0" w:color="auto"/>
        <w:right w:val="none" w:sz="0" w:space="0" w:color="auto"/>
      </w:divBdr>
      <w:divsChild>
        <w:div w:id="2126002352">
          <w:marLeft w:val="0"/>
          <w:marRight w:val="0"/>
          <w:marTop w:val="0"/>
          <w:marBottom w:val="0"/>
          <w:divBdr>
            <w:top w:val="none" w:sz="0" w:space="0" w:color="auto"/>
            <w:left w:val="none" w:sz="0" w:space="0" w:color="auto"/>
            <w:bottom w:val="none" w:sz="0" w:space="0" w:color="auto"/>
            <w:right w:val="none" w:sz="0" w:space="0" w:color="auto"/>
          </w:divBdr>
          <w:divsChild>
            <w:div w:id="17538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9334">
      <w:bodyDiv w:val="1"/>
      <w:marLeft w:val="0"/>
      <w:marRight w:val="0"/>
      <w:marTop w:val="0"/>
      <w:marBottom w:val="0"/>
      <w:divBdr>
        <w:top w:val="none" w:sz="0" w:space="0" w:color="auto"/>
        <w:left w:val="none" w:sz="0" w:space="0" w:color="auto"/>
        <w:bottom w:val="none" w:sz="0" w:space="0" w:color="auto"/>
        <w:right w:val="none" w:sz="0" w:space="0" w:color="auto"/>
      </w:divBdr>
      <w:divsChild>
        <w:div w:id="15038959">
          <w:marLeft w:val="0"/>
          <w:marRight w:val="0"/>
          <w:marTop w:val="0"/>
          <w:marBottom w:val="0"/>
          <w:divBdr>
            <w:top w:val="none" w:sz="0" w:space="0" w:color="auto"/>
            <w:left w:val="none" w:sz="0" w:space="0" w:color="auto"/>
            <w:bottom w:val="none" w:sz="0" w:space="0" w:color="auto"/>
            <w:right w:val="none" w:sz="0" w:space="0" w:color="auto"/>
          </w:divBdr>
          <w:divsChild>
            <w:div w:id="2588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240">
      <w:bodyDiv w:val="1"/>
      <w:marLeft w:val="0"/>
      <w:marRight w:val="0"/>
      <w:marTop w:val="0"/>
      <w:marBottom w:val="0"/>
      <w:divBdr>
        <w:top w:val="none" w:sz="0" w:space="0" w:color="auto"/>
        <w:left w:val="none" w:sz="0" w:space="0" w:color="auto"/>
        <w:bottom w:val="none" w:sz="0" w:space="0" w:color="auto"/>
        <w:right w:val="none" w:sz="0" w:space="0" w:color="auto"/>
      </w:divBdr>
      <w:divsChild>
        <w:div w:id="1140540887">
          <w:marLeft w:val="0"/>
          <w:marRight w:val="0"/>
          <w:marTop w:val="0"/>
          <w:marBottom w:val="0"/>
          <w:divBdr>
            <w:top w:val="none" w:sz="0" w:space="0" w:color="auto"/>
            <w:left w:val="none" w:sz="0" w:space="0" w:color="auto"/>
            <w:bottom w:val="none" w:sz="0" w:space="0" w:color="auto"/>
            <w:right w:val="none" w:sz="0" w:space="0" w:color="auto"/>
          </w:divBdr>
          <w:divsChild>
            <w:div w:id="19951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583">
      <w:bodyDiv w:val="1"/>
      <w:marLeft w:val="0"/>
      <w:marRight w:val="0"/>
      <w:marTop w:val="0"/>
      <w:marBottom w:val="0"/>
      <w:divBdr>
        <w:top w:val="none" w:sz="0" w:space="0" w:color="auto"/>
        <w:left w:val="none" w:sz="0" w:space="0" w:color="auto"/>
        <w:bottom w:val="none" w:sz="0" w:space="0" w:color="auto"/>
        <w:right w:val="none" w:sz="0" w:space="0" w:color="auto"/>
      </w:divBdr>
      <w:divsChild>
        <w:div w:id="237985838">
          <w:marLeft w:val="0"/>
          <w:marRight w:val="0"/>
          <w:marTop w:val="0"/>
          <w:marBottom w:val="0"/>
          <w:divBdr>
            <w:top w:val="none" w:sz="0" w:space="0" w:color="auto"/>
            <w:left w:val="none" w:sz="0" w:space="0" w:color="auto"/>
            <w:bottom w:val="none" w:sz="0" w:space="0" w:color="auto"/>
            <w:right w:val="none" w:sz="0" w:space="0" w:color="auto"/>
          </w:divBdr>
          <w:divsChild>
            <w:div w:id="5705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588">
      <w:bodyDiv w:val="1"/>
      <w:marLeft w:val="0"/>
      <w:marRight w:val="0"/>
      <w:marTop w:val="0"/>
      <w:marBottom w:val="0"/>
      <w:divBdr>
        <w:top w:val="none" w:sz="0" w:space="0" w:color="auto"/>
        <w:left w:val="none" w:sz="0" w:space="0" w:color="auto"/>
        <w:bottom w:val="none" w:sz="0" w:space="0" w:color="auto"/>
        <w:right w:val="none" w:sz="0" w:space="0" w:color="auto"/>
      </w:divBdr>
      <w:divsChild>
        <w:div w:id="2141848038">
          <w:marLeft w:val="0"/>
          <w:marRight w:val="0"/>
          <w:marTop w:val="0"/>
          <w:marBottom w:val="0"/>
          <w:divBdr>
            <w:top w:val="none" w:sz="0" w:space="0" w:color="auto"/>
            <w:left w:val="none" w:sz="0" w:space="0" w:color="auto"/>
            <w:bottom w:val="none" w:sz="0" w:space="0" w:color="auto"/>
            <w:right w:val="none" w:sz="0" w:space="0" w:color="auto"/>
          </w:divBdr>
          <w:divsChild>
            <w:div w:id="228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558">
      <w:bodyDiv w:val="1"/>
      <w:marLeft w:val="0"/>
      <w:marRight w:val="0"/>
      <w:marTop w:val="0"/>
      <w:marBottom w:val="0"/>
      <w:divBdr>
        <w:top w:val="none" w:sz="0" w:space="0" w:color="auto"/>
        <w:left w:val="none" w:sz="0" w:space="0" w:color="auto"/>
        <w:bottom w:val="none" w:sz="0" w:space="0" w:color="auto"/>
        <w:right w:val="none" w:sz="0" w:space="0" w:color="auto"/>
      </w:divBdr>
      <w:divsChild>
        <w:div w:id="2031176525">
          <w:marLeft w:val="0"/>
          <w:marRight w:val="0"/>
          <w:marTop w:val="0"/>
          <w:marBottom w:val="0"/>
          <w:divBdr>
            <w:top w:val="none" w:sz="0" w:space="0" w:color="auto"/>
            <w:left w:val="none" w:sz="0" w:space="0" w:color="auto"/>
            <w:bottom w:val="none" w:sz="0" w:space="0" w:color="auto"/>
            <w:right w:val="none" w:sz="0" w:space="0" w:color="auto"/>
          </w:divBdr>
          <w:divsChild>
            <w:div w:id="2473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3413">
      <w:bodyDiv w:val="1"/>
      <w:marLeft w:val="0"/>
      <w:marRight w:val="0"/>
      <w:marTop w:val="0"/>
      <w:marBottom w:val="0"/>
      <w:divBdr>
        <w:top w:val="none" w:sz="0" w:space="0" w:color="auto"/>
        <w:left w:val="none" w:sz="0" w:space="0" w:color="auto"/>
        <w:bottom w:val="none" w:sz="0" w:space="0" w:color="auto"/>
        <w:right w:val="none" w:sz="0" w:space="0" w:color="auto"/>
      </w:divBdr>
      <w:divsChild>
        <w:div w:id="1696728297">
          <w:marLeft w:val="0"/>
          <w:marRight w:val="0"/>
          <w:marTop w:val="0"/>
          <w:marBottom w:val="0"/>
          <w:divBdr>
            <w:top w:val="none" w:sz="0" w:space="0" w:color="auto"/>
            <w:left w:val="none" w:sz="0" w:space="0" w:color="auto"/>
            <w:bottom w:val="none" w:sz="0" w:space="0" w:color="auto"/>
            <w:right w:val="none" w:sz="0" w:space="0" w:color="auto"/>
          </w:divBdr>
          <w:divsChild>
            <w:div w:id="20935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988">
      <w:bodyDiv w:val="1"/>
      <w:marLeft w:val="0"/>
      <w:marRight w:val="0"/>
      <w:marTop w:val="0"/>
      <w:marBottom w:val="0"/>
      <w:divBdr>
        <w:top w:val="none" w:sz="0" w:space="0" w:color="auto"/>
        <w:left w:val="none" w:sz="0" w:space="0" w:color="auto"/>
        <w:bottom w:val="none" w:sz="0" w:space="0" w:color="auto"/>
        <w:right w:val="none" w:sz="0" w:space="0" w:color="auto"/>
      </w:divBdr>
      <w:divsChild>
        <w:div w:id="60954311">
          <w:marLeft w:val="0"/>
          <w:marRight w:val="0"/>
          <w:marTop w:val="0"/>
          <w:marBottom w:val="0"/>
          <w:divBdr>
            <w:top w:val="none" w:sz="0" w:space="0" w:color="auto"/>
            <w:left w:val="none" w:sz="0" w:space="0" w:color="auto"/>
            <w:bottom w:val="none" w:sz="0" w:space="0" w:color="auto"/>
            <w:right w:val="none" w:sz="0" w:space="0" w:color="auto"/>
          </w:divBdr>
          <w:divsChild>
            <w:div w:id="1626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4644">
      <w:bodyDiv w:val="1"/>
      <w:marLeft w:val="0"/>
      <w:marRight w:val="0"/>
      <w:marTop w:val="0"/>
      <w:marBottom w:val="0"/>
      <w:divBdr>
        <w:top w:val="none" w:sz="0" w:space="0" w:color="auto"/>
        <w:left w:val="none" w:sz="0" w:space="0" w:color="auto"/>
        <w:bottom w:val="none" w:sz="0" w:space="0" w:color="auto"/>
        <w:right w:val="none" w:sz="0" w:space="0" w:color="auto"/>
      </w:divBdr>
      <w:divsChild>
        <w:div w:id="1353730272">
          <w:marLeft w:val="0"/>
          <w:marRight w:val="0"/>
          <w:marTop w:val="0"/>
          <w:marBottom w:val="0"/>
          <w:divBdr>
            <w:top w:val="none" w:sz="0" w:space="0" w:color="auto"/>
            <w:left w:val="none" w:sz="0" w:space="0" w:color="auto"/>
            <w:bottom w:val="none" w:sz="0" w:space="0" w:color="auto"/>
            <w:right w:val="none" w:sz="0" w:space="0" w:color="auto"/>
          </w:divBdr>
          <w:divsChild>
            <w:div w:id="15072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39718">
      <w:bodyDiv w:val="1"/>
      <w:marLeft w:val="0"/>
      <w:marRight w:val="0"/>
      <w:marTop w:val="0"/>
      <w:marBottom w:val="0"/>
      <w:divBdr>
        <w:top w:val="none" w:sz="0" w:space="0" w:color="auto"/>
        <w:left w:val="none" w:sz="0" w:space="0" w:color="auto"/>
        <w:bottom w:val="none" w:sz="0" w:space="0" w:color="auto"/>
        <w:right w:val="none" w:sz="0" w:space="0" w:color="auto"/>
      </w:divBdr>
      <w:divsChild>
        <w:div w:id="597442854">
          <w:marLeft w:val="0"/>
          <w:marRight w:val="0"/>
          <w:marTop w:val="0"/>
          <w:marBottom w:val="0"/>
          <w:divBdr>
            <w:top w:val="none" w:sz="0" w:space="0" w:color="auto"/>
            <w:left w:val="none" w:sz="0" w:space="0" w:color="auto"/>
            <w:bottom w:val="none" w:sz="0" w:space="0" w:color="auto"/>
            <w:right w:val="none" w:sz="0" w:space="0" w:color="auto"/>
          </w:divBdr>
          <w:divsChild>
            <w:div w:id="9578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264">
      <w:bodyDiv w:val="1"/>
      <w:marLeft w:val="0"/>
      <w:marRight w:val="0"/>
      <w:marTop w:val="0"/>
      <w:marBottom w:val="0"/>
      <w:divBdr>
        <w:top w:val="none" w:sz="0" w:space="0" w:color="auto"/>
        <w:left w:val="none" w:sz="0" w:space="0" w:color="auto"/>
        <w:bottom w:val="none" w:sz="0" w:space="0" w:color="auto"/>
        <w:right w:val="none" w:sz="0" w:space="0" w:color="auto"/>
      </w:divBdr>
      <w:divsChild>
        <w:div w:id="1818454803">
          <w:marLeft w:val="0"/>
          <w:marRight w:val="0"/>
          <w:marTop w:val="0"/>
          <w:marBottom w:val="0"/>
          <w:divBdr>
            <w:top w:val="none" w:sz="0" w:space="0" w:color="auto"/>
            <w:left w:val="none" w:sz="0" w:space="0" w:color="auto"/>
            <w:bottom w:val="none" w:sz="0" w:space="0" w:color="auto"/>
            <w:right w:val="none" w:sz="0" w:space="0" w:color="auto"/>
          </w:divBdr>
          <w:divsChild>
            <w:div w:id="1991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3230">
      <w:bodyDiv w:val="1"/>
      <w:marLeft w:val="0"/>
      <w:marRight w:val="0"/>
      <w:marTop w:val="0"/>
      <w:marBottom w:val="0"/>
      <w:divBdr>
        <w:top w:val="none" w:sz="0" w:space="0" w:color="auto"/>
        <w:left w:val="none" w:sz="0" w:space="0" w:color="auto"/>
        <w:bottom w:val="none" w:sz="0" w:space="0" w:color="auto"/>
        <w:right w:val="none" w:sz="0" w:space="0" w:color="auto"/>
      </w:divBdr>
      <w:divsChild>
        <w:div w:id="1138690228">
          <w:marLeft w:val="0"/>
          <w:marRight w:val="0"/>
          <w:marTop w:val="0"/>
          <w:marBottom w:val="0"/>
          <w:divBdr>
            <w:top w:val="none" w:sz="0" w:space="0" w:color="auto"/>
            <w:left w:val="none" w:sz="0" w:space="0" w:color="auto"/>
            <w:bottom w:val="none" w:sz="0" w:space="0" w:color="auto"/>
            <w:right w:val="none" w:sz="0" w:space="0" w:color="auto"/>
          </w:divBdr>
          <w:divsChild>
            <w:div w:id="8208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6813">
      <w:bodyDiv w:val="1"/>
      <w:marLeft w:val="0"/>
      <w:marRight w:val="0"/>
      <w:marTop w:val="0"/>
      <w:marBottom w:val="0"/>
      <w:divBdr>
        <w:top w:val="none" w:sz="0" w:space="0" w:color="auto"/>
        <w:left w:val="none" w:sz="0" w:space="0" w:color="auto"/>
        <w:bottom w:val="none" w:sz="0" w:space="0" w:color="auto"/>
        <w:right w:val="none" w:sz="0" w:space="0" w:color="auto"/>
      </w:divBdr>
      <w:divsChild>
        <w:div w:id="290209265">
          <w:marLeft w:val="0"/>
          <w:marRight w:val="0"/>
          <w:marTop w:val="0"/>
          <w:marBottom w:val="0"/>
          <w:divBdr>
            <w:top w:val="none" w:sz="0" w:space="0" w:color="auto"/>
            <w:left w:val="none" w:sz="0" w:space="0" w:color="auto"/>
            <w:bottom w:val="none" w:sz="0" w:space="0" w:color="auto"/>
            <w:right w:val="none" w:sz="0" w:space="0" w:color="auto"/>
          </w:divBdr>
          <w:divsChild>
            <w:div w:id="11022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0775">
      <w:bodyDiv w:val="1"/>
      <w:marLeft w:val="0"/>
      <w:marRight w:val="0"/>
      <w:marTop w:val="0"/>
      <w:marBottom w:val="0"/>
      <w:divBdr>
        <w:top w:val="none" w:sz="0" w:space="0" w:color="auto"/>
        <w:left w:val="none" w:sz="0" w:space="0" w:color="auto"/>
        <w:bottom w:val="none" w:sz="0" w:space="0" w:color="auto"/>
        <w:right w:val="none" w:sz="0" w:space="0" w:color="auto"/>
      </w:divBdr>
      <w:divsChild>
        <w:div w:id="1514568658">
          <w:marLeft w:val="0"/>
          <w:marRight w:val="0"/>
          <w:marTop w:val="0"/>
          <w:marBottom w:val="0"/>
          <w:divBdr>
            <w:top w:val="none" w:sz="0" w:space="0" w:color="auto"/>
            <w:left w:val="none" w:sz="0" w:space="0" w:color="auto"/>
            <w:bottom w:val="none" w:sz="0" w:space="0" w:color="auto"/>
            <w:right w:val="none" w:sz="0" w:space="0" w:color="auto"/>
          </w:divBdr>
          <w:divsChild>
            <w:div w:id="376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79597">
      <w:bodyDiv w:val="1"/>
      <w:marLeft w:val="0"/>
      <w:marRight w:val="0"/>
      <w:marTop w:val="0"/>
      <w:marBottom w:val="0"/>
      <w:divBdr>
        <w:top w:val="none" w:sz="0" w:space="0" w:color="auto"/>
        <w:left w:val="none" w:sz="0" w:space="0" w:color="auto"/>
        <w:bottom w:val="none" w:sz="0" w:space="0" w:color="auto"/>
        <w:right w:val="none" w:sz="0" w:space="0" w:color="auto"/>
      </w:divBdr>
      <w:divsChild>
        <w:div w:id="392118649">
          <w:marLeft w:val="0"/>
          <w:marRight w:val="0"/>
          <w:marTop w:val="0"/>
          <w:marBottom w:val="0"/>
          <w:divBdr>
            <w:top w:val="none" w:sz="0" w:space="0" w:color="auto"/>
            <w:left w:val="none" w:sz="0" w:space="0" w:color="auto"/>
            <w:bottom w:val="none" w:sz="0" w:space="0" w:color="auto"/>
            <w:right w:val="none" w:sz="0" w:space="0" w:color="auto"/>
          </w:divBdr>
          <w:divsChild>
            <w:div w:id="132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921">
      <w:bodyDiv w:val="1"/>
      <w:marLeft w:val="0"/>
      <w:marRight w:val="0"/>
      <w:marTop w:val="0"/>
      <w:marBottom w:val="0"/>
      <w:divBdr>
        <w:top w:val="none" w:sz="0" w:space="0" w:color="auto"/>
        <w:left w:val="none" w:sz="0" w:space="0" w:color="auto"/>
        <w:bottom w:val="none" w:sz="0" w:space="0" w:color="auto"/>
        <w:right w:val="none" w:sz="0" w:space="0" w:color="auto"/>
      </w:divBdr>
      <w:divsChild>
        <w:div w:id="565923057">
          <w:marLeft w:val="0"/>
          <w:marRight w:val="0"/>
          <w:marTop w:val="0"/>
          <w:marBottom w:val="0"/>
          <w:divBdr>
            <w:top w:val="none" w:sz="0" w:space="0" w:color="auto"/>
            <w:left w:val="none" w:sz="0" w:space="0" w:color="auto"/>
            <w:bottom w:val="none" w:sz="0" w:space="0" w:color="auto"/>
            <w:right w:val="none" w:sz="0" w:space="0" w:color="auto"/>
          </w:divBdr>
          <w:divsChild>
            <w:div w:id="5599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844">
      <w:bodyDiv w:val="1"/>
      <w:marLeft w:val="0"/>
      <w:marRight w:val="0"/>
      <w:marTop w:val="0"/>
      <w:marBottom w:val="0"/>
      <w:divBdr>
        <w:top w:val="none" w:sz="0" w:space="0" w:color="auto"/>
        <w:left w:val="none" w:sz="0" w:space="0" w:color="auto"/>
        <w:bottom w:val="none" w:sz="0" w:space="0" w:color="auto"/>
        <w:right w:val="none" w:sz="0" w:space="0" w:color="auto"/>
      </w:divBdr>
      <w:divsChild>
        <w:div w:id="1708679037">
          <w:marLeft w:val="0"/>
          <w:marRight w:val="0"/>
          <w:marTop w:val="0"/>
          <w:marBottom w:val="0"/>
          <w:divBdr>
            <w:top w:val="none" w:sz="0" w:space="0" w:color="auto"/>
            <w:left w:val="none" w:sz="0" w:space="0" w:color="auto"/>
            <w:bottom w:val="none" w:sz="0" w:space="0" w:color="auto"/>
            <w:right w:val="none" w:sz="0" w:space="0" w:color="auto"/>
          </w:divBdr>
          <w:divsChild>
            <w:div w:id="5587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2931">
      <w:bodyDiv w:val="1"/>
      <w:marLeft w:val="0"/>
      <w:marRight w:val="0"/>
      <w:marTop w:val="0"/>
      <w:marBottom w:val="0"/>
      <w:divBdr>
        <w:top w:val="none" w:sz="0" w:space="0" w:color="auto"/>
        <w:left w:val="none" w:sz="0" w:space="0" w:color="auto"/>
        <w:bottom w:val="none" w:sz="0" w:space="0" w:color="auto"/>
        <w:right w:val="none" w:sz="0" w:space="0" w:color="auto"/>
      </w:divBdr>
      <w:divsChild>
        <w:div w:id="1902254274">
          <w:marLeft w:val="0"/>
          <w:marRight w:val="0"/>
          <w:marTop w:val="0"/>
          <w:marBottom w:val="0"/>
          <w:divBdr>
            <w:top w:val="none" w:sz="0" w:space="0" w:color="auto"/>
            <w:left w:val="none" w:sz="0" w:space="0" w:color="auto"/>
            <w:bottom w:val="none" w:sz="0" w:space="0" w:color="auto"/>
            <w:right w:val="none" w:sz="0" w:space="0" w:color="auto"/>
          </w:divBdr>
          <w:divsChild>
            <w:div w:id="2282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288">
      <w:bodyDiv w:val="1"/>
      <w:marLeft w:val="0"/>
      <w:marRight w:val="0"/>
      <w:marTop w:val="0"/>
      <w:marBottom w:val="0"/>
      <w:divBdr>
        <w:top w:val="none" w:sz="0" w:space="0" w:color="auto"/>
        <w:left w:val="none" w:sz="0" w:space="0" w:color="auto"/>
        <w:bottom w:val="none" w:sz="0" w:space="0" w:color="auto"/>
        <w:right w:val="none" w:sz="0" w:space="0" w:color="auto"/>
      </w:divBdr>
      <w:divsChild>
        <w:div w:id="1288127462">
          <w:marLeft w:val="0"/>
          <w:marRight w:val="0"/>
          <w:marTop w:val="0"/>
          <w:marBottom w:val="0"/>
          <w:divBdr>
            <w:top w:val="none" w:sz="0" w:space="0" w:color="auto"/>
            <w:left w:val="none" w:sz="0" w:space="0" w:color="auto"/>
            <w:bottom w:val="none" w:sz="0" w:space="0" w:color="auto"/>
            <w:right w:val="none" w:sz="0" w:space="0" w:color="auto"/>
          </w:divBdr>
          <w:divsChild>
            <w:div w:id="421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132">
      <w:bodyDiv w:val="1"/>
      <w:marLeft w:val="0"/>
      <w:marRight w:val="0"/>
      <w:marTop w:val="0"/>
      <w:marBottom w:val="0"/>
      <w:divBdr>
        <w:top w:val="none" w:sz="0" w:space="0" w:color="auto"/>
        <w:left w:val="none" w:sz="0" w:space="0" w:color="auto"/>
        <w:bottom w:val="none" w:sz="0" w:space="0" w:color="auto"/>
        <w:right w:val="none" w:sz="0" w:space="0" w:color="auto"/>
      </w:divBdr>
      <w:divsChild>
        <w:div w:id="1032075410">
          <w:marLeft w:val="0"/>
          <w:marRight w:val="0"/>
          <w:marTop w:val="0"/>
          <w:marBottom w:val="0"/>
          <w:divBdr>
            <w:top w:val="none" w:sz="0" w:space="0" w:color="auto"/>
            <w:left w:val="none" w:sz="0" w:space="0" w:color="auto"/>
            <w:bottom w:val="none" w:sz="0" w:space="0" w:color="auto"/>
            <w:right w:val="none" w:sz="0" w:space="0" w:color="auto"/>
          </w:divBdr>
          <w:divsChild>
            <w:div w:id="8188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827">
      <w:bodyDiv w:val="1"/>
      <w:marLeft w:val="0"/>
      <w:marRight w:val="0"/>
      <w:marTop w:val="0"/>
      <w:marBottom w:val="0"/>
      <w:divBdr>
        <w:top w:val="none" w:sz="0" w:space="0" w:color="auto"/>
        <w:left w:val="none" w:sz="0" w:space="0" w:color="auto"/>
        <w:bottom w:val="none" w:sz="0" w:space="0" w:color="auto"/>
        <w:right w:val="none" w:sz="0" w:space="0" w:color="auto"/>
      </w:divBdr>
      <w:divsChild>
        <w:div w:id="1639530113">
          <w:marLeft w:val="0"/>
          <w:marRight w:val="0"/>
          <w:marTop w:val="0"/>
          <w:marBottom w:val="0"/>
          <w:divBdr>
            <w:top w:val="none" w:sz="0" w:space="0" w:color="auto"/>
            <w:left w:val="none" w:sz="0" w:space="0" w:color="auto"/>
            <w:bottom w:val="none" w:sz="0" w:space="0" w:color="auto"/>
            <w:right w:val="none" w:sz="0" w:space="0" w:color="auto"/>
          </w:divBdr>
          <w:divsChild>
            <w:div w:id="398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0459">
      <w:bodyDiv w:val="1"/>
      <w:marLeft w:val="0"/>
      <w:marRight w:val="0"/>
      <w:marTop w:val="0"/>
      <w:marBottom w:val="0"/>
      <w:divBdr>
        <w:top w:val="none" w:sz="0" w:space="0" w:color="auto"/>
        <w:left w:val="none" w:sz="0" w:space="0" w:color="auto"/>
        <w:bottom w:val="none" w:sz="0" w:space="0" w:color="auto"/>
        <w:right w:val="none" w:sz="0" w:space="0" w:color="auto"/>
      </w:divBdr>
    </w:div>
    <w:div w:id="1676300358">
      <w:bodyDiv w:val="1"/>
      <w:marLeft w:val="0"/>
      <w:marRight w:val="0"/>
      <w:marTop w:val="0"/>
      <w:marBottom w:val="0"/>
      <w:divBdr>
        <w:top w:val="none" w:sz="0" w:space="0" w:color="auto"/>
        <w:left w:val="none" w:sz="0" w:space="0" w:color="auto"/>
        <w:bottom w:val="none" w:sz="0" w:space="0" w:color="auto"/>
        <w:right w:val="none" w:sz="0" w:space="0" w:color="auto"/>
      </w:divBdr>
      <w:divsChild>
        <w:div w:id="1812165873">
          <w:marLeft w:val="0"/>
          <w:marRight w:val="0"/>
          <w:marTop w:val="0"/>
          <w:marBottom w:val="0"/>
          <w:divBdr>
            <w:top w:val="none" w:sz="0" w:space="0" w:color="auto"/>
            <w:left w:val="none" w:sz="0" w:space="0" w:color="auto"/>
            <w:bottom w:val="none" w:sz="0" w:space="0" w:color="auto"/>
            <w:right w:val="none" w:sz="0" w:space="0" w:color="auto"/>
          </w:divBdr>
          <w:divsChild>
            <w:div w:id="18898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7908">
      <w:bodyDiv w:val="1"/>
      <w:marLeft w:val="0"/>
      <w:marRight w:val="0"/>
      <w:marTop w:val="0"/>
      <w:marBottom w:val="0"/>
      <w:divBdr>
        <w:top w:val="none" w:sz="0" w:space="0" w:color="auto"/>
        <w:left w:val="none" w:sz="0" w:space="0" w:color="auto"/>
        <w:bottom w:val="none" w:sz="0" w:space="0" w:color="auto"/>
        <w:right w:val="none" w:sz="0" w:space="0" w:color="auto"/>
      </w:divBdr>
      <w:divsChild>
        <w:div w:id="1052924213">
          <w:marLeft w:val="0"/>
          <w:marRight w:val="0"/>
          <w:marTop w:val="0"/>
          <w:marBottom w:val="0"/>
          <w:divBdr>
            <w:top w:val="none" w:sz="0" w:space="0" w:color="auto"/>
            <w:left w:val="none" w:sz="0" w:space="0" w:color="auto"/>
            <w:bottom w:val="none" w:sz="0" w:space="0" w:color="auto"/>
            <w:right w:val="none" w:sz="0" w:space="0" w:color="auto"/>
          </w:divBdr>
          <w:divsChild>
            <w:div w:id="730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0149">
      <w:bodyDiv w:val="1"/>
      <w:marLeft w:val="0"/>
      <w:marRight w:val="0"/>
      <w:marTop w:val="0"/>
      <w:marBottom w:val="0"/>
      <w:divBdr>
        <w:top w:val="none" w:sz="0" w:space="0" w:color="auto"/>
        <w:left w:val="none" w:sz="0" w:space="0" w:color="auto"/>
        <w:bottom w:val="none" w:sz="0" w:space="0" w:color="auto"/>
        <w:right w:val="none" w:sz="0" w:space="0" w:color="auto"/>
      </w:divBdr>
      <w:divsChild>
        <w:div w:id="946543514">
          <w:marLeft w:val="0"/>
          <w:marRight w:val="0"/>
          <w:marTop w:val="0"/>
          <w:marBottom w:val="0"/>
          <w:divBdr>
            <w:top w:val="none" w:sz="0" w:space="0" w:color="auto"/>
            <w:left w:val="none" w:sz="0" w:space="0" w:color="auto"/>
            <w:bottom w:val="none" w:sz="0" w:space="0" w:color="auto"/>
            <w:right w:val="none" w:sz="0" w:space="0" w:color="auto"/>
          </w:divBdr>
          <w:divsChild>
            <w:div w:id="15579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877">
      <w:bodyDiv w:val="1"/>
      <w:marLeft w:val="0"/>
      <w:marRight w:val="0"/>
      <w:marTop w:val="0"/>
      <w:marBottom w:val="0"/>
      <w:divBdr>
        <w:top w:val="none" w:sz="0" w:space="0" w:color="auto"/>
        <w:left w:val="none" w:sz="0" w:space="0" w:color="auto"/>
        <w:bottom w:val="none" w:sz="0" w:space="0" w:color="auto"/>
        <w:right w:val="none" w:sz="0" w:space="0" w:color="auto"/>
      </w:divBdr>
      <w:divsChild>
        <w:div w:id="1633560905">
          <w:marLeft w:val="0"/>
          <w:marRight w:val="0"/>
          <w:marTop w:val="0"/>
          <w:marBottom w:val="0"/>
          <w:divBdr>
            <w:top w:val="none" w:sz="0" w:space="0" w:color="auto"/>
            <w:left w:val="none" w:sz="0" w:space="0" w:color="auto"/>
            <w:bottom w:val="none" w:sz="0" w:space="0" w:color="auto"/>
            <w:right w:val="none" w:sz="0" w:space="0" w:color="auto"/>
          </w:divBdr>
          <w:divsChild>
            <w:div w:id="1410733163">
              <w:marLeft w:val="0"/>
              <w:marRight w:val="0"/>
              <w:marTop w:val="0"/>
              <w:marBottom w:val="0"/>
              <w:divBdr>
                <w:top w:val="none" w:sz="0" w:space="0" w:color="auto"/>
                <w:left w:val="none" w:sz="0" w:space="0" w:color="auto"/>
                <w:bottom w:val="none" w:sz="0" w:space="0" w:color="auto"/>
                <w:right w:val="none" w:sz="0" w:space="0" w:color="auto"/>
              </w:divBdr>
            </w:div>
            <w:div w:id="1550922267">
              <w:marLeft w:val="0"/>
              <w:marRight w:val="0"/>
              <w:marTop w:val="0"/>
              <w:marBottom w:val="0"/>
              <w:divBdr>
                <w:top w:val="none" w:sz="0" w:space="0" w:color="auto"/>
                <w:left w:val="none" w:sz="0" w:space="0" w:color="auto"/>
                <w:bottom w:val="none" w:sz="0" w:space="0" w:color="auto"/>
                <w:right w:val="none" w:sz="0" w:space="0" w:color="auto"/>
              </w:divBdr>
            </w:div>
            <w:div w:id="1779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6859">
      <w:bodyDiv w:val="1"/>
      <w:marLeft w:val="0"/>
      <w:marRight w:val="0"/>
      <w:marTop w:val="0"/>
      <w:marBottom w:val="0"/>
      <w:divBdr>
        <w:top w:val="none" w:sz="0" w:space="0" w:color="auto"/>
        <w:left w:val="none" w:sz="0" w:space="0" w:color="auto"/>
        <w:bottom w:val="none" w:sz="0" w:space="0" w:color="auto"/>
        <w:right w:val="none" w:sz="0" w:space="0" w:color="auto"/>
      </w:divBdr>
      <w:divsChild>
        <w:div w:id="580913285">
          <w:marLeft w:val="0"/>
          <w:marRight w:val="0"/>
          <w:marTop w:val="0"/>
          <w:marBottom w:val="0"/>
          <w:divBdr>
            <w:top w:val="none" w:sz="0" w:space="0" w:color="auto"/>
            <w:left w:val="none" w:sz="0" w:space="0" w:color="auto"/>
            <w:bottom w:val="none" w:sz="0" w:space="0" w:color="auto"/>
            <w:right w:val="none" w:sz="0" w:space="0" w:color="auto"/>
          </w:divBdr>
          <w:divsChild>
            <w:div w:id="1990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354">
      <w:bodyDiv w:val="1"/>
      <w:marLeft w:val="0"/>
      <w:marRight w:val="0"/>
      <w:marTop w:val="0"/>
      <w:marBottom w:val="0"/>
      <w:divBdr>
        <w:top w:val="none" w:sz="0" w:space="0" w:color="auto"/>
        <w:left w:val="none" w:sz="0" w:space="0" w:color="auto"/>
        <w:bottom w:val="none" w:sz="0" w:space="0" w:color="auto"/>
        <w:right w:val="none" w:sz="0" w:space="0" w:color="auto"/>
      </w:divBdr>
      <w:divsChild>
        <w:div w:id="1497259240">
          <w:marLeft w:val="0"/>
          <w:marRight w:val="0"/>
          <w:marTop w:val="0"/>
          <w:marBottom w:val="0"/>
          <w:divBdr>
            <w:top w:val="none" w:sz="0" w:space="0" w:color="auto"/>
            <w:left w:val="none" w:sz="0" w:space="0" w:color="auto"/>
            <w:bottom w:val="none" w:sz="0" w:space="0" w:color="auto"/>
            <w:right w:val="none" w:sz="0" w:space="0" w:color="auto"/>
          </w:divBdr>
          <w:divsChild>
            <w:div w:id="1853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2903">
      <w:bodyDiv w:val="1"/>
      <w:marLeft w:val="0"/>
      <w:marRight w:val="0"/>
      <w:marTop w:val="0"/>
      <w:marBottom w:val="0"/>
      <w:divBdr>
        <w:top w:val="none" w:sz="0" w:space="0" w:color="auto"/>
        <w:left w:val="none" w:sz="0" w:space="0" w:color="auto"/>
        <w:bottom w:val="none" w:sz="0" w:space="0" w:color="auto"/>
        <w:right w:val="none" w:sz="0" w:space="0" w:color="auto"/>
      </w:divBdr>
      <w:divsChild>
        <w:div w:id="355499089">
          <w:marLeft w:val="0"/>
          <w:marRight w:val="0"/>
          <w:marTop w:val="0"/>
          <w:marBottom w:val="0"/>
          <w:divBdr>
            <w:top w:val="none" w:sz="0" w:space="0" w:color="auto"/>
            <w:left w:val="none" w:sz="0" w:space="0" w:color="auto"/>
            <w:bottom w:val="none" w:sz="0" w:space="0" w:color="auto"/>
            <w:right w:val="none" w:sz="0" w:space="0" w:color="auto"/>
          </w:divBdr>
          <w:divsChild>
            <w:div w:id="11088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131">
      <w:bodyDiv w:val="1"/>
      <w:marLeft w:val="0"/>
      <w:marRight w:val="0"/>
      <w:marTop w:val="0"/>
      <w:marBottom w:val="0"/>
      <w:divBdr>
        <w:top w:val="none" w:sz="0" w:space="0" w:color="auto"/>
        <w:left w:val="none" w:sz="0" w:space="0" w:color="auto"/>
        <w:bottom w:val="none" w:sz="0" w:space="0" w:color="auto"/>
        <w:right w:val="none" w:sz="0" w:space="0" w:color="auto"/>
      </w:divBdr>
      <w:divsChild>
        <w:div w:id="1010566801">
          <w:marLeft w:val="0"/>
          <w:marRight w:val="0"/>
          <w:marTop w:val="0"/>
          <w:marBottom w:val="0"/>
          <w:divBdr>
            <w:top w:val="none" w:sz="0" w:space="0" w:color="auto"/>
            <w:left w:val="none" w:sz="0" w:space="0" w:color="auto"/>
            <w:bottom w:val="none" w:sz="0" w:space="0" w:color="auto"/>
            <w:right w:val="none" w:sz="0" w:space="0" w:color="auto"/>
          </w:divBdr>
          <w:divsChild>
            <w:div w:id="13778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665">
      <w:bodyDiv w:val="1"/>
      <w:marLeft w:val="0"/>
      <w:marRight w:val="0"/>
      <w:marTop w:val="0"/>
      <w:marBottom w:val="0"/>
      <w:divBdr>
        <w:top w:val="none" w:sz="0" w:space="0" w:color="auto"/>
        <w:left w:val="none" w:sz="0" w:space="0" w:color="auto"/>
        <w:bottom w:val="none" w:sz="0" w:space="0" w:color="auto"/>
        <w:right w:val="none" w:sz="0" w:space="0" w:color="auto"/>
      </w:divBdr>
      <w:divsChild>
        <w:div w:id="1146438987">
          <w:marLeft w:val="0"/>
          <w:marRight w:val="0"/>
          <w:marTop w:val="0"/>
          <w:marBottom w:val="0"/>
          <w:divBdr>
            <w:top w:val="none" w:sz="0" w:space="0" w:color="auto"/>
            <w:left w:val="none" w:sz="0" w:space="0" w:color="auto"/>
            <w:bottom w:val="none" w:sz="0" w:space="0" w:color="auto"/>
            <w:right w:val="none" w:sz="0" w:space="0" w:color="auto"/>
          </w:divBdr>
          <w:divsChild>
            <w:div w:id="2940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645">
      <w:bodyDiv w:val="1"/>
      <w:marLeft w:val="0"/>
      <w:marRight w:val="0"/>
      <w:marTop w:val="0"/>
      <w:marBottom w:val="0"/>
      <w:divBdr>
        <w:top w:val="none" w:sz="0" w:space="0" w:color="auto"/>
        <w:left w:val="none" w:sz="0" w:space="0" w:color="auto"/>
        <w:bottom w:val="none" w:sz="0" w:space="0" w:color="auto"/>
        <w:right w:val="none" w:sz="0" w:space="0" w:color="auto"/>
      </w:divBdr>
      <w:divsChild>
        <w:div w:id="257754782">
          <w:marLeft w:val="0"/>
          <w:marRight w:val="0"/>
          <w:marTop w:val="0"/>
          <w:marBottom w:val="0"/>
          <w:divBdr>
            <w:top w:val="none" w:sz="0" w:space="0" w:color="auto"/>
            <w:left w:val="none" w:sz="0" w:space="0" w:color="auto"/>
            <w:bottom w:val="none" w:sz="0" w:space="0" w:color="auto"/>
            <w:right w:val="none" w:sz="0" w:space="0" w:color="auto"/>
          </w:divBdr>
          <w:divsChild>
            <w:div w:id="1740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581">
      <w:bodyDiv w:val="1"/>
      <w:marLeft w:val="0"/>
      <w:marRight w:val="0"/>
      <w:marTop w:val="0"/>
      <w:marBottom w:val="0"/>
      <w:divBdr>
        <w:top w:val="none" w:sz="0" w:space="0" w:color="auto"/>
        <w:left w:val="none" w:sz="0" w:space="0" w:color="auto"/>
        <w:bottom w:val="none" w:sz="0" w:space="0" w:color="auto"/>
        <w:right w:val="none" w:sz="0" w:space="0" w:color="auto"/>
      </w:divBdr>
      <w:divsChild>
        <w:div w:id="298995383">
          <w:marLeft w:val="0"/>
          <w:marRight w:val="0"/>
          <w:marTop w:val="0"/>
          <w:marBottom w:val="0"/>
          <w:divBdr>
            <w:top w:val="none" w:sz="0" w:space="0" w:color="auto"/>
            <w:left w:val="none" w:sz="0" w:space="0" w:color="auto"/>
            <w:bottom w:val="none" w:sz="0" w:space="0" w:color="auto"/>
            <w:right w:val="none" w:sz="0" w:space="0" w:color="auto"/>
          </w:divBdr>
          <w:divsChild>
            <w:div w:id="15351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8803">
      <w:bodyDiv w:val="1"/>
      <w:marLeft w:val="0"/>
      <w:marRight w:val="0"/>
      <w:marTop w:val="0"/>
      <w:marBottom w:val="0"/>
      <w:divBdr>
        <w:top w:val="none" w:sz="0" w:space="0" w:color="auto"/>
        <w:left w:val="none" w:sz="0" w:space="0" w:color="auto"/>
        <w:bottom w:val="none" w:sz="0" w:space="0" w:color="auto"/>
        <w:right w:val="none" w:sz="0" w:space="0" w:color="auto"/>
      </w:divBdr>
      <w:divsChild>
        <w:div w:id="793016655">
          <w:marLeft w:val="0"/>
          <w:marRight w:val="0"/>
          <w:marTop w:val="0"/>
          <w:marBottom w:val="0"/>
          <w:divBdr>
            <w:top w:val="none" w:sz="0" w:space="0" w:color="auto"/>
            <w:left w:val="none" w:sz="0" w:space="0" w:color="auto"/>
            <w:bottom w:val="none" w:sz="0" w:space="0" w:color="auto"/>
            <w:right w:val="none" w:sz="0" w:space="0" w:color="auto"/>
          </w:divBdr>
          <w:divsChild>
            <w:div w:id="7367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5397">
      <w:bodyDiv w:val="1"/>
      <w:marLeft w:val="0"/>
      <w:marRight w:val="0"/>
      <w:marTop w:val="0"/>
      <w:marBottom w:val="0"/>
      <w:divBdr>
        <w:top w:val="none" w:sz="0" w:space="0" w:color="auto"/>
        <w:left w:val="none" w:sz="0" w:space="0" w:color="auto"/>
        <w:bottom w:val="none" w:sz="0" w:space="0" w:color="auto"/>
        <w:right w:val="none" w:sz="0" w:space="0" w:color="auto"/>
      </w:divBdr>
      <w:divsChild>
        <w:div w:id="1909262696">
          <w:marLeft w:val="0"/>
          <w:marRight w:val="0"/>
          <w:marTop w:val="0"/>
          <w:marBottom w:val="0"/>
          <w:divBdr>
            <w:top w:val="none" w:sz="0" w:space="0" w:color="auto"/>
            <w:left w:val="none" w:sz="0" w:space="0" w:color="auto"/>
            <w:bottom w:val="none" w:sz="0" w:space="0" w:color="auto"/>
            <w:right w:val="none" w:sz="0" w:space="0" w:color="auto"/>
          </w:divBdr>
          <w:divsChild>
            <w:div w:id="14055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5539">
      <w:bodyDiv w:val="1"/>
      <w:marLeft w:val="0"/>
      <w:marRight w:val="0"/>
      <w:marTop w:val="0"/>
      <w:marBottom w:val="0"/>
      <w:divBdr>
        <w:top w:val="none" w:sz="0" w:space="0" w:color="auto"/>
        <w:left w:val="none" w:sz="0" w:space="0" w:color="auto"/>
        <w:bottom w:val="none" w:sz="0" w:space="0" w:color="auto"/>
        <w:right w:val="none" w:sz="0" w:space="0" w:color="auto"/>
      </w:divBdr>
      <w:divsChild>
        <w:div w:id="1364936034">
          <w:marLeft w:val="0"/>
          <w:marRight w:val="0"/>
          <w:marTop w:val="0"/>
          <w:marBottom w:val="0"/>
          <w:divBdr>
            <w:top w:val="none" w:sz="0" w:space="0" w:color="auto"/>
            <w:left w:val="none" w:sz="0" w:space="0" w:color="auto"/>
            <w:bottom w:val="none" w:sz="0" w:space="0" w:color="auto"/>
            <w:right w:val="none" w:sz="0" w:space="0" w:color="auto"/>
          </w:divBdr>
          <w:divsChild>
            <w:div w:id="19612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8592">
      <w:bodyDiv w:val="1"/>
      <w:marLeft w:val="0"/>
      <w:marRight w:val="0"/>
      <w:marTop w:val="0"/>
      <w:marBottom w:val="0"/>
      <w:divBdr>
        <w:top w:val="none" w:sz="0" w:space="0" w:color="auto"/>
        <w:left w:val="none" w:sz="0" w:space="0" w:color="auto"/>
        <w:bottom w:val="none" w:sz="0" w:space="0" w:color="auto"/>
        <w:right w:val="none" w:sz="0" w:space="0" w:color="auto"/>
      </w:divBdr>
      <w:divsChild>
        <w:div w:id="55203562">
          <w:marLeft w:val="0"/>
          <w:marRight w:val="0"/>
          <w:marTop w:val="0"/>
          <w:marBottom w:val="0"/>
          <w:divBdr>
            <w:top w:val="none" w:sz="0" w:space="0" w:color="auto"/>
            <w:left w:val="none" w:sz="0" w:space="0" w:color="auto"/>
            <w:bottom w:val="none" w:sz="0" w:space="0" w:color="auto"/>
            <w:right w:val="none" w:sz="0" w:space="0" w:color="auto"/>
          </w:divBdr>
          <w:divsChild>
            <w:div w:id="177424869">
              <w:marLeft w:val="0"/>
              <w:marRight w:val="0"/>
              <w:marTop w:val="0"/>
              <w:marBottom w:val="0"/>
              <w:divBdr>
                <w:top w:val="none" w:sz="0" w:space="0" w:color="auto"/>
                <w:left w:val="none" w:sz="0" w:space="0" w:color="auto"/>
                <w:bottom w:val="none" w:sz="0" w:space="0" w:color="auto"/>
                <w:right w:val="none" w:sz="0" w:space="0" w:color="auto"/>
              </w:divBdr>
            </w:div>
            <w:div w:id="1307396735">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8921">
      <w:bodyDiv w:val="1"/>
      <w:marLeft w:val="0"/>
      <w:marRight w:val="0"/>
      <w:marTop w:val="0"/>
      <w:marBottom w:val="0"/>
      <w:divBdr>
        <w:top w:val="none" w:sz="0" w:space="0" w:color="auto"/>
        <w:left w:val="none" w:sz="0" w:space="0" w:color="auto"/>
        <w:bottom w:val="none" w:sz="0" w:space="0" w:color="auto"/>
        <w:right w:val="none" w:sz="0" w:space="0" w:color="auto"/>
      </w:divBdr>
      <w:divsChild>
        <w:div w:id="1073547677">
          <w:marLeft w:val="0"/>
          <w:marRight w:val="0"/>
          <w:marTop w:val="0"/>
          <w:marBottom w:val="0"/>
          <w:divBdr>
            <w:top w:val="none" w:sz="0" w:space="0" w:color="auto"/>
            <w:left w:val="none" w:sz="0" w:space="0" w:color="auto"/>
            <w:bottom w:val="none" w:sz="0" w:space="0" w:color="auto"/>
            <w:right w:val="none" w:sz="0" w:space="0" w:color="auto"/>
          </w:divBdr>
          <w:divsChild>
            <w:div w:id="19264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5402">
      <w:bodyDiv w:val="1"/>
      <w:marLeft w:val="0"/>
      <w:marRight w:val="0"/>
      <w:marTop w:val="0"/>
      <w:marBottom w:val="0"/>
      <w:divBdr>
        <w:top w:val="none" w:sz="0" w:space="0" w:color="auto"/>
        <w:left w:val="none" w:sz="0" w:space="0" w:color="auto"/>
        <w:bottom w:val="none" w:sz="0" w:space="0" w:color="auto"/>
        <w:right w:val="none" w:sz="0" w:space="0" w:color="auto"/>
      </w:divBdr>
      <w:divsChild>
        <w:div w:id="42608535">
          <w:marLeft w:val="0"/>
          <w:marRight w:val="0"/>
          <w:marTop w:val="0"/>
          <w:marBottom w:val="0"/>
          <w:divBdr>
            <w:top w:val="none" w:sz="0" w:space="0" w:color="auto"/>
            <w:left w:val="none" w:sz="0" w:space="0" w:color="auto"/>
            <w:bottom w:val="none" w:sz="0" w:space="0" w:color="auto"/>
            <w:right w:val="none" w:sz="0" w:space="0" w:color="auto"/>
          </w:divBdr>
          <w:divsChild>
            <w:div w:id="10097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499">
      <w:bodyDiv w:val="1"/>
      <w:marLeft w:val="0"/>
      <w:marRight w:val="0"/>
      <w:marTop w:val="0"/>
      <w:marBottom w:val="0"/>
      <w:divBdr>
        <w:top w:val="none" w:sz="0" w:space="0" w:color="auto"/>
        <w:left w:val="none" w:sz="0" w:space="0" w:color="auto"/>
        <w:bottom w:val="none" w:sz="0" w:space="0" w:color="auto"/>
        <w:right w:val="none" w:sz="0" w:space="0" w:color="auto"/>
      </w:divBdr>
      <w:divsChild>
        <w:div w:id="2023118793">
          <w:marLeft w:val="0"/>
          <w:marRight w:val="0"/>
          <w:marTop w:val="0"/>
          <w:marBottom w:val="0"/>
          <w:divBdr>
            <w:top w:val="none" w:sz="0" w:space="0" w:color="auto"/>
            <w:left w:val="none" w:sz="0" w:space="0" w:color="auto"/>
            <w:bottom w:val="none" w:sz="0" w:space="0" w:color="auto"/>
            <w:right w:val="none" w:sz="0" w:space="0" w:color="auto"/>
          </w:divBdr>
          <w:divsChild>
            <w:div w:id="663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184">
      <w:bodyDiv w:val="1"/>
      <w:marLeft w:val="0"/>
      <w:marRight w:val="0"/>
      <w:marTop w:val="0"/>
      <w:marBottom w:val="0"/>
      <w:divBdr>
        <w:top w:val="none" w:sz="0" w:space="0" w:color="auto"/>
        <w:left w:val="none" w:sz="0" w:space="0" w:color="auto"/>
        <w:bottom w:val="none" w:sz="0" w:space="0" w:color="auto"/>
        <w:right w:val="none" w:sz="0" w:space="0" w:color="auto"/>
      </w:divBdr>
      <w:divsChild>
        <w:div w:id="609239771">
          <w:marLeft w:val="0"/>
          <w:marRight w:val="0"/>
          <w:marTop w:val="0"/>
          <w:marBottom w:val="0"/>
          <w:divBdr>
            <w:top w:val="none" w:sz="0" w:space="0" w:color="auto"/>
            <w:left w:val="none" w:sz="0" w:space="0" w:color="auto"/>
            <w:bottom w:val="none" w:sz="0" w:space="0" w:color="auto"/>
            <w:right w:val="none" w:sz="0" w:space="0" w:color="auto"/>
          </w:divBdr>
          <w:divsChild>
            <w:div w:id="8098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5558">
      <w:bodyDiv w:val="1"/>
      <w:marLeft w:val="0"/>
      <w:marRight w:val="0"/>
      <w:marTop w:val="0"/>
      <w:marBottom w:val="0"/>
      <w:divBdr>
        <w:top w:val="none" w:sz="0" w:space="0" w:color="auto"/>
        <w:left w:val="none" w:sz="0" w:space="0" w:color="auto"/>
        <w:bottom w:val="none" w:sz="0" w:space="0" w:color="auto"/>
        <w:right w:val="none" w:sz="0" w:space="0" w:color="auto"/>
      </w:divBdr>
      <w:divsChild>
        <w:div w:id="762647252">
          <w:marLeft w:val="0"/>
          <w:marRight w:val="0"/>
          <w:marTop w:val="0"/>
          <w:marBottom w:val="0"/>
          <w:divBdr>
            <w:top w:val="none" w:sz="0" w:space="0" w:color="auto"/>
            <w:left w:val="none" w:sz="0" w:space="0" w:color="auto"/>
            <w:bottom w:val="none" w:sz="0" w:space="0" w:color="auto"/>
            <w:right w:val="none" w:sz="0" w:space="0" w:color="auto"/>
          </w:divBdr>
          <w:divsChild>
            <w:div w:id="12874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749">
      <w:bodyDiv w:val="1"/>
      <w:marLeft w:val="0"/>
      <w:marRight w:val="0"/>
      <w:marTop w:val="0"/>
      <w:marBottom w:val="0"/>
      <w:divBdr>
        <w:top w:val="none" w:sz="0" w:space="0" w:color="auto"/>
        <w:left w:val="none" w:sz="0" w:space="0" w:color="auto"/>
        <w:bottom w:val="none" w:sz="0" w:space="0" w:color="auto"/>
        <w:right w:val="none" w:sz="0" w:space="0" w:color="auto"/>
      </w:divBdr>
      <w:divsChild>
        <w:div w:id="992760323">
          <w:marLeft w:val="0"/>
          <w:marRight w:val="0"/>
          <w:marTop w:val="0"/>
          <w:marBottom w:val="0"/>
          <w:divBdr>
            <w:top w:val="none" w:sz="0" w:space="0" w:color="auto"/>
            <w:left w:val="none" w:sz="0" w:space="0" w:color="auto"/>
            <w:bottom w:val="none" w:sz="0" w:space="0" w:color="auto"/>
            <w:right w:val="none" w:sz="0" w:space="0" w:color="auto"/>
          </w:divBdr>
          <w:divsChild>
            <w:div w:id="19004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919">
      <w:bodyDiv w:val="1"/>
      <w:marLeft w:val="0"/>
      <w:marRight w:val="0"/>
      <w:marTop w:val="0"/>
      <w:marBottom w:val="0"/>
      <w:divBdr>
        <w:top w:val="none" w:sz="0" w:space="0" w:color="auto"/>
        <w:left w:val="none" w:sz="0" w:space="0" w:color="auto"/>
        <w:bottom w:val="none" w:sz="0" w:space="0" w:color="auto"/>
        <w:right w:val="none" w:sz="0" w:space="0" w:color="auto"/>
      </w:divBdr>
      <w:divsChild>
        <w:div w:id="855000825">
          <w:marLeft w:val="0"/>
          <w:marRight w:val="0"/>
          <w:marTop w:val="0"/>
          <w:marBottom w:val="0"/>
          <w:divBdr>
            <w:top w:val="none" w:sz="0" w:space="0" w:color="auto"/>
            <w:left w:val="none" w:sz="0" w:space="0" w:color="auto"/>
            <w:bottom w:val="none" w:sz="0" w:space="0" w:color="auto"/>
            <w:right w:val="none" w:sz="0" w:space="0" w:color="auto"/>
          </w:divBdr>
          <w:divsChild>
            <w:div w:id="3270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555">
      <w:bodyDiv w:val="1"/>
      <w:marLeft w:val="0"/>
      <w:marRight w:val="0"/>
      <w:marTop w:val="0"/>
      <w:marBottom w:val="0"/>
      <w:divBdr>
        <w:top w:val="none" w:sz="0" w:space="0" w:color="auto"/>
        <w:left w:val="none" w:sz="0" w:space="0" w:color="auto"/>
        <w:bottom w:val="none" w:sz="0" w:space="0" w:color="auto"/>
        <w:right w:val="none" w:sz="0" w:space="0" w:color="auto"/>
      </w:divBdr>
      <w:divsChild>
        <w:div w:id="1543595034">
          <w:marLeft w:val="0"/>
          <w:marRight w:val="0"/>
          <w:marTop w:val="0"/>
          <w:marBottom w:val="0"/>
          <w:divBdr>
            <w:top w:val="none" w:sz="0" w:space="0" w:color="auto"/>
            <w:left w:val="none" w:sz="0" w:space="0" w:color="auto"/>
            <w:bottom w:val="none" w:sz="0" w:space="0" w:color="auto"/>
            <w:right w:val="none" w:sz="0" w:space="0" w:color="auto"/>
          </w:divBdr>
          <w:divsChild>
            <w:div w:id="1443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7570">
      <w:bodyDiv w:val="1"/>
      <w:marLeft w:val="0"/>
      <w:marRight w:val="0"/>
      <w:marTop w:val="0"/>
      <w:marBottom w:val="0"/>
      <w:divBdr>
        <w:top w:val="none" w:sz="0" w:space="0" w:color="auto"/>
        <w:left w:val="none" w:sz="0" w:space="0" w:color="auto"/>
        <w:bottom w:val="none" w:sz="0" w:space="0" w:color="auto"/>
        <w:right w:val="none" w:sz="0" w:space="0" w:color="auto"/>
      </w:divBdr>
      <w:divsChild>
        <w:div w:id="566110437">
          <w:marLeft w:val="0"/>
          <w:marRight w:val="0"/>
          <w:marTop w:val="0"/>
          <w:marBottom w:val="0"/>
          <w:divBdr>
            <w:top w:val="none" w:sz="0" w:space="0" w:color="auto"/>
            <w:left w:val="none" w:sz="0" w:space="0" w:color="auto"/>
            <w:bottom w:val="none" w:sz="0" w:space="0" w:color="auto"/>
            <w:right w:val="none" w:sz="0" w:space="0" w:color="auto"/>
          </w:divBdr>
          <w:divsChild>
            <w:div w:id="562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903">
      <w:bodyDiv w:val="1"/>
      <w:marLeft w:val="0"/>
      <w:marRight w:val="0"/>
      <w:marTop w:val="0"/>
      <w:marBottom w:val="0"/>
      <w:divBdr>
        <w:top w:val="none" w:sz="0" w:space="0" w:color="auto"/>
        <w:left w:val="none" w:sz="0" w:space="0" w:color="auto"/>
        <w:bottom w:val="none" w:sz="0" w:space="0" w:color="auto"/>
        <w:right w:val="none" w:sz="0" w:space="0" w:color="auto"/>
      </w:divBdr>
      <w:divsChild>
        <w:div w:id="2125223821">
          <w:marLeft w:val="0"/>
          <w:marRight w:val="0"/>
          <w:marTop w:val="0"/>
          <w:marBottom w:val="0"/>
          <w:divBdr>
            <w:top w:val="none" w:sz="0" w:space="0" w:color="auto"/>
            <w:left w:val="none" w:sz="0" w:space="0" w:color="auto"/>
            <w:bottom w:val="none" w:sz="0" w:space="0" w:color="auto"/>
            <w:right w:val="none" w:sz="0" w:space="0" w:color="auto"/>
          </w:divBdr>
          <w:divsChild>
            <w:div w:id="9896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698">
      <w:bodyDiv w:val="1"/>
      <w:marLeft w:val="0"/>
      <w:marRight w:val="0"/>
      <w:marTop w:val="0"/>
      <w:marBottom w:val="0"/>
      <w:divBdr>
        <w:top w:val="none" w:sz="0" w:space="0" w:color="auto"/>
        <w:left w:val="none" w:sz="0" w:space="0" w:color="auto"/>
        <w:bottom w:val="none" w:sz="0" w:space="0" w:color="auto"/>
        <w:right w:val="none" w:sz="0" w:space="0" w:color="auto"/>
      </w:divBdr>
      <w:divsChild>
        <w:div w:id="64225289">
          <w:marLeft w:val="0"/>
          <w:marRight w:val="0"/>
          <w:marTop w:val="0"/>
          <w:marBottom w:val="0"/>
          <w:divBdr>
            <w:top w:val="none" w:sz="0" w:space="0" w:color="auto"/>
            <w:left w:val="none" w:sz="0" w:space="0" w:color="auto"/>
            <w:bottom w:val="none" w:sz="0" w:space="0" w:color="auto"/>
            <w:right w:val="none" w:sz="0" w:space="0" w:color="auto"/>
          </w:divBdr>
          <w:divsChild>
            <w:div w:id="4343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1962">
      <w:bodyDiv w:val="1"/>
      <w:marLeft w:val="0"/>
      <w:marRight w:val="0"/>
      <w:marTop w:val="0"/>
      <w:marBottom w:val="0"/>
      <w:divBdr>
        <w:top w:val="none" w:sz="0" w:space="0" w:color="auto"/>
        <w:left w:val="none" w:sz="0" w:space="0" w:color="auto"/>
        <w:bottom w:val="none" w:sz="0" w:space="0" w:color="auto"/>
        <w:right w:val="none" w:sz="0" w:space="0" w:color="auto"/>
      </w:divBdr>
      <w:divsChild>
        <w:div w:id="1060710562">
          <w:marLeft w:val="0"/>
          <w:marRight w:val="0"/>
          <w:marTop w:val="0"/>
          <w:marBottom w:val="0"/>
          <w:divBdr>
            <w:top w:val="none" w:sz="0" w:space="0" w:color="auto"/>
            <w:left w:val="none" w:sz="0" w:space="0" w:color="auto"/>
            <w:bottom w:val="none" w:sz="0" w:space="0" w:color="auto"/>
            <w:right w:val="none" w:sz="0" w:space="0" w:color="auto"/>
          </w:divBdr>
          <w:divsChild>
            <w:div w:id="16525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6246">
      <w:bodyDiv w:val="1"/>
      <w:marLeft w:val="0"/>
      <w:marRight w:val="0"/>
      <w:marTop w:val="0"/>
      <w:marBottom w:val="0"/>
      <w:divBdr>
        <w:top w:val="none" w:sz="0" w:space="0" w:color="auto"/>
        <w:left w:val="none" w:sz="0" w:space="0" w:color="auto"/>
        <w:bottom w:val="none" w:sz="0" w:space="0" w:color="auto"/>
        <w:right w:val="none" w:sz="0" w:space="0" w:color="auto"/>
      </w:divBdr>
      <w:divsChild>
        <w:div w:id="536358861">
          <w:marLeft w:val="0"/>
          <w:marRight w:val="0"/>
          <w:marTop w:val="0"/>
          <w:marBottom w:val="0"/>
          <w:divBdr>
            <w:top w:val="none" w:sz="0" w:space="0" w:color="auto"/>
            <w:left w:val="none" w:sz="0" w:space="0" w:color="auto"/>
            <w:bottom w:val="none" w:sz="0" w:space="0" w:color="auto"/>
            <w:right w:val="none" w:sz="0" w:space="0" w:color="auto"/>
          </w:divBdr>
          <w:divsChild>
            <w:div w:id="1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7208">
      <w:bodyDiv w:val="1"/>
      <w:marLeft w:val="0"/>
      <w:marRight w:val="0"/>
      <w:marTop w:val="0"/>
      <w:marBottom w:val="0"/>
      <w:divBdr>
        <w:top w:val="none" w:sz="0" w:space="0" w:color="auto"/>
        <w:left w:val="none" w:sz="0" w:space="0" w:color="auto"/>
        <w:bottom w:val="none" w:sz="0" w:space="0" w:color="auto"/>
        <w:right w:val="none" w:sz="0" w:space="0" w:color="auto"/>
      </w:divBdr>
      <w:divsChild>
        <w:div w:id="1323579458">
          <w:marLeft w:val="0"/>
          <w:marRight w:val="0"/>
          <w:marTop w:val="0"/>
          <w:marBottom w:val="0"/>
          <w:divBdr>
            <w:top w:val="none" w:sz="0" w:space="0" w:color="auto"/>
            <w:left w:val="none" w:sz="0" w:space="0" w:color="auto"/>
            <w:bottom w:val="none" w:sz="0" w:space="0" w:color="auto"/>
            <w:right w:val="none" w:sz="0" w:space="0" w:color="auto"/>
          </w:divBdr>
          <w:divsChild>
            <w:div w:id="1585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8370">
      <w:bodyDiv w:val="1"/>
      <w:marLeft w:val="0"/>
      <w:marRight w:val="0"/>
      <w:marTop w:val="0"/>
      <w:marBottom w:val="0"/>
      <w:divBdr>
        <w:top w:val="none" w:sz="0" w:space="0" w:color="auto"/>
        <w:left w:val="none" w:sz="0" w:space="0" w:color="auto"/>
        <w:bottom w:val="none" w:sz="0" w:space="0" w:color="auto"/>
        <w:right w:val="none" w:sz="0" w:space="0" w:color="auto"/>
      </w:divBdr>
      <w:divsChild>
        <w:div w:id="1348364191">
          <w:marLeft w:val="0"/>
          <w:marRight w:val="0"/>
          <w:marTop w:val="0"/>
          <w:marBottom w:val="0"/>
          <w:divBdr>
            <w:top w:val="none" w:sz="0" w:space="0" w:color="auto"/>
            <w:left w:val="none" w:sz="0" w:space="0" w:color="auto"/>
            <w:bottom w:val="none" w:sz="0" w:space="0" w:color="auto"/>
            <w:right w:val="none" w:sz="0" w:space="0" w:color="auto"/>
          </w:divBdr>
          <w:divsChild>
            <w:div w:id="2158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16">
      <w:bodyDiv w:val="1"/>
      <w:marLeft w:val="0"/>
      <w:marRight w:val="0"/>
      <w:marTop w:val="0"/>
      <w:marBottom w:val="0"/>
      <w:divBdr>
        <w:top w:val="none" w:sz="0" w:space="0" w:color="auto"/>
        <w:left w:val="none" w:sz="0" w:space="0" w:color="auto"/>
        <w:bottom w:val="none" w:sz="0" w:space="0" w:color="auto"/>
        <w:right w:val="none" w:sz="0" w:space="0" w:color="auto"/>
      </w:divBdr>
      <w:divsChild>
        <w:div w:id="251479194">
          <w:marLeft w:val="0"/>
          <w:marRight w:val="0"/>
          <w:marTop w:val="0"/>
          <w:marBottom w:val="0"/>
          <w:divBdr>
            <w:top w:val="none" w:sz="0" w:space="0" w:color="auto"/>
            <w:left w:val="none" w:sz="0" w:space="0" w:color="auto"/>
            <w:bottom w:val="none" w:sz="0" w:space="0" w:color="auto"/>
            <w:right w:val="none" w:sz="0" w:space="0" w:color="auto"/>
          </w:divBdr>
          <w:divsChild>
            <w:div w:id="435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925">
      <w:bodyDiv w:val="1"/>
      <w:marLeft w:val="0"/>
      <w:marRight w:val="0"/>
      <w:marTop w:val="0"/>
      <w:marBottom w:val="0"/>
      <w:divBdr>
        <w:top w:val="none" w:sz="0" w:space="0" w:color="auto"/>
        <w:left w:val="none" w:sz="0" w:space="0" w:color="auto"/>
        <w:bottom w:val="none" w:sz="0" w:space="0" w:color="auto"/>
        <w:right w:val="none" w:sz="0" w:space="0" w:color="auto"/>
      </w:divBdr>
      <w:divsChild>
        <w:div w:id="1634408766">
          <w:marLeft w:val="0"/>
          <w:marRight w:val="0"/>
          <w:marTop w:val="0"/>
          <w:marBottom w:val="0"/>
          <w:divBdr>
            <w:top w:val="none" w:sz="0" w:space="0" w:color="auto"/>
            <w:left w:val="none" w:sz="0" w:space="0" w:color="auto"/>
            <w:bottom w:val="none" w:sz="0" w:space="0" w:color="auto"/>
            <w:right w:val="none" w:sz="0" w:space="0" w:color="auto"/>
          </w:divBdr>
          <w:divsChild>
            <w:div w:id="10518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783">
      <w:bodyDiv w:val="1"/>
      <w:marLeft w:val="0"/>
      <w:marRight w:val="0"/>
      <w:marTop w:val="0"/>
      <w:marBottom w:val="0"/>
      <w:divBdr>
        <w:top w:val="none" w:sz="0" w:space="0" w:color="auto"/>
        <w:left w:val="none" w:sz="0" w:space="0" w:color="auto"/>
        <w:bottom w:val="none" w:sz="0" w:space="0" w:color="auto"/>
        <w:right w:val="none" w:sz="0" w:space="0" w:color="auto"/>
      </w:divBdr>
      <w:divsChild>
        <w:div w:id="376900475">
          <w:marLeft w:val="0"/>
          <w:marRight w:val="0"/>
          <w:marTop w:val="0"/>
          <w:marBottom w:val="0"/>
          <w:divBdr>
            <w:top w:val="none" w:sz="0" w:space="0" w:color="auto"/>
            <w:left w:val="none" w:sz="0" w:space="0" w:color="auto"/>
            <w:bottom w:val="none" w:sz="0" w:space="0" w:color="auto"/>
            <w:right w:val="none" w:sz="0" w:space="0" w:color="auto"/>
          </w:divBdr>
          <w:divsChild>
            <w:div w:id="529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082">
      <w:bodyDiv w:val="1"/>
      <w:marLeft w:val="0"/>
      <w:marRight w:val="0"/>
      <w:marTop w:val="0"/>
      <w:marBottom w:val="0"/>
      <w:divBdr>
        <w:top w:val="none" w:sz="0" w:space="0" w:color="auto"/>
        <w:left w:val="none" w:sz="0" w:space="0" w:color="auto"/>
        <w:bottom w:val="none" w:sz="0" w:space="0" w:color="auto"/>
        <w:right w:val="none" w:sz="0" w:space="0" w:color="auto"/>
      </w:divBdr>
      <w:divsChild>
        <w:div w:id="942347942">
          <w:marLeft w:val="0"/>
          <w:marRight w:val="0"/>
          <w:marTop w:val="0"/>
          <w:marBottom w:val="0"/>
          <w:divBdr>
            <w:top w:val="none" w:sz="0" w:space="0" w:color="auto"/>
            <w:left w:val="none" w:sz="0" w:space="0" w:color="auto"/>
            <w:bottom w:val="none" w:sz="0" w:space="0" w:color="auto"/>
            <w:right w:val="none" w:sz="0" w:space="0" w:color="auto"/>
          </w:divBdr>
          <w:divsChild>
            <w:div w:id="14760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7157">
      <w:bodyDiv w:val="1"/>
      <w:marLeft w:val="0"/>
      <w:marRight w:val="0"/>
      <w:marTop w:val="0"/>
      <w:marBottom w:val="0"/>
      <w:divBdr>
        <w:top w:val="none" w:sz="0" w:space="0" w:color="auto"/>
        <w:left w:val="none" w:sz="0" w:space="0" w:color="auto"/>
        <w:bottom w:val="none" w:sz="0" w:space="0" w:color="auto"/>
        <w:right w:val="none" w:sz="0" w:space="0" w:color="auto"/>
      </w:divBdr>
    </w:div>
    <w:div w:id="1735349218">
      <w:bodyDiv w:val="1"/>
      <w:marLeft w:val="0"/>
      <w:marRight w:val="0"/>
      <w:marTop w:val="0"/>
      <w:marBottom w:val="0"/>
      <w:divBdr>
        <w:top w:val="none" w:sz="0" w:space="0" w:color="auto"/>
        <w:left w:val="none" w:sz="0" w:space="0" w:color="auto"/>
        <w:bottom w:val="none" w:sz="0" w:space="0" w:color="auto"/>
        <w:right w:val="none" w:sz="0" w:space="0" w:color="auto"/>
      </w:divBdr>
      <w:divsChild>
        <w:div w:id="953056210">
          <w:marLeft w:val="0"/>
          <w:marRight w:val="0"/>
          <w:marTop w:val="0"/>
          <w:marBottom w:val="0"/>
          <w:divBdr>
            <w:top w:val="none" w:sz="0" w:space="0" w:color="auto"/>
            <w:left w:val="none" w:sz="0" w:space="0" w:color="auto"/>
            <w:bottom w:val="none" w:sz="0" w:space="0" w:color="auto"/>
            <w:right w:val="none" w:sz="0" w:space="0" w:color="auto"/>
          </w:divBdr>
          <w:divsChild>
            <w:div w:id="1649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043">
      <w:bodyDiv w:val="1"/>
      <w:marLeft w:val="0"/>
      <w:marRight w:val="0"/>
      <w:marTop w:val="0"/>
      <w:marBottom w:val="0"/>
      <w:divBdr>
        <w:top w:val="none" w:sz="0" w:space="0" w:color="auto"/>
        <w:left w:val="none" w:sz="0" w:space="0" w:color="auto"/>
        <w:bottom w:val="none" w:sz="0" w:space="0" w:color="auto"/>
        <w:right w:val="none" w:sz="0" w:space="0" w:color="auto"/>
      </w:divBdr>
      <w:divsChild>
        <w:div w:id="193346263">
          <w:marLeft w:val="0"/>
          <w:marRight w:val="0"/>
          <w:marTop w:val="0"/>
          <w:marBottom w:val="0"/>
          <w:divBdr>
            <w:top w:val="none" w:sz="0" w:space="0" w:color="auto"/>
            <w:left w:val="none" w:sz="0" w:space="0" w:color="auto"/>
            <w:bottom w:val="none" w:sz="0" w:space="0" w:color="auto"/>
            <w:right w:val="none" w:sz="0" w:space="0" w:color="auto"/>
          </w:divBdr>
          <w:divsChild>
            <w:div w:id="1154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553">
      <w:bodyDiv w:val="1"/>
      <w:marLeft w:val="0"/>
      <w:marRight w:val="0"/>
      <w:marTop w:val="0"/>
      <w:marBottom w:val="0"/>
      <w:divBdr>
        <w:top w:val="none" w:sz="0" w:space="0" w:color="auto"/>
        <w:left w:val="none" w:sz="0" w:space="0" w:color="auto"/>
        <w:bottom w:val="none" w:sz="0" w:space="0" w:color="auto"/>
        <w:right w:val="none" w:sz="0" w:space="0" w:color="auto"/>
      </w:divBdr>
      <w:divsChild>
        <w:div w:id="2051685036">
          <w:marLeft w:val="0"/>
          <w:marRight w:val="0"/>
          <w:marTop w:val="0"/>
          <w:marBottom w:val="0"/>
          <w:divBdr>
            <w:top w:val="none" w:sz="0" w:space="0" w:color="auto"/>
            <w:left w:val="none" w:sz="0" w:space="0" w:color="auto"/>
            <w:bottom w:val="none" w:sz="0" w:space="0" w:color="auto"/>
            <w:right w:val="none" w:sz="0" w:space="0" w:color="auto"/>
          </w:divBdr>
          <w:divsChild>
            <w:div w:id="1027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762">
      <w:bodyDiv w:val="1"/>
      <w:marLeft w:val="0"/>
      <w:marRight w:val="0"/>
      <w:marTop w:val="0"/>
      <w:marBottom w:val="0"/>
      <w:divBdr>
        <w:top w:val="none" w:sz="0" w:space="0" w:color="auto"/>
        <w:left w:val="none" w:sz="0" w:space="0" w:color="auto"/>
        <w:bottom w:val="none" w:sz="0" w:space="0" w:color="auto"/>
        <w:right w:val="none" w:sz="0" w:space="0" w:color="auto"/>
      </w:divBdr>
      <w:divsChild>
        <w:div w:id="1065372069">
          <w:marLeft w:val="0"/>
          <w:marRight w:val="0"/>
          <w:marTop w:val="0"/>
          <w:marBottom w:val="0"/>
          <w:divBdr>
            <w:top w:val="none" w:sz="0" w:space="0" w:color="auto"/>
            <w:left w:val="none" w:sz="0" w:space="0" w:color="auto"/>
            <w:bottom w:val="none" w:sz="0" w:space="0" w:color="auto"/>
            <w:right w:val="none" w:sz="0" w:space="0" w:color="auto"/>
          </w:divBdr>
          <w:divsChild>
            <w:div w:id="179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402">
      <w:bodyDiv w:val="1"/>
      <w:marLeft w:val="0"/>
      <w:marRight w:val="0"/>
      <w:marTop w:val="0"/>
      <w:marBottom w:val="0"/>
      <w:divBdr>
        <w:top w:val="none" w:sz="0" w:space="0" w:color="auto"/>
        <w:left w:val="none" w:sz="0" w:space="0" w:color="auto"/>
        <w:bottom w:val="none" w:sz="0" w:space="0" w:color="auto"/>
        <w:right w:val="none" w:sz="0" w:space="0" w:color="auto"/>
      </w:divBdr>
      <w:divsChild>
        <w:div w:id="1017731398">
          <w:marLeft w:val="0"/>
          <w:marRight w:val="0"/>
          <w:marTop w:val="0"/>
          <w:marBottom w:val="0"/>
          <w:divBdr>
            <w:top w:val="none" w:sz="0" w:space="0" w:color="auto"/>
            <w:left w:val="none" w:sz="0" w:space="0" w:color="auto"/>
            <w:bottom w:val="none" w:sz="0" w:space="0" w:color="auto"/>
            <w:right w:val="none" w:sz="0" w:space="0" w:color="auto"/>
          </w:divBdr>
          <w:divsChild>
            <w:div w:id="401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7683">
      <w:bodyDiv w:val="1"/>
      <w:marLeft w:val="0"/>
      <w:marRight w:val="0"/>
      <w:marTop w:val="0"/>
      <w:marBottom w:val="0"/>
      <w:divBdr>
        <w:top w:val="none" w:sz="0" w:space="0" w:color="auto"/>
        <w:left w:val="none" w:sz="0" w:space="0" w:color="auto"/>
        <w:bottom w:val="none" w:sz="0" w:space="0" w:color="auto"/>
        <w:right w:val="none" w:sz="0" w:space="0" w:color="auto"/>
      </w:divBdr>
      <w:divsChild>
        <w:div w:id="2017996612">
          <w:marLeft w:val="0"/>
          <w:marRight w:val="0"/>
          <w:marTop w:val="0"/>
          <w:marBottom w:val="0"/>
          <w:divBdr>
            <w:top w:val="none" w:sz="0" w:space="0" w:color="auto"/>
            <w:left w:val="none" w:sz="0" w:space="0" w:color="auto"/>
            <w:bottom w:val="none" w:sz="0" w:space="0" w:color="auto"/>
            <w:right w:val="none" w:sz="0" w:space="0" w:color="auto"/>
          </w:divBdr>
          <w:divsChild>
            <w:div w:id="1829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1892">
      <w:bodyDiv w:val="1"/>
      <w:marLeft w:val="0"/>
      <w:marRight w:val="0"/>
      <w:marTop w:val="0"/>
      <w:marBottom w:val="0"/>
      <w:divBdr>
        <w:top w:val="none" w:sz="0" w:space="0" w:color="auto"/>
        <w:left w:val="none" w:sz="0" w:space="0" w:color="auto"/>
        <w:bottom w:val="none" w:sz="0" w:space="0" w:color="auto"/>
        <w:right w:val="none" w:sz="0" w:space="0" w:color="auto"/>
      </w:divBdr>
      <w:divsChild>
        <w:div w:id="767772149">
          <w:marLeft w:val="0"/>
          <w:marRight w:val="0"/>
          <w:marTop w:val="0"/>
          <w:marBottom w:val="0"/>
          <w:divBdr>
            <w:top w:val="none" w:sz="0" w:space="0" w:color="auto"/>
            <w:left w:val="none" w:sz="0" w:space="0" w:color="auto"/>
            <w:bottom w:val="none" w:sz="0" w:space="0" w:color="auto"/>
            <w:right w:val="none" w:sz="0" w:space="0" w:color="auto"/>
          </w:divBdr>
          <w:divsChild>
            <w:div w:id="8030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559">
      <w:bodyDiv w:val="1"/>
      <w:marLeft w:val="0"/>
      <w:marRight w:val="0"/>
      <w:marTop w:val="0"/>
      <w:marBottom w:val="0"/>
      <w:divBdr>
        <w:top w:val="none" w:sz="0" w:space="0" w:color="auto"/>
        <w:left w:val="none" w:sz="0" w:space="0" w:color="auto"/>
        <w:bottom w:val="none" w:sz="0" w:space="0" w:color="auto"/>
        <w:right w:val="none" w:sz="0" w:space="0" w:color="auto"/>
      </w:divBdr>
      <w:divsChild>
        <w:div w:id="1736933187">
          <w:marLeft w:val="0"/>
          <w:marRight w:val="0"/>
          <w:marTop w:val="0"/>
          <w:marBottom w:val="0"/>
          <w:divBdr>
            <w:top w:val="none" w:sz="0" w:space="0" w:color="auto"/>
            <w:left w:val="none" w:sz="0" w:space="0" w:color="auto"/>
            <w:bottom w:val="none" w:sz="0" w:space="0" w:color="auto"/>
            <w:right w:val="none" w:sz="0" w:space="0" w:color="auto"/>
          </w:divBdr>
          <w:divsChild>
            <w:div w:id="6669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332">
      <w:bodyDiv w:val="1"/>
      <w:marLeft w:val="0"/>
      <w:marRight w:val="0"/>
      <w:marTop w:val="0"/>
      <w:marBottom w:val="0"/>
      <w:divBdr>
        <w:top w:val="none" w:sz="0" w:space="0" w:color="auto"/>
        <w:left w:val="none" w:sz="0" w:space="0" w:color="auto"/>
        <w:bottom w:val="none" w:sz="0" w:space="0" w:color="auto"/>
        <w:right w:val="none" w:sz="0" w:space="0" w:color="auto"/>
      </w:divBdr>
      <w:divsChild>
        <w:div w:id="152449560">
          <w:marLeft w:val="0"/>
          <w:marRight w:val="0"/>
          <w:marTop w:val="0"/>
          <w:marBottom w:val="0"/>
          <w:divBdr>
            <w:top w:val="none" w:sz="0" w:space="0" w:color="auto"/>
            <w:left w:val="none" w:sz="0" w:space="0" w:color="auto"/>
            <w:bottom w:val="none" w:sz="0" w:space="0" w:color="auto"/>
            <w:right w:val="none" w:sz="0" w:space="0" w:color="auto"/>
          </w:divBdr>
          <w:divsChild>
            <w:div w:id="20916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310">
      <w:bodyDiv w:val="1"/>
      <w:marLeft w:val="0"/>
      <w:marRight w:val="0"/>
      <w:marTop w:val="0"/>
      <w:marBottom w:val="0"/>
      <w:divBdr>
        <w:top w:val="none" w:sz="0" w:space="0" w:color="auto"/>
        <w:left w:val="none" w:sz="0" w:space="0" w:color="auto"/>
        <w:bottom w:val="none" w:sz="0" w:space="0" w:color="auto"/>
        <w:right w:val="none" w:sz="0" w:space="0" w:color="auto"/>
      </w:divBdr>
      <w:divsChild>
        <w:div w:id="182600524">
          <w:marLeft w:val="0"/>
          <w:marRight w:val="0"/>
          <w:marTop w:val="0"/>
          <w:marBottom w:val="0"/>
          <w:divBdr>
            <w:top w:val="none" w:sz="0" w:space="0" w:color="auto"/>
            <w:left w:val="none" w:sz="0" w:space="0" w:color="auto"/>
            <w:bottom w:val="none" w:sz="0" w:space="0" w:color="auto"/>
            <w:right w:val="none" w:sz="0" w:space="0" w:color="auto"/>
          </w:divBdr>
          <w:divsChild>
            <w:div w:id="18817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5334">
      <w:bodyDiv w:val="1"/>
      <w:marLeft w:val="0"/>
      <w:marRight w:val="0"/>
      <w:marTop w:val="0"/>
      <w:marBottom w:val="0"/>
      <w:divBdr>
        <w:top w:val="none" w:sz="0" w:space="0" w:color="auto"/>
        <w:left w:val="none" w:sz="0" w:space="0" w:color="auto"/>
        <w:bottom w:val="none" w:sz="0" w:space="0" w:color="auto"/>
        <w:right w:val="none" w:sz="0" w:space="0" w:color="auto"/>
      </w:divBdr>
      <w:divsChild>
        <w:div w:id="1475247289">
          <w:marLeft w:val="0"/>
          <w:marRight w:val="0"/>
          <w:marTop w:val="0"/>
          <w:marBottom w:val="0"/>
          <w:divBdr>
            <w:top w:val="none" w:sz="0" w:space="0" w:color="auto"/>
            <w:left w:val="none" w:sz="0" w:space="0" w:color="auto"/>
            <w:bottom w:val="none" w:sz="0" w:space="0" w:color="auto"/>
            <w:right w:val="none" w:sz="0" w:space="0" w:color="auto"/>
          </w:divBdr>
          <w:divsChild>
            <w:div w:id="1755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418">
      <w:bodyDiv w:val="1"/>
      <w:marLeft w:val="0"/>
      <w:marRight w:val="0"/>
      <w:marTop w:val="0"/>
      <w:marBottom w:val="0"/>
      <w:divBdr>
        <w:top w:val="none" w:sz="0" w:space="0" w:color="auto"/>
        <w:left w:val="none" w:sz="0" w:space="0" w:color="auto"/>
        <w:bottom w:val="none" w:sz="0" w:space="0" w:color="auto"/>
        <w:right w:val="none" w:sz="0" w:space="0" w:color="auto"/>
      </w:divBdr>
      <w:divsChild>
        <w:div w:id="1011760735">
          <w:marLeft w:val="0"/>
          <w:marRight w:val="0"/>
          <w:marTop w:val="0"/>
          <w:marBottom w:val="0"/>
          <w:divBdr>
            <w:top w:val="none" w:sz="0" w:space="0" w:color="auto"/>
            <w:left w:val="none" w:sz="0" w:space="0" w:color="auto"/>
            <w:bottom w:val="none" w:sz="0" w:space="0" w:color="auto"/>
            <w:right w:val="none" w:sz="0" w:space="0" w:color="auto"/>
          </w:divBdr>
          <w:divsChild>
            <w:div w:id="578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2121">
      <w:bodyDiv w:val="1"/>
      <w:marLeft w:val="0"/>
      <w:marRight w:val="0"/>
      <w:marTop w:val="0"/>
      <w:marBottom w:val="0"/>
      <w:divBdr>
        <w:top w:val="none" w:sz="0" w:space="0" w:color="auto"/>
        <w:left w:val="none" w:sz="0" w:space="0" w:color="auto"/>
        <w:bottom w:val="none" w:sz="0" w:space="0" w:color="auto"/>
        <w:right w:val="none" w:sz="0" w:space="0" w:color="auto"/>
      </w:divBdr>
      <w:divsChild>
        <w:div w:id="1797487197">
          <w:marLeft w:val="0"/>
          <w:marRight w:val="0"/>
          <w:marTop w:val="0"/>
          <w:marBottom w:val="0"/>
          <w:divBdr>
            <w:top w:val="none" w:sz="0" w:space="0" w:color="auto"/>
            <w:left w:val="none" w:sz="0" w:space="0" w:color="auto"/>
            <w:bottom w:val="none" w:sz="0" w:space="0" w:color="auto"/>
            <w:right w:val="none" w:sz="0" w:space="0" w:color="auto"/>
          </w:divBdr>
          <w:divsChild>
            <w:div w:id="5319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292">
      <w:bodyDiv w:val="1"/>
      <w:marLeft w:val="0"/>
      <w:marRight w:val="0"/>
      <w:marTop w:val="0"/>
      <w:marBottom w:val="0"/>
      <w:divBdr>
        <w:top w:val="none" w:sz="0" w:space="0" w:color="auto"/>
        <w:left w:val="none" w:sz="0" w:space="0" w:color="auto"/>
        <w:bottom w:val="none" w:sz="0" w:space="0" w:color="auto"/>
        <w:right w:val="none" w:sz="0" w:space="0" w:color="auto"/>
      </w:divBdr>
      <w:divsChild>
        <w:div w:id="453210816">
          <w:marLeft w:val="0"/>
          <w:marRight w:val="0"/>
          <w:marTop w:val="0"/>
          <w:marBottom w:val="0"/>
          <w:divBdr>
            <w:top w:val="none" w:sz="0" w:space="0" w:color="auto"/>
            <w:left w:val="none" w:sz="0" w:space="0" w:color="auto"/>
            <w:bottom w:val="none" w:sz="0" w:space="0" w:color="auto"/>
            <w:right w:val="none" w:sz="0" w:space="0" w:color="auto"/>
          </w:divBdr>
          <w:divsChild>
            <w:div w:id="16508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2375">
      <w:bodyDiv w:val="1"/>
      <w:marLeft w:val="0"/>
      <w:marRight w:val="0"/>
      <w:marTop w:val="0"/>
      <w:marBottom w:val="0"/>
      <w:divBdr>
        <w:top w:val="none" w:sz="0" w:space="0" w:color="auto"/>
        <w:left w:val="none" w:sz="0" w:space="0" w:color="auto"/>
        <w:bottom w:val="none" w:sz="0" w:space="0" w:color="auto"/>
        <w:right w:val="none" w:sz="0" w:space="0" w:color="auto"/>
      </w:divBdr>
      <w:divsChild>
        <w:div w:id="269049258">
          <w:marLeft w:val="0"/>
          <w:marRight w:val="0"/>
          <w:marTop w:val="0"/>
          <w:marBottom w:val="0"/>
          <w:divBdr>
            <w:top w:val="none" w:sz="0" w:space="0" w:color="auto"/>
            <w:left w:val="none" w:sz="0" w:space="0" w:color="auto"/>
            <w:bottom w:val="none" w:sz="0" w:space="0" w:color="auto"/>
            <w:right w:val="none" w:sz="0" w:space="0" w:color="auto"/>
          </w:divBdr>
          <w:divsChild>
            <w:div w:id="10330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926">
      <w:bodyDiv w:val="1"/>
      <w:marLeft w:val="0"/>
      <w:marRight w:val="0"/>
      <w:marTop w:val="0"/>
      <w:marBottom w:val="0"/>
      <w:divBdr>
        <w:top w:val="none" w:sz="0" w:space="0" w:color="auto"/>
        <w:left w:val="none" w:sz="0" w:space="0" w:color="auto"/>
        <w:bottom w:val="none" w:sz="0" w:space="0" w:color="auto"/>
        <w:right w:val="none" w:sz="0" w:space="0" w:color="auto"/>
      </w:divBdr>
      <w:divsChild>
        <w:div w:id="479075156">
          <w:marLeft w:val="0"/>
          <w:marRight w:val="0"/>
          <w:marTop w:val="0"/>
          <w:marBottom w:val="0"/>
          <w:divBdr>
            <w:top w:val="none" w:sz="0" w:space="0" w:color="auto"/>
            <w:left w:val="none" w:sz="0" w:space="0" w:color="auto"/>
            <w:bottom w:val="none" w:sz="0" w:space="0" w:color="auto"/>
            <w:right w:val="none" w:sz="0" w:space="0" w:color="auto"/>
          </w:divBdr>
          <w:divsChild>
            <w:div w:id="17227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143">
      <w:bodyDiv w:val="1"/>
      <w:marLeft w:val="0"/>
      <w:marRight w:val="0"/>
      <w:marTop w:val="0"/>
      <w:marBottom w:val="0"/>
      <w:divBdr>
        <w:top w:val="none" w:sz="0" w:space="0" w:color="auto"/>
        <w:left w:val="none" w:sz="0" w:space="0" w:color="auto"/>
        <w:bottom w:val="none" w:sz="0" w:space="0" w:color="auto"/>
        <w:right w:val="none" w:sz="0" w:space="0" w:color="auto"/>
      </w:divBdr>
      <w:divsChild>
        <w:div w:id="13654936">
          <w:marLeft w:val="0"/>
          <w:marRight w:val="0"/>
          <w:marTop w:val="0"/>
          <w:marBottom w:val="0"/>
          <w:divBdr>
            <w:top w:val="none" w:sz="0" w:space="0" w:color="auto"/>
            <w:left w:val="none" w:sz="0" w:space="0" w:color="auto"/>
            <w:bottom w:val="none" w:sz="0" w:space="0" w:color="auto"/>
            <w:right w:val="none" w:sz="0" w:space="0" w:color="auto"/>
          </w:divBdr>
          <w:divsChild>
            <w:div w:id="590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0837">
      <w:bodyDiv w:val="1"/>
      <w:marLeft w:val="0"/>
      <w:marRight w:val="0"/>
      <w:marTop w:val="0"/>
      <w:marBottom w:val="0"/>
      <w:divBdr>
        <w:top w:val="none" w:sz="0" w:space="0" w:color="auto"/>
        <w:left w:val="none" w:sz="0" w:space="0" w:color="auto"/>
        <w:bottom w:val="none" w:sz="0" w:space="0" w:color="auto"/>
        <w:right w:val="none" w:sz="0" w:space="0" w:color="auto"/>
      </w:divBdr>
      <w:divsChild>
        <w:div w:id="97675638">
          <w:marLeft w:val="0"/>
          <w:marRight w:val="0"/>
          <w:marTop w:val="0"/>
          <w:marBottom w:val="0"/>
          <w:divBdr>
            <w:top w:val="none" w:sz="0" w:space="0" w:color="auto"/>
            <w:left w:val="none" w:sz="0" w:space="0" w:color="auto"/>
            <w:bottom w:val="none" w:sz="0" w:space="0" w:color="auto"/>
            <w:right w:val="none" w:sz="0" w:space="0" w:color="auto"/>
          </w:divBdr>
          <w:divsChild>
            <w:div w:id="11862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4026">
      <w:bodyDiv w:val="1"/>
      <w:marLeft w:val="0"/>
      <w:marRight w:val="0"/>
      <w:marTop w:val="0"/>
      <w:marBottom w:val="0"/>
      <w:divBdr>
        <w:top w:val="none" w:sz="0" w:space="0" w:color="auto"/>
        <w:left w:val="none" w:sz="0" w:space="0" w:color="auto"/>
        <w:bottom w:val="none" w:sz="0" w:space="0" w:color="auto"/>
        <w:right w:val="none" w:sz="0" w:space="0" w:color="auto"/>
      </w:divBdr>
      <w:divsChild>
        <w:div w:id="829516376">
          <w:marLeft w:val="0"/>
          <w:marRight w:val="0"/>
          <w:marTop w:val="0"/>
          <w:marBottom w:val="0"/>
          <w:divBdr>
            <w:top w:val="none" w:sz="0" w:space="0" w:color="auto"/>
            <w:left w:val="none" w:sz="0" w:space="0" w:color="auto"/>
            <w:bottom w:val="none" w:sz="0" w:space="0" w:color="auto"/>
            <w:right w:val="none" w:sz="0" w:space="0" w:color="auto"/>
          </w:divBdr>
          <w:divsChild>
            <w:div w:id="1053583615">
              <w:marLeft w:val="0"/>
              <w:marRight w:val="0"/>
              <w:marTop w:val="0"/>
              <w:marBottom w:val="0"/>
              <w:divBdr>
                <w:top w:val="none" w:sz="0" w:space="0" w:color="auto"/>
                <w:left w:val="none" w:sz="0" w:space="0" w:color="auto"/>
                <w:bottom w:val="none" w:sz="0" w:space="0" w:color="auto"/>
                <w:right w:val="none" w:sz="0" w:space="0" w:color="auto"/>
              </w:divBdr>
            </w:div>
            <w:div w:id="1377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0694">
      <w:bodyDiv w:val="1"/>
      <w:marLeft w:val="0"/>
      <w:marRight w:val="0"/>
      <w:marTop w:val="0"/>
      <w:marBottom w:val="0"/>
      <w:divBdr>
        <w:top w:val="none" w:sz="0" w:space="0" w:color="auto"/>
        <w:left w:val="none" w:sz="0" w:space="0" w:color="auto"/>
        <w:bottom w:val="none" w:sz="0" w:space="0" w:color="auto"/>
        <w:right w:val="none" w:sz="0" w:space="0" w:color="auto"/>
      </w:divBdr>
      <w:divsChild>
        <w:div w:id="853804836">
          <w:marLeft w:val="0"/>
          <w:marRight w:val="0"/>
          <w:marTop w:val="0"/>
          <w:marBottom w:val="0"/>
          <w:divBdr>
            <w:top w:val="none" w:sz="0" w:space="0" w:color="auto"/>
            <w:left w:val="none" w:sz="0" w:space="0" w:color="auto"/>
            <w:bottom w:val="none" w:sz="0" w:space="0" w:color="auto"/>
            <w:right w:val="none" w:sz="0" w:space="0" w:color="auto"/>
          </w:divBdr>
          <w:divsChild>
            <w:div w:id="8749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5798">
      <w:bodyDiv w:val="1"/>
      <w:marLeft w:val="0"/>
      <w:marRight w:val="0"/>
      <w:marTop w:val="0"/>
      <w:marBottom w:val="0"/>
      <w:divBdr>
        <w:top w:val="none" w:sz="0" w:space="0" w:color="auto"/>
        <w:left w:val="none" w:sz="0" w:space="0" w:color="auto"/>
        <w:bottom w:val="none" w:sz="0" w:space="0" w:color="auto"/>
        <w:right w:val="none" w:sz="0" w:space="0" w:color="auto"/>
      </w:divBdr>
      <w:divsChild>
        <w:div w:id="1191801330">
          <w:marLeft w:val="0"/>
          <w:marRight w:val="0"/>
          <w:marTop w:val="0"/>
          <w:marBottom w:val="0"/>
          <w:divBdr>
            <w:top w:val="none" w:sz="0" w:space="0" w:color="auto"/>
            <w:left w:val="none" w:sz="0" w:space="0" w:color="auto"/>
            <w:bottom w:val="none" w:sz="0" w:space="0" w:color="auto"/>
            <w:right w:val="none" w:sz="0" w:space="0" w:color="auto"/>
          </w:divBdr>
          <w:divsChild>
            <w:div w:id="5394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380">
      <w:bodyDiv w:val="1"/>
      <w:marLeft w:val="0"/>
      <w:marRight w:val="0"/>
      <w:marTop w:val="0"/>
      <w:marBottom w:val="0"/>
      <w:divBdr>
        <w:top w:val="none" w:sz="0" w:space="0" w:color="auto"/>
        <w:left w:val="none" w:sz="0" w:space="0" w:color="auto"/>
        <w:bottom w:val="none" w:sz="0" w:space="0" w:color="auto"/>
        <w:right w:val="none" w:sz="0" w:space="0" w:color="auto"/>
      </w:divBdr>
      <w:divsChild>
        <w:div w:id="1320618948">
          <w:marLeft w:val="0"/>
          <w:marRight w:val="0"/>
          <w:marTop w:val="0"/>
          <w:marBottom w:val="0"/>
          <w:divBdr>
            <w:top w:val="none" w:sz="0" w:space="0" w:color="auto"/>
            <w:left w:val="none" w:sz="0" w:space="0" w:color="auto"/>
            <w:bottom w:val="none" w:sz="0" w:space="0" w:color="auto"/>
            <w:right w:val="none" w:sz="0" w:space="0" w:color="auto"/>
          </w:divBdr>
          <w:divsChild>
            <w:div w:id="743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30">
      <w:bodyDiv w:val="1"/>
      <w:marLeft w:val="0"/>
      <w:marRight w:val="0"/>
      <w:marTop w:val="0"/>
      <w:marBottom w:val="0"/>
      <w:divBdr>
        <w:top w:val="none" w:sz="0" w:space="0" w:color="auto"/>
        <w:left w:val="none" w:sz="0" w:space="0" w:color="auto"/>
        <w:bottom w:val="none" w:sz="0" w:space="0" w:color="auto"/>
        <w:right w:val="none" w:sz="0" w:space="0" w:color="auto"/>
      </w:divBdr>
      <w:divsChild>
        <w:div w:id="1727489154">
          <w:marLeft w:val="0"/>
          <w:marRight w:val="0"/>
          <w:marTop w:val="0"/>
          <w:marBottom w:val="0"/>
          <w:divBdr>
            <w:top w:val="none" w:sz="0" w:space="0" w:color="auto"/>
            <w:left w:val="none" w:sz="0" w:space="0" w:color="auto"/>
            <w:bottom w:val="none" w:sz="0" w:space="0" w:color="auto"/>
            <w:right w:val="none" w:sz="0" w:space="0" w:color="auto"/>
          </w:divBdr>
          <w:divsChild>
            <w:div w:id="1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9281">
      <w:bodyDiv w:val="1"/>
      <w:marLeft w:val="0"/>
      <w:marRight w:val="0"/>
      <w:marTop w:val="0"/>
      <w:marBottom w:val="0"/>
      <w:divBdr>
        <w:top w:val="none" w:sz="0" w:space="0" w:color="auto"/>
        <w:left w:val="none" w:sz="0" w:space="0" w:color="auto"/>
        <w:bottom w:val="none" w:sz="0" w:space="0" w:color="auto"/>
        <w:right w:val="none" w:sz="0" w:space="0" w:color="auto"/>
      </w:divBdr>
      <w:divsChild>
        <w:div w:id="91971290">
          <w:marLeft w:val="0"/>
          <w:marRight w:val="0"/>
          <w:marTop w:val="0"/>
          <w:marBottom w:val="0"/>
          <w:divBdr>
            <w:top w:val="none" w:sz="0" w:space="0" w:color="auto"/>
            <w:left w:val="none" w:sz="0" w:space="0" w:color="auto"/>
            <w:bottom w:val="none" w:sz="0" w:space="0" w:color="auto"/>
            <w:right w:val="none" w:sz="0" w:space="0" w:color="auto"/>
          </w:divBdr>
          <w:divsChild>
            <w:div w:id="415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720">
      <w:bodyDiv w:val="1"/>
      <w:marLeft w:val="0"/>
      <w:marRight w:val="0"/>
      <w:marTop w:val="0"/>
      <w:marBottom w:val="0"/>
      <w:divBdr>
        <w:top w:val="none" w:sz="0" w:space="0" w:color="auto"/>
        <w:left w:val="none" w:sz="0" w:space="0" w:color="auto"/>
        <w:bottom w:val="none" w:sz="0" w:space="0" w:color="auto"/>
        <w:right w:val="none" w:sz="0" w:space="0" w:color="auto"/>
      </w:divBdr>
      <w:divsChild>
        <w:div w:id="1939481535">
          <w:marLeft w:val="0"/>
          <w:marRight w:val="0"/>
          <w:marTop w:val="0"/>
          <w:marBottom w:val="0"/>
          <w:divBdr>
            <w:top w:val="none" w:sz="0" w:space="0" w:color="auto"/>
            <w:left w:val="none" w:sz="0" w:space="0" w:color="auto"/>
            <w:bottom w:val="none" w:sz="0" w:space="0" w:color="auto"/>
            <w:right w:val="none" w:sz="0" w:space="0" w:color="auto"/>
          </w:divBdr>
          <w:divsChild>
            <w:div w:id="18370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889">
      <w:bodyDiv w:val="1"/>
      <w:marLeft w:val="0"/>
      <w:marRight w:val="0"/>
      <w:marTop w:val="0"/>
      <w:marBottom w:val="0"/>
      <w:divBdr>
        <w:top w:val="none" w:sz="0" w:space="0" w:color="auto"/>
        <w:left w:val="none" w:sz="0" w:space="0" w:color="auto"/>
        <w:bottom w:val="none" w:sz="0" w:space="0" w:color="auto"/>
        <w:right w:val="none" w:sz="0" w:space="0" w:color="auto"/>
      </w:divBdr>
      <w:divsChild>
        <w:div w:id="865675226">
          <w:marLeft w:val="0"/>
          <w:marRight w:val="0"/>
          <w:marTop w:val="0"/>
          <w:marBottom w:val="0"/>
          <w:divBdr>
            <w:top w:val="none" w:sz="0" w:space="0" w:color="auto"/>
            <w:left w:val="none" w:sz="0" w:space="0" w:color="auto"/>
            <w:bottom w:val="none" w:sz="0" w:space="0" w:color="auto"/>
            <w:right w:val="none" w:sz="0" w:space="0" w:color="auto"/>
          </w:divBdr>
          <w:divsChild>
            <w:div w:id="11355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898">
      <w:bodyDiv w:val="1"/>
      <w:marLeft w:val="0"/>
      <w:marRight w:val="0"/>
      <w:marTop w:val="0"/>
      <w:marBottom w:val="0"/>
      <w:divBdr>
        <w:top w:val="none" w:sz="0" w:space="0" w:color="auto"/>
        <w:left w:val="none" w:sz="0" w:space="0" w:color="auto"/>
        <w:bottom w:val="none" w:sz="0" w:space="0" w:color="auto"/>
        <w:right w:val="none" w:sz="0" w:space="0" w:color="auto"/>
      </w:divBdr>
      <w:divsChild>
        <w:div w:id="1770462947">
          <w:marLeft w:val="0"/>
          <w:marRight w:val="0"/>
          <w:marTop w:val="0"/>
          <w:marBottom w:val="0"/>
          <w:divBdr>
            <w:top w:val="none" w:sz="0" w:space="0" w:color="auto"/>
            <w:left w:val="none" w:sz="0" w:space="0" w:color="auto"/>
            <w:bottom w:val="none" w:sz="0" w:space="0" w:color="auto"/>
            <w:right w:val="none" w:sz="0" w:space="0" w:color="auto"/>
          </w:divBdr>
          <w:divsChild>
            <w:div w:id="18272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082">
      <w:bodyDiv w:val="1"/>
      <w:marLeft w:val="0"/>
      <w:marRight w:val="0"/>
      <w:marTop w:val="0"/>
      <w:marBottom w:val="0"/>
      <w:divBdr>
        <w:top w:val="none" w:sz="0" w:space="0" w:color="auto"/>
        <w:left w:val="none" w:sz="0" w:space="0" w:color="auto"/>
        <w:bottom w:val="none" w:sz="0" w:space="0" w:color="auto"/>
        <w:right w:val="none" w:sz="0" w:space="0" w:color="auto"/>
      </w:divBdr>
      <w:divsChild>
        <w:div w:id="589435681">
          <w:marLeft w:val="0"/>
          <w:marRight w:val="0"/>
          <w:marTop w:val="0"/>
          <w:marBottom w:val="0"/>
          <w:divBdr>
            <w:top w:val="none" w:sz="0" w:space="0" w:color="auto"/>
            <w:left w:val="none" w:sz="0" w:space="0" w:color="auto"/>
            <w:bottom w:val="none" w:sz="0" w:space="0" w:color="auto"/>
            <w:right w:val="none" w:sz="0" w:space="0" w:color="auto"/>
          </w:divBdr>
          <w:divsChild>
            <w:div w:id="7285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238">
      <w:bodyDiv w:val="1"/>
      <w:marLeft w:val="0"/>
      <w:marRight w:val="0"/>
      <w:marTop w:val="0"/>
      <w:marBottom w:val="0"/>
      <w:divBdr>
        <w:top w:val="none" w:sz="0" w:space="0" w:color="auto"/>
        <w:left w:val="none" w:sz="0" w:space="0" w:color="auto"/>
        <w:bottom w:val="none" w:sz="0" w:space="0" w:color="auto"/>
        <w:right w:val="none" w:sz="0" w:space="0" w:color="auto"/>
      </w:divBdr>
      <w:divsChild>
        <w:div w:id="1361973715">
          <w:marLeft w:val="0"/>
          <w:marRight w:val="0"/>
          <w:marTop w:val="0"/>
          <w:marBottom w:val="0"/>
          <w:divBdr>
            <w:top w:val="none" w:sz="0" w:space="0" w:color="auto"/>
            <w:left w:val="none" w:sz="0" w:space="0" w:color="auto"/>
            <w:bottom w:val="none" w:sz="0" w:space="0" w:color="auto"/>
            <w:right w:val="none" w:sz="0" w:space="0" w:color="auto"/>
          </w:divBdr>
          <w:divsChild>
            <w:div w:id="17906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4269">
      <w:bodyDiv w:val="1"/>
      <w:marLeft w:val="0"/>
      <w:marRight w:val="0"/>
      <w:marTop w:val="0"/>
      <w:marBottom w:val="0"/>
      <w:divBdr>
        <w:top w:val="none" w:sz="0" w:space="0" w:color="auto"/>
        <w:left w:val="none" w:sz="0" w:space="0" w:color="auto"/>
        <w:bottom w:val="none" w:sz="0" w:space="0" w:color="auto"/>
        <w:right w:val="none" w:sz="0" w:space="0" w:color="auto"/>
      </w:divBdr>
      <w:divsChild>
        <w:div w:id="743721705">
          <w:marLeft w:val="0"/>
          <w:marRight w:val="0"/>
          <w:marTop w:val="0"/>
          <w:marBottom w:val="0"/>
          <w:divBdr>
            <w:top w:val="none" w:sz="0" w:space="0" w:color="auto"/>
            <w:left w:val="none" w:sz="0" w:space="0" w:color="auto"/>
            <w:bottom w:val="none" w:sz="0" w:space="0" w:color="auto"/>
            <w:right w:val="none" w:sz="0" w:space="0" w:color="auto"/>
          </w:divBdr>
          <w:divsChild>
            <w:div w:id="12787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6472">
      <w:bodyDiv w:val="1"/>
      <w:marLeft w:val="0"/>
      <w:marRight w:val="0"/>
      <w:marTop w:val="0"/>
      <w:marBottom w:val="0"/>
      <w:divBdr>
        <w:top w:val="none" w:sz="0" w:space="0" w:color="auto"/>
        <w:left w:val="none" w:sz="0" w:space="0" w:color="auto"/>
        <w:bottom w:val="none" w:sz="0" w:space="0" w:color="auto"/>
        <w:right w:val="none" w:sz="0" w:space="0" w:color="auto"/>
      </w:divBdr>
      <w:divsChild>
        <w:div w:id="1411851136">
          <w:marLeft w:val="0"/>
          <w:marRight w:val="0"/>
          <w:marTop w:val="0"/>
          <w:marBottom w:val="0"/>
          <w:divBdr>
            <w:top w:val="none" w:sz="0" w:space="0" w:color="auto"/>
            <w:left w:val="none" w:sz="0" w:space="0" w:color="auto"/>
            <w:bottom w:val="none" w:sz="0" w:space="0" w:color="auto"/>
            <w:right w:val="none" w:sz="0" w:space="0" w:color="auto"/>
          </w:divBdr>
          <w:divsChild>
            <w:div w:id="18231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7902">
      <w:bodyDiv w:val="1"/>
      <w:marLeft w:val="0"/>
      <w:marRight w:val="0"/>
      <w:marTop w:val="0"/>
      <w:marBottom w:val="0"/>
      <w:divBdr>
        <w:top w:val="none" w:sz="0" w:space="0" w:color="auto"/>
        <w:left w:val="none" w:sz="0" w:space="0" w:color="auto"/>
        <w:bottom w:val="none" w:sz="0" w:space="0" w:color="auto"/>
        <w:right w:val="none" w:sz="0" w:space="0" w:color="auto"/>
      </w:divBdr>
      <w:divsChild>
        <w:div w:id="2108574554">
          <w:marLeft w:val="0"/>
          <w:marRight w:val="0"/>
          <w:marTop w:val="0"/>
          <w:marBottom w:val="0"/>
          <w:divBdr>
            <w:top w:val="none" w:sz="0" w:space="0" w:color="auto"/>
            <w:left w:val="none" w:sz="0" w:space="0" w:color="auto"/>
            <w:bottom w:val="none" w:sz="0" w:space="0" w:color="auto"/>
            <w:right w:val="none" w:sz="0" w:space="0" w:color="auto"/>
          </w:divBdr>
          <w:divsChild>
            <w:div w:id="14349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888">
      <w:bodyDiv w:val="1"/>
      <w:marLeft w:val="0"/>
      <w:marRight w:val="0"/>
      <w:marTop w:val="0"/>
      <w:marBottom w:val="0"/>
      <w:divBdr>
        <w:top w:val="none" w:sz="0" w:space="0" w:color="auto"/>
        <w:left w:val="none" w:sz="0" w:space="0" w:color="auto"/>
        <w:bottom w:val="none" w:sz="0" w:space="0" w:color="auto"/>
        <w:right w:val="none" w:sz="0" w:space="0" w:color="auto"/>
      </w:divBdr>
      <w:divsChild>
        <w:div w:id="1244031613">
          <w:marLeft w:val="0"/>
          <w:marRight w:val="0"/>
          <w:marTop w:val="0"/>
          <w:marBottom w:val="0"/>
          <w:divBdr>
            <w:top w:val="none" w:sz="0" w:space="0" w:color="auto"/>
            <w:left w:val="none" w:sz="0" w:space="0" w:color="auto"/>
            <w:bottom w:val="none" w:sz="0" w:space="0" w:color="auto"/>
            <w:right w:val="none" w:sz="0" w:space="0" w:color="auto"/>
          </w:divBdr>
          <w:divsChild>
            <w:div w:id="13306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1665">
      <w:bodyDiv w:val="1"/>
      <w:marLeft w:val="0"/>
      <w:marRight w:val="0"/>
      <w:marTop w:val="0"/>
      <w:marBottom w:val="0"/>
      <w:divBdr>
        <w:top w:val="none" w:sz="0" w:space="0" w:color="auto"/>
        <w:left w:val="none" w:sz="0" w:space="0" w:color="auto"/>
        <w:bottom w:val="none" w:sz="0" w:space="0" w:color="auto"/>
        <w:right w:val="none" w:sz="0" w:space="0" w:color="auto"/>
      </w:divBdr>
      <w:divsChild>
        <w:div w:id="442263992">
          <w:marLeft w:val="0"/>
          <w:marRight w:val="0"/>
          <w:marTop w:val="0"/>
          <w:marBottom w:val="0"/>
          <w:divBdr>
            <w:top w:val="none" w:sz="0" w:space="0" w:color="auto"/>
            <w:left w:val="none" w:sz="0" w:space="0" w:color="auto"/>
            <w:bottom w:val="none" w:sz="0" w:space="0" w:color="auto"/>
            <w:right w:val="none" w:sz="0" w:space="0" w:color="auto"/>
          </w:divBdr>
          <w:divsChild>
            <w:div w:id="1117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806">
      <w:bodyDiv w:val="1"/>
      <w:marLeft w:val="0"/>
      <w:marRight w:val="0"/>
      <w:marTop w:val="0"/>
      <w:marBottom w:val="0"/>
      <w:divBdr>
        <w:top w:val="none" w:sz="0" w:space="0" w:color="auto"/>
        <w:left w:val="none" w:sz="0" w:space="0" w:color="auto"/>
        <w:bottom w:val="none" w:sz="0" w:space="0" w:color="auto"/>
        <w:right w:val="none" w:sz="0" w:space="0" w:color="auto"/>
      </w:divBdr>
      <w:divsChild>
        <w:div w:id="1201866552">
          <w:marLeft w:val="0"/>
          <w:marRight w:val="0"/>
          <w:marTop w:val="0"/>
          <w:marBottom w:val="0"/>
          <w:divBdr>
            <w:top w:val="none" w:sz="0" w:space="0" w:color="auto"/>
            <w:left w:val="none" w:sz="0" w:space="0" w:color="auto"/>
            <w:bottom w:val="none" w:sz="0" w:space="0" w:color="auto"/>
            <w:right w:val="none" w:sz="0" w:space="0" w:color="auto"/>
          </w:divBdr>
          <w:divsChild>
            <w:div w:id="15218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9075">
      <w:bodyDiv w:val="1"/>
      <w:marLeft w:val="0"/>
      <w:marRight w:val="0"/>
      <w:marTop w:val="0"/>
      <w:marBottom w:val="0"/>
      <w:divBdr>
        <w:top w:val="none" w:sz="0" w:space="0" w:color="auto"/>
        <w:left w:val="none" w:sz="0" w:space="0" w:color="auto"/>
        <w:bottom w:val="none" w:sz="0" w:space="0" w:color="auto"/>
        <w:right w:val="none" w:sz="0" w:space="0" w:color="auto"/>
      </w:divBdr>
      <w:divsChild>
        <w:div w:id="2016612166">
          <w:marLeft w:val="0"/>
          <w:marRight w:val="0"/>
          <w:marTop w:val="0"/>
          <w:marBottom w:val="0"/>
          <w:divBdr>
            <w:top w:val="none" w:sz="0" w:space="0" w:color="auto"/>
            <w:left w:val="none" w:sz="0" w:space="0" w:color="auto"/>
            <w:bottom w:val="none" w:sz="0" w:space="0" w:color="auto"/>
            <w:right w:val="none" w:sz="0" w:space="0" w:color="auto"/>
          </w:divBdr>
          <w:divsChild>
            <w:div w:id="19596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839">
      <w:bodyDiv w:val="1"/>
      <w:marLeft w:val="0"/>
      <w:marRight w:val="0"/>
      <w:marTop w:val="0"/>
      <w:marBottom w:val="0"/>
      <w:divBdr>
        <w:top w:val="none" w:sz="0" w:space="0" w:color="auto"/>
        <w:left w:val="none" w:sz="0" w:space="0" w:color="auto"/>
        <w:bottom w:val="none" w:sz="0" w:space="0" w:color="auto"/>
        <w:right w:val="none" w:sz="0" w:space="0" w:color="auto"/>
      </w:divBdr>
      <w:divsChild>
        <w:div w:id="1796439929">
          <w:marLeft w:val="0"/>
          <w:marRight w:val="0"/>
          <w:marTop w:val="0"/>
          <w:marBottom w:val="0"/>
          <w:divBdr>
            <w:top w:val="none" w:sz="0" w:space="0" w:color="auto"/>
            <w:left w:val="none" w:sz="0" w:space="0" w:color="auto"/>
            <w:bottom w:val="none" w:sz="0" w:space="0" w:color="auto"/>
            <w:right w:val="none" w:sz="0" w:space="0" w:color="auto"/>
          </w:divBdr>
          <w:divsChild>
            <w:div w:id="16663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4367">
      <w:bodyDiv w:val="1"/>
      <w:marLeft w:val="0"/>
      <w:marRight w:val="0"/>
      <w:marTop w:val="0"/>
      <w:marBottom w:val="0"/>
      <w:divBdr>
        <w:top w:val="none" w:sz="0" w:space="0" w:color="auto"/>
        <w:left w:val="none" w:sz="0" w:space="0" w:color="auto"/>
        <w:bottom w:val="none" w:sz="0" w:space="0" w:color="auto"/>
        <w:right w:val="none" w:sz="0" w:space="0" w:color="auto"/>
      </w:divBdr>
      <w:divsChild>
        <w:div w:id="925268339">
          <w:marLeft w:val="0"/>
          <w:marRight w:val="0"/>
          <w:marTop w:val="0"/>
          <w:marBottom w:val="0"/>
          <w:divBdr>
            <w:top w:val="none" w:sz="0" w:space="0" w:color="auto"/>
            <w:left w:val="none" w:sz="0" w:space="0" w:color="auto"/>
            <w:bottom w:val="none" w:sz="0" w:space="0" w:color="auto"/>
            <w:right w:val="none" w:sz="0" w:space="0" w:color="auto"/>
          </w:divBdr>
          <w:divsChild>
            <w:div w:id="524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8195">
      <w:bodyDiv w:val="1"/>
      <w:marLeft w:val="0"/>
      <w:marRight w:val="0"/>
      <w:marTop w:val="0"/>
      <w:marBottom w:val="0"/>
      <w:divBdr>
        <w:top w:val="none" w:sz="0" w:space="0" w:color="auto"/>
        <w:left w:val="none" w:sz="0" w:space="0" w:color="auto"/>
        <w:bottom w:val="none" w:sz="0" w:space="0" w:color="auto"/>
        <w:right w:val="none" w:sz="0" w:space="0" w:color="auto"/>
      </w:divBdr>
      <w:divsChild>
        <w:div w:id="618102699">
          <w:marLeft w:val="0"/>
          <w:marRight w:val="0"/>
          <w:marTop w:val="0"/>
          <w:marBottom w:val="0"/>
          <w:divBdr>
            <w:top w:val="none" w:sz="0" w:space="0" w:color="auto"/>
            <w:left w:val="none" w:sz="0" w:space="0" w:color="auto"/>
            <w:bottom w:val="none" w:sz="0" w:space="0" w:color="auto"/>
            <w:right w:val="none" w:sz="0" w:space="0" w:color="auto"/>
          </w:divBdr>
          <w:divsChild>
            <w:div w:id="12498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254">
      <w:bodyDiv w:val="1"/>
      <w:marLeft w:val="0"/>
      <w:marRight w:val="0"/>
      <w:marTop w:val="0"/>
      <w:marBottom w:val="0"/>
      <w:divBdr>
        <w:top w:val="none" w:sz="0" w:space="0" w:color="auto"/>
        <w:left w:val="none" w:sz="0" w:space="0" w:color="auto"/>
        <w:bottom w:val="none" w:sz="0" w:space="0" w:color="auto"/>
        <w:right w:val="none" w:sz="0" w:space="0" w:color="auto"/>
      </w:divBdr>
      <w:divsChild>
        <w:div w:id="366371956">
          <w:marLeft w:val="0"/>
          <w:marRight w:val="0"/>
          <w:marTop w:val="0"/>
          <w:marBottom w:val="0"/>
          <w:divBdr>
            <w:top w:val="none" w:sz="0" w:space="0" w:color="auto"/>
            <w:left w:val="none" w:sz="0" w:space="0" w:color="auto"/>
            <w:bottom w:val="none" w:sz="0" w:space="0" w:color="auto"/>
            <w:right w:val="none" w:sz="0" w:space="0" w:color="auto"/>
          </w:divBdr>
          <w:divsChild>
            <w:div w:id="12847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6181">
      <w:bodyDiv w:val="1"/>
      <w:marLeft w:val="0"/>
      <w:marRight w:val="0"/>
      <w:marTop w:val="0"/>
      <w:marBottom w:val="0"/>
      <w:divBdr>
        <w:top w:val="none" w:sz="0" w:space="0" w:color="auto"/>
        <w:left w:val="none" w:sz="0" w:space="0" w:color="auto"/>
        <w:bottom w:val="none" w:sz="0" w:space="0" w:color="auto"/>
        <w:right w:val="none" w:sz="0" w:space="0" w:color="auto"/>
      </w:divBdr>
      <w:divsChild>
        <w:div w:id="917180166">
          <w:marLeft w:val="0"/>
          <w:marRight w:val="0"/>
          <w:marTop w:val="0"/>
          <w:marBottom w:val="0"/>
          <w:divBdr>
            <w:top w:val="none" w:sz="0" w:space="0" w:color="auto"/>
            <w:left w:val="none" w:sz="0" w:space="0" w:color="auto"/>
            <w:bottom w:val="none" w:sz="0" w:space="0" w:color="auto"/>
            <w:right w:val="none" w:sz="0" w:space="0" w:color="auto"/>
          </w:divBdr>
          <w:divsChild>
            <w:div w:id="1667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2372">
      <w:bodyDiv w:val="1"/>
      <w:marLeft w:val="0"/>
      <w:marRight w:val="0"/>
      <w:marTop w:val="0"/>
      <w:marBottom w:val="0"/>
      <w:divBdr>
        <w:top w:val="none" w:sz="0" w:space="0" w:color="auto"/>
        <w:left w:val="none" w:sz="0" w:space="0" w:color="auto"/>
        <w:bottom w:val="none" w:sz="0" w:space="0" w:color="auto"/>
        <w:right w:val="none" w:sz="0" w:space="0" w:color="auto"/>
      </w:divBdr>
      <w:divsChild>
        <w:div w:id="1170759533">
          <w:marLeft w:val="0"/>
          <w:marRight w:val="0"/>
          <w:marTop w:val="0"/>
          <w:marBottom w:val="0"/>
          <w:divBdr>
            <w:top w:val="none" w:sz="0" w:space="0" w:color="auto"/>
            <w:left w:val="none" w:sz="0" w:space="0" w:color="auto"/>
            <w:bottom w:val="none" w:sz="0" w:space="0" w:color="auto"/>
            <w:right w:val="none" w:sz="0" w:space="0" w:color="auto"/>
          </w:divBdr>
          <w:divsChild>
            <w:div w:id="636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6776">
      <w:bodyDiv w:val="1"/>
      <w:marLeft w:val="0"/>
      <w:marRight w:val="0"/>
      <w:marTop w:val="0"/>
      <w:marBottom w:val="0"/>
      <w:divBdr>
        <w:top w:val="none" w:sz="0" w:space="0" w:color="auto"/>
        <w:left w:val="none" w:sz="0" w:space="0" w:color="auto"/>
        <w:bottom w:val="none" w:sz="0" w:space="0" w:color="auto"/>
        <w:right w:val="none" w:sz="0" w:space="0" w:color="auto"/>
      </w:divBdr>
      <w:divsChild>
        <w:div w:id="1138571774">
          <w:marLeft w:val="0"/>
          <w:marRight w:val="0"/>
          <w:marTop w:val="0"/>
          <w:marBottom w:val="0"/>
          <w:divBdr>
            <w:top w:val="none" w:sz="0" w:space="0" w:color="auto"/>
            <w:left w:val="none" w:sz="0" w:space="0" w:color="auto"/>
            <w:bottom w:val="none" w:sz="0" w:space="0" w:color="auto"/>
            <w:right w:val="none" w:sz="0" w:space="0" w:color="auto"/>
          </w:divBdr>
          <w:divsChild>
            <w:div w:id="15307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7932">
      <w:bodyDiv w:val="1"/>
      <w:marLeft w:val="0"/>
      <w:marRight w:val="0"/>
      <w:marTop w:val="0"/>
      <w:marBottom w:val="0"/>
      <w:divBdr>
        <w:top w:val="none" w:sz="0" w:space="0" w:color="auto"/>
        <w:left w:val="none" w:sz="0" w:space="0" w:color="auto"/>
        <w:bottom w:val="none" w:sz="0" w:space="0" w:color="auto"/>
        <w:right w:val="none" w:sz="0" w:space="0" w:color="auto"/>
      </w:divBdr>
      <w:divsChild>
        <w:div w:id="153645747">
          <w:marLeft w:val="0"/>
          <w:marRight w:val="0"/>
          <w:marTop w:val="0"/>
          <w:marBottom w:val="0"/>
          <w:divBdr>
            <w:top w:val="none" w:sz="0" w:space="0" w:color="auto"/>
            <w:left w:val="none" w:sz="0" w:space="0" w:color="auto"/>
            <w:bottom w:val="none" w:sz="0" w:space="0" w:color="auto"/>
            <w:right w:val="none" w:sz="0" w:space="0" w:color="auto"/>
          </w:divBdr>
          <w:divsChild>
            <w:div w:id="117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834">
      <w:bodyDiv w:val="1"/>
      <w:marLeft w:val="0"/>
      <w:marRight w:val="0"/>
      <w:marTop w:val="0"/>
      <w:marBottom w:val="0"/>
      <w:divBdr>
        <w:top w:val="none" w:sz="0" w:space="0" w:color="auto"/>
        <w:left w:val="none" w:sz="0" w:space="0" w:color="auto"/>
        <w:bottom w:val="none" w:sz="0" w:space="0" w:color="auto"/>
        <w:right w:val="none" w:sz="0" w:space="0" w:color="auto"/>
      </w:divBdr>
      <w:divsChild>
        <w:div w:id="2058120309">
          <w:marLeft w:val="0"/>
          <w:marRight w:val="0"/>
          <w:marTop w:val="0"/>
          <w:marBottom w:val="0"/>
          <w:divBdr>
            <w:top w:val="none" w:sz="0" w:space="0" w:color="auto"/>
            <w:left w:val="none" w:sz="0" w:space="0" w:color="auto"/>
            <w:bottom w:val="none" w:sz="0" w:space="0" w:color="auto"/>
            <w:right w:val="none" w:sz="0" w:space="0" w:color="auto"/>
          </w:divBdr>
          <w:divsChild>
            <w:div w:id="16339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356">
      <w:bodyDiv w:val="1"/>
      <w:marLeft w:val="0"/>
      <w:marRight w:val="0"/>
      <w:marTop w:val="0"/>
      <w:marBottom w:val="0"/>
      <w:divBdr>
        <w:top w:val="none" w:sz="0" w:space="0" w:color="auto"/>
        <w:left w:val="none" w:sz="0" w:space="0" w:color="auto"/>
        <w:bottom w:val="none" w:sz="0" w:space="0" w:color="auto"/>
        <w:right w:val="none" w:sz="0" w:space="0" w:color="auto"/>
      </w:divBdr>
      <w:divsChild>
        <w:div w:id="688137715">
          <w:marLeft w:val="0"/>
          <w:marRight w:val="0"/>
          <w:marTop w:val="0"/>
          <w:marBottom w:val="0"/>
          <w:divBdr>
            <w:top w:val="none" w:sz="0" w:space="0" w:color="auto"/>
            <w:left w:val="none" w:sz="0" w:space="0" w:color="auto"/>
            <w:bottom w:val="none" w:sz="0" w:space="0" w:color="auto"/>
            <w:right w:val="none" w:sz="0" w:space="0" w:color="auto"/>
          </w:divBdr>
          <w:divsChild>
            <w:div w:id="8969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925">
      <w:bodyDiv w:val="1"/>
      <w:marLeft w:val="0"/>
      <w:marRight w:val="0"/>
      <w:marTop w:val="0"/>
      <w:marBottom w:val="0"/>
      <w:divBdr>
        <w:top w:val="none" w:sz="0" w:space="0" w:color="auto"/>
        <w:left w:val="none" w:sz="0" w:space="0" w:color="auto"/>
        <w:bottom w:val="none" w:sz="0" w:space="0" w:color="auto"/>
        <w:right w:val="none" w:sz="0" w:space="0" w:color="auto"/>
      </w:divBdr>
      <w:divsChild>
        <w:div w:id="1689788678">
          <w:marLeft w:val="0"/>
          <w:marRight w:val="0"/>
          <w:marTop w:val="0"/>
          <w:marBottom w:val="0"/>
          <w:divBdr>
            <w:top w:val="none" w:sz="0" w:space="0" w:color="auto"/>
            <w:left w:val="none" w:sz="0" w:space="0" w:color="auto"/>
            <w:bottom w:val="none" w:sz="0" w:space="0" w:color="auto"/>
            <w:right w:val="none" w:sz="0" w:space="0" w:color="auto"/>
          </w:divBdr>
          <w:divsChild>
            <w:div w:id="1477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0775">
      <w:bodyDiv w:val="1"/>
      <w:marLeft w:val="0"/>
      <w:marRight w:val="0"/>
      <w:marTop w:val="0"/>
      <w:marBottom w:val="0"/>
      <w:divBdr>
        <w:top w:val="none" w:sz="0" w:space="0" w:color="auto"/>
        <w:left w:val="none" w:sz="0" w:space="0" w:color="auto"/>
        <w:bottom w:val="none" w:sz="0" w:space="0" w:color="auto"/>
        <w:right w:val="none" w:sz="0" w:space="0" w:color="auto"/>
      </w:divBdr>
      <w:divsChild>
        <w:div w:id="2037537628">
          <w:marLeft w:val="0"/>
          <w:marRight w:val="0"/>
          <w:marTop w:val="0"/>
          <w:marBottom w:val="0"/>
          <w:divBdr>
            <w:top w:val="none" w:sz="0" w:space="0" w:color="auto"/>
            <w:left w:val="none" w:sz="0" w:space="0" w:color="auto"/>
            <w:bottom w:val="none" w:sz="0" w:space="0" w:color="auto"/>
            <w:right w:val="none" w:sz="0" w:space="0" w:color="auto"/>
          </w:divBdr>
          <w:divsChild>
            <w:div w:id="16310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9215">
      <w:bodyDiv w:val="1"/>
      <w:marLeft w:val="0"/>
      <w:marRight w:val="0"/>
      <w:marTop w:val="0"/>
      <w:marBottom w:val="0"/>
      <w:divBdr>
        <w:top w:val="none" w:sz="0" w:space="0" w:color="auto"/>
        <w:left w:val="none" w:sz="0" w:space="0" w:color="auto"/>
        <w:bottom w:val="none" w:sz="0" w:space="0" w:color="auto"/>
        <w:right w:val="none" w:sz="0" w:space="0" w:color="auto"/>
      </w:divBdr>
      <w:divsChild>
        <w:div w:id="1784495438">
          <w:marLeft w:val="0"/>
          <w:marRight w:val="0"/>
          <w:marTop w:val="0"/>
          <w:marBottom w:val="0"/>
          <w:divBdr>
            <w:top w:val="none" w:sz="0" w:space="0" w:color="auto"/>
            <w:left w:val="none" w:sz="0" w:space="0" w:color="auto"/>
            <w:bottom w:val="none" w:sz="0" w:space="0" w:color="auto"/>
            <w:right w:val="none" w:sz="0" w:space="0" w:color="auto"/>
          </w:divBdr>
          <w:divsChild>
            <w:div w:id="13443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3503">
      <w:bodyDiv w:val="1"/>
      <w:marLeft w:val="0"/>
      <w:marRight w:val="0"/>
      <w:marTop w:val="0"/>
      <w:marBottom w:val="0"/>
      <w:divBdr>
        <w:top w:val="none" w:sz="0" w:space="0" w:color="auto"/>
        <w:left w:val="none" w:sz="0" w:space="0" w:color="auto"/>
        <w:bottom w:val="none" w:sz="0" w:space="0" w:color="auto"/>
        <w:right w:val="none" w:sz="0" w:space="0" w:color="auto"/>
      </w:divBdr>
      <w:divsChild>
        <w:div w:id="354160710">
          <w:marLeft w:val="0"/>
          <w:marRight w:val="0"/>
          <w:marTop w:val="0"/>
          <w:marBottom w:val="0"/>
          <w:divBdr>
            <w:top w:val="none" w:sz="0" w:space="0" w:color="auto"/>
            <w:left w:val="none" w:sz="0" w:space="0" w:color="auto"/>
            <w:bottom w:val="none" w:sz="0" w:space="0" w:color="auto"/>
            <w:right w:val="none" w:sz="0" w:space="0" w:color="auto"/>
          </w:divBdr>
          <w:divsChild>
            <w:div w:id="4341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658">
      <w:bodyDiv w:val="1"/>
      <w:marLeft w:val="0"/>
      <w:marRight w:val="0"/>
      <w:marTop w:val="0"/>
      <w:marBottom w:val="0"/>
      <w:divBdr>
        <w:top w:val="none" w:sz="0" w:space="0" w:color="auto"/>
        <w:left w:val="none" w:sz="0" w:space="0" w:color="auto"/>
        <w:bottom w:val="none" w:sz="0" w:space="0" w:color="auto"/>
        <w:right w:val="none" w:sz="0" w:space="0" w:color="auto"/>
      </w:divBdr>
      <w:divsChild>
        <w:div w:id="1668048249">
          <w:marLeft w:val="0"/>
          <w:marRight w:val="0"/>
          <w:marTop w:val="0"/>
          <w:marBottom w:val="0"/>
          <w:divBdr>
            <w:top w:val="none" w:sz="0" w:space="0" w:color="auto"/>
            <w:left w:val="none" w:sz="0" w:space="0" w:color="auto"/>
            <w:bottom w:val="none" w:sz="0" w:space="0" w:color="auto"/>
            <w:right w:val="none" w:sz="0" w:space="0" w:color="auto"/>
          </w:divBdr>
          <w:divsChild>
            <w:div w:id="779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0835">
      <w:bodyDiv w:val="1"/>
      <w:marLeft w:val="0"/>
      <w:marRight w:val="0"/>
      <w:marTop w:val="0"/>
      <w:marBottom w:val="0"/>
      <w:divBdr>
        <w:top w:val="none" w:sz="0" w:space="0" w:color="auto"/>
        <w:left w:val="none" w:sz="0" w:space="0" w:color="auto"/>
        <w:bottom w:val="none" w:sz="0" w:space="0" w:color="auto"/>
        <w:right w:val="none" w:sz="0" w:space="0" w:color="auto"/>
      </w:divBdr>
      <w:divsChild>
        <w:div w:id="1536113764">
          <w:marLeft w:val="0"/>
          <w:marRight w:val="0"/>
          <w:marTop w:val="0"/>
          <w:marBottom w:val="0"/>
          <w:divBdr>
            <w:top w:val="none" w:sz="0" w:space="0" w:color="auto"/>
            <w:left w:val="none" w:sz="0" w:space="0" w:color="auto"/>
            <w:bottom w:val="none" w:sz="0" w:space="0" w:color="auto"/>
            <w:right w:val="none" w:sz="0" w:space="0" w:color="auto"/>
          </w:divBdr>
          <w:divsChild>
            <w:div w:id="14219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2448">
      <w:bodyDiv w:val="1"/>
      <w:marLeft w:val="0"/>
      <w:marRight w:val="0"/>
      <w:marTop w:val="0"/>
      <w:marBottom w:val="0"/>
      <w:divBdr>
        <w:top w:val="none" w:sz="0" w:space="0" w:color="auto"/>
        <w:left w:val="none" w:sz="0" w:space="0" w:color="auto"/>
        <w:bottom w:val="none" w:sz="0" w:space="0" w:color="auto"/>
        <w:right w:val="none" w:sz="0" w:space="0" w:color="auto"/>
      </w:divBdr>
      <w:divsChild>
        <w:div w:id="2059625625">
          <w:marLeft w:val="0"/>
          <w:marRight w:val="0"/>
          <w:marTop w:val="0"/>
          <w:marBottom w:val="0"/>
          <w:divBdr>
            <w:top w:val="none" w:sz="0" w:space="0" w:color="auto"/>
            <w:left w:val="none" w:sz="0" w:space="0" w:color="auto"/>
            <w:bottom w:val="none" w:sz="0" w:space="0" w:color="auto"/>
            <w:right w:val="none" w:sz="0" w:space="0" w:color="auto"/>
          </w:divBdr>
          <w:divsChild>
            <w:div w:id="1694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527">
      <w:bodyDiv w:val="1"/>
      <w:marLeft w:val="0"/>
      <w:marRight w:val="0"/>
      <w:marTop w:val="0"/>
      <w:marBottom w:val="0"/>
      <w:divBdr>
        <w:top w:val="none" w:sz="0" w:space="0" w:color="auto"/>
        <w:left w:val="none" w:sz="0" w:space="0" w:color="auto"/>
        <w:bottom w:val="none" w:sz="0" w:space="0" w:color="auto"/>
        <w:right w:val="none" w:sz="0" w:space="0" w:color="auto"/>
      </w:divBdr>
      <w:divsChild>
        <w:div w:id="515919987">
          <w:marLeft w:val="0"/>
          <w:marRight w:val="0"/>
          <w:marTop w:val="0"/>
          <w:marBottom w:val="0"/>
          <w:divBdr>
            <w:top w:val="none" w:sz="0" w:space="0" w:color="auto"/>
            <w:left w:val="none" w:sz="0" w:space="0" w:color="auto"/>
            <w:bottom w:val="none" w:sz="0" w:space="0" w:color="auto"/>
            <w:right w:val="none" w:sz="0" w:space="0" w:color="auto"/>
          </w:divBdr>
          <w:divsChild>
            <w:div w:id="1157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8623">
      <w:bodyDiv w:val="1"/>
      <w:marLeft w:val="0"/>
      <w:marRight w:val="0"/>
      <w:marTop w:val="0"/>
      <w:marBottom w:val="0"/>
      <w:divBdr>
        <w:top w:val="none" w:sz="0" w:space="0" w:color="auto"/>
        <w:left w:val="none" w:sz="0" w:space="0" w:color="auto"/>
        <w:bottom w:val="none" w:sz="0" w:space="0" w:color="auto"/>
        <w:right w:val="none" w:sz="0" w:space="0" w:color="auto"/>
      </w:divBdr>
      <w:divsChild>
        <w:div w:id="1801461401">
          <w:marLeft w:val="0"/>
          <w:marRight w:val="0"/>
          <w:marTop w:val="0"/>
          <w:marBottom w:val="0"/>
          <w:divBdr>
            <w:top w:val="none" w:sz="0" w:space="0" w:color="auto"/>
            <w:left w:val="none" w:sz="0" w:space="0" w:color="auto"/>
            <w:bottom w:val="none" w:sz="0" w:space="0" w:color="auto"/>
            <w:right w:val="none" w:sz="0" w:space="0" w:color="auto"/>
          </w:divBdr>
          <w:divsChild>
            <w:div w:id="11660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630">
      <w:bodyDiv w:val="1"/>
      <w:marLeft w:val="0"/>
      <w:marRight w:val="0"/>
      <w:marTop w:val="0"/>
      <w:marBottom w:val="0"/>
      <w:divBdr>
        <w:top w:val="none" w:sz="0" w:space="0" w:color="auto"/>
        <w:left w:val="none" w:sz="0" w:space="0" w:color="auto"/>
        <w:bottom w:val="none" w:sz="0" w:space="0" w:color="auto"/>
        <w:right w:val="none" w:sz="0" w:space="0" w:color="auto"/>
      </w:divBdr>
      <w:divsChild>
        <w:div w:id="1604191835">
          <w:marLeft w:val="0"/>
          <w:marRight w:val="0"/>
          <w:marTop w:val="0"/>
          <w:marBottom w:val="0"/>
          <w:divBdr>
            <w:top w:val="none" w:sz="0" w:space="0" w:color="auto"/>
            <w:left w:val="none" w:sz="0" w:space="0" w:color="auto"/>
            <w:bottom w:val="none" w:sz="0" w:space="0" w:color="auto"/>
            <w:right w:val="none" w:sz="0" w:space="0" w:color="auto"/>
          </w:divBdr>
          <w:divsChild>
            <w:div w:id="2052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419">
      <w:bodyDiv w:val="1"/>
      <w:marLeft w:val="0"/>
      <w:marRight w:val="0"/>
      <w:marTop w:val="0"/>
      <w:marBottom w:val="0"/>
      <w:divBdr>
        <w:top w:val="none" w:sz="0" w:space="0" w:color="auto"/>
        <w:left w:val="none" w:sz="0" w:space="0" w:color="auto"/>
        <w:bottom w:val="none" w:sz="0" w:space="0" w:color="auto"/>
        <w:right w:val="none" w:sz="0" w:space="0" w:color="auto"/>
      </w:divBdr>
      <w:divsChild>
        <w:div w:id="758066999">
          <w:marLeft w:val="0"/>
          <w:marRight w:val="0"/>
          <w:marTop w:val="0"/>
          <w:marBottom w:val="0"/>
          <w:divBdr>
            <w:top w:val="none" w:sz="0" w:space="0" w:color="auto"/>
            <w:left w:val="none" w:sz="0" w:space="0" w:color="auto"/>
            <w:bottom w:val="none" w:sz="0" w:space="0" w:color="auto"/>
            <w:right w:val="none" w:sz="0" w:space="0" w:color="auto"/>
          </w:divBdr>
          <w:divsChild>
            <w:div w:id="11958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084">
      <w:bodyDiv w:val="1"/>
      <w:marLeft w:val="0"/>
      <w:marRight w:val="0"/>
      <w:marTop w:val="0"/>
      <w:marBottom w:val="0"/>
      <w:divBdr>
        <w:top w:val="none" w:sz="0" w:space="0" w:color="auto"/>
        <w:left w:val="none" w:sz="0" w:space="0" w:color="auto"/>
        <w:bottom w:val="none" w:sz="0" w:space="0" w:color="auto"/>
        <w:right w:val="none" w:sz="0" w:space="0" w:color="auto"/>
      </w:divBdr>
      <w:divsChild>
        <w:div w:id="1888755190">
          <w:marLeft w:val="0"/>
          <w:marRight w:val="0"/>
          <w:marTop w:val="0"/>
          <w:marBottom w:val="0"/>
          <w:divBdr>
            <w:top w:val="none" w:sz="0" w:space="0" w:color="auto"/>
            <w:left w:val="none" w:sz="0" w:space="0" w:color="auto"/>
            <w:bottom w:val="none" w:sz="0" w:space="0" w:color="auto"/>
            <w:right w:val="none" w:sz="0" w:space="0" w:color="auto"/>
          </w:divBdr>
          <w:divsChild>
            <w:div w:id="19583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2333">
      <w:bodyDiv w:val="1"/>
      <w:marLeft w:val="0"/>
      <w:marRight w:val="0"/>
      <w:marTop w:val="0"/>
      <w:marBottom w:val="0"/>
      <w:divBdr>
        <w:top w:val="none" w:sz="0" w:space="0" w:color="auto"/>
        <w:left w:val="none" w:sz="0" w:space="0" w:color="auto"/>
        <w:bottom w:val="none" w:sz="0" w:space="0" w:color="auto"/>
        <w:right w:val="none" w:sz="0" w:space="0" w:color="auto"/>
      </w:divBdr>
      <w:divsChild>
        <w:div w:id="1567454576">
          <w:marLeft w:val="0"/>
          <w:marRight w:val="0"/>
          <w:marTop w:val="0"/>
          <w:marBottom w:val="0"/>
          <w:divBdr>
            <w:top w:val="none" w:sz="0" w:space="0" w:color="auto"/>
            <w:left w:val="none" w:sz="0" w:space="0" w:color="auto"/>
            <w:bottom w:val="none" w:sz="0" w:space="0" w:color="auto"/>
            <w:right w:val="none" w:sz="0" w:space="0" w:color="auto"/>
          </w:divBdr>
          <w:divsChild>
            <w:div w:id="16557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290">
      <w:bodyDiv w:val="1"/>
      <w:marLeft w:val="0"/>
      <w:marRight w:val="0"/>
      <w:marTop w:val="0"/>
      <w:marBottom w:val="0"/>
      <w:divBdr>
        <w:top w:val="none" w:sz="0" w:space="0" w:color="auto"/>
        <w:left w:val="none" w:sz="0" w:space="0" w:color="auto"/>
        <w:bottom w:val="none" w:sz="0" w:space="0" w:color="auto"/>
        <w:right w:val="none" w:sz="0" w:space="0" w:color="auto"/>
      </w:divBdr>
      <w:divsChild>
        <w:div w:id="1669823366">
          <w:marLeft w:val="0"/>
          <w:marRight w:val="0"/>
          <w:marTop w:val="0"/>
          <w:marBottom w:val="0"/>
          <w:divBdr>
            <w:top w:val="none" w:sz="0" w:space="0" w:color="auto"/>
            <w:left w:val="none" w:sz="0" w:space="0" w:color="auto"/>
            <w:bottom w:val="none" w:sz="0" w:space="0" w:color="auto"/>
            <w:right w:val="none" w:sz="0" w:space="0" w:color="auto"/>
          </w:divBdr>
          <w:divsChild>
            <w:div w:id="143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864">
      <w:bodyDiv w:val="1"/>
      <w:marLeft w:val="0"/>
      <w:marRight w:val="0"/>
      <w:marTop w:val="0"/>
      <w:marBottom w:val="0"/>
      <w:divBdr>
        <w:top w:val="none" w:sz="0" w:space="0" w:color="auto"/>
        <w:left w:val="none" w:sz="0" w:space="0" w:color="auto"/>
        <w:bottom w:val="none" w:sz="0" w:space="0" w:color="auto"/>
        <w:right w:val="none" w:sz="0" w:space="0" w:color="auto"/>
      </w:divBdr>
      <w:divsChild>
        <w:div w:id="1168718484">
          <w:marLeft w:val="0"/>
          <w:marRight w:val="0"/>
          <w:marTop w:val="0"/>
          <w:marBottom w:val="0"/>
          <w:divBdr>
            <w:top w:val="none" w:sz="0" w:space="0" w:color="auto"/>
            <w:left w:val="none" w:sz="0" w:space="0" w:color="auto"/>
            <w:bottom w:val="none" w:sz="0" w:space="0" w:color="auto"/>
            <w:right w:val="none" w:sz="0" w:space="0" w:color="auto"/>
          </w:divBdr>
          <w:divsChild>
            <w:div w:id="11655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6457">
      <w:bodyDiv w:val="1"/>
      <w:marLeft w:val="0"/>
      <w:marRight w:val="0"/>
      <w:marTop w:val="0"/>
      <w:marBottom w:val="0"/>
      <w:divBdr>
        <w:top w:val="none" w:sz="0" w:space="0" w:color="auto"/>
        <w:left w:val="none" w:sz="0" w:space="0" w:color="auto"/>
        <w:bottom w:val="none" w:sz="0" w:space="0" w:color="auto"/>
        <w:right w:val="none" w:sz="0" w:space="0" w:color="auto"/>
      </w:divBdr>
      <w:divsChild>
        <w:div w:id="1802192453">
          <w:marLeft w:val="0"/>
          <w:marRight w:val="0"/>
          <w:marTop w:val="0"/>
          <w:marBottom w:val="0"/>
          <w:divBdr>
            <w:top w:val="none" w:sz="0" w:space="0" w:color="auto"/>
            <w:left w:val="none" w:sz="0" w:space="0" w:color="auto"/>
            <w:bottom w:val="none" w:sz="0" w:space="0" w:color="auto"/>
            <w:right w:val="none" w:sz="0" w:space="0" w:color="auto"/>
          </w:divBdr>
          <w:divsChild>
            <w:div w:id="3827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930">
      <w:bodyDiv w:val="1"/>
      <w:marLeft w:val="0"/>
      <w:marRight w:val="0"/>
      <w:marTop w:val="0"/>
      <w:marBottom w:val="0"/>
      <w:divBdr>
        <w:top w:val="none" w:sz="0" w:space="0" w:color="auto"/>
        <w:left w:val="none" w:sz="0" w:space="0" w:color="auto"/>
        <w:bottom w:val="none" w:sz="0" w:space="0" w:color="auto"/>
        <w:right w:val="none" w:sz="0" w:space="0" w:color="auto"/>
      </w:divBdr>
      <w:divsChild>
        <w:div w:id="865213328">
          <w:marLeft w:val="0"/>
          <w:marRight w:val="0"/>
          <w:marTop w:val="0"/>
          <w:marBottom w:val="0"/>
          <w:divBdr>
            <w:top w:val="none" w:sz="0" w:space="0" w:color="auto"/>
            <w:left w:val="none" w:sz="0" w:space="0" w:color="auto"/>
            <w:bottom w:val="none" w:sz="0" w:space="0" w:color="auto"/>
            <w:right w:val="none" w:sz="0" w:space="0" w:color="auto"/>
          </w:divBdr>
          <w:divsChild>
            <w:div w:id="8291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755">
      <w:bodyDiv w:val="1"/>
      <w:marLeft w:val="0"/>
      <w:marRight w:val="0"/>
      <w:marTop w:val="0"/>
      <w:marBottom w:val="0"/>
      <w:divBdr>
        <w:top w:val="none" w:sz="0" w:space="0" w:color="auto"/>
        <w:left w:val="none" w:sz="0" w:space="0" w:color="auto"/>
        <w:bottom w:val="none" w:sz="0" w:space="0" w:color="auto"/>
        <w:right w:val="none" w:sz="0" w:space="0" w:color="auto"/>
      </w:divBdr>
      <w:divsChild>
        <w:div w:id="167791013">
          <w:marLeft w:val="0"/>
          <w:marRight w:val="0"/>
          <w:marTop w:val="0"/>
          <w:marBottom w:val="0"/>
          <w:divBdr>
            <w:top w:val="none" w:sz="0" w:space="0" w:color="auto"/>
            <w:left w:val="none" w:sz="0" w:space="0" w:color="auto"/>
            <w:bottom w:val="none" w:sz="0" w:space="0" w:color="auto"/>
            <w:right w:val="none" w:sz="0" w:space="0" w:color="auto"/>
          </w:divBdr>
          <w:divsChild>
            <w:div w:id="17826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4748">
      <w:bodyDiv w:val="1"/>
      <w:marLeft w:val="0"/>
      <w:marRight w:val="0"/>
      <w:marTop w:val="0"/>
      <w:marBottom w:val="0"/>
      <w:divBdr>
        <w:top w:val="none" w:sz="0" w:space="0" w:color="auto"/>
        <w:left w:val="none" w:sz="0" w:space="0" w:color="auto"/>
        <w:bottom w:val="none" w:sz="0" w:space="0" w:color="auto"/>
        <w:right w:val="none" w:sz="0" w:space="0" w:color="auto"/>
      </w:divBdr>
      <w:divsChild>
        <w:div w:id="1611858907">
          <w:marLeft w:val="0"/>
          <w:marRight w:val="0"/>
          <w:marTop w:val="0"/>
          <w:marBottom w:val="0"/>
          <w:divBdr>
            <w:top w:val="none" w:sz="0" w:space="0" w:color="auto"/>
            <w:left w:val="none" w:sz="0" w:space="0" w:color="auto"/>
            <w:bottom w:val="none" w:sz="0" w:space="0" w:color="auto"/>
            <w:right w:val="none" w:sz="0" w:space="0" w:color="auto"/>
          </w:divBdr>
          <w:divsChild>
            <w:div w:id="4077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230">
      <w:bodyDiv w:val="1"/>
      <w:marLeft w:val="0"/>
      <w:marRight w:val="0"/>
      <w:marTop w:val="0"/>
      <w:marBottom w:val="0"/>
      <w:divBdr>
        <w:top w:val="none" w:sz="0" w:space="0" w:color="auto"/>
        <w:left w:val="none" w:sz="0" w:space="0" w:color="auto"/>
        <w:bottom w:val="none" w:sz="0" w:space="0" w:color="auto"/>
        <w:right w:val="none" w:sz="0" w:space="0" w:color="auto"/>
      </w:divBdr>
      <w:divsChild>
        <w:div w:id="1576357499">
          <w:marLeft w:val="0"/>
          <w:marRight w:val="0"/>
          <w:marTop w:val="0"/>
          <w:marBottom w:val="0"/>
          <w:divBdr>
            <w:top w:val="none" w:sz="0" w:space="0" w:color="auto"/>
            <w:left w:val="none" w:sz="0" w:space="0" w:color="auto"/>
            <w:bottom w:val="none" w:sz="0" w:space="0" w:color="auto"/>
            <w:right w:val="none" w:sz="0" w:space="0" w:color="auto"/>
          </w:divBdr>
          <w:divsChild>
            <w:div w:id="4511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467044362">
          <w:marLeft w:val="0"/>
          <w:marRight w:val="0"/>
          <w:marTop w:val="0"/>
          <w:marBottom w:val="0"/>
          <w:divBdr>
            <w:top w:val="none" w:sz="0" w:space="0" w:color="auto"/>
            <w:left w:val="none" w:sz="0" w:space="0" w:color="auto"/>
            <w:bottom w:val="none" w:sz="0" w:space="0" w:color="auto"/>
            <w:right w:val="none" w:sz="0" w:space="0" w:color="auto"/>
          </w:divBdr>
          <w:divsChild>
            <w:div w:id="321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3332">
      <w:bodyDiv w:val="1"/>
      <w:marLeft w:val="0"/>
      <w:marRight w:val="0"/>
      <w:marTop w:val="0"/>
      <w:marBottom w:val="0"/>
      <w:divBdr>
        <w:top w:val="none" w:sz="0" w:space="0" w:color="auto"/>
        <w:left w:val="none" w:sz="0" w:space="0" w:color="auto"/>
        <w:bottom w:val="none" w:sz="0" w:space="0" w:color="auto"/>
        <w:right w:val="none" w:sz="0" w:space="0" w:color="auto"/>
      </w:divBdr>
      <w:divsChild>
        <w:div w:id="1415055493">
          <w:marLeft w:val="0"/>
          <w:marRight w:val="0"/>
          <w:marTop w:val="0"/>
          <w:marBottom w:val="0"/>
          <w:divBdr>
            <w:top w:val="none" w:sz="0" w:space="0" w:color="auto"/>
            <w:left w:val="none" w:sz="0" w:space="0" w:color="auto"/>
            <w:bottom w:val="none" w:sz="0" w:space="0" w:color="auto"/>
            <w:right w:val="none" w:sz="0" w:space="0" w:color="auto"/>
          </w:divBdr>
          <w:divsChild>
            <w:div w:id="18734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485">
      <w:bodyDiv w:val="1"/>
      <w:marLeft w:val="0"/>
      <w:marRight w:val="0"/>
      <w:marTop w:val="0"/>
      <w:marBottom w:val="0"/>
      <w:divBdr>
        <w:top w:val="none" w:sz="0" w:space="0" w:color="auto"/>
        <w:left w:val="none" w:sz="0" w:space="0" w:color="auto"/>
        <w:bottom w:val="none" w:sz="0" w:space="0" w:color="auto"/>
        <w:right w:val="none" w:sz="0" w:space="0" w:color="auto"/>
      </w:divBdr>
      <w:divsChild>
        <w:div w:id="1650550620">
          <w:marLeft w:val="0"/>
          <w:marRight w:val="0"/>
          <w:marTop w:val="0"/>
          <w:marBottom w:val="0"/>
          <w:divBdr>
            <w:top w:val="none" w:sz="0" w:space="0" w:color="auto"/>
            <w:left w:val="none" w:sz="0" w:space="0" w:color="auto"/>
            <w:bottom w:val="none" w:sz="0" w:space="0" w:color="auto"/>
            <w:right w:val="none" w:sz="0" w:space="0" w:color="auto"/>
          </w:divBdr>
          <w:divsChild>
            <w:div w:id="358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70217">
      <w:bodyDiv w:val="1"/>
      <w:marLeft w:val="0"/>
      <w:marRight w:val="0"/>
      <w:marTop w:val="0"/>
      <w:marBottom w:val="0"/>
      <w:divBdr>
        <w:top w:val="none" w:sz="0" w:space="0" w:color="auto"/>
        <w:left w:val="none" w:sz="0" w:space="0" w:color="auto"/>
        <w:bottom w:val="none" w:sz="0" w:space="0" w:color="auto"/>
        <w:right w:val="none" w:sz="0" w:space="0" w:color="auto"/>
      </w:divBdr>
      <w:divsChild>
        <w:div w:id="1868247903">
          <w:marLeft w:val="0"/>
          <w:marRight w:val="0"/>
          <w:marTop w:val="0"/>
          <w:marBottom w:val="0"/>
          <w:divBdr>
            <w:top w:val="none" w:sz="0" w:space="0" w:color="auto"/>
            <w:left w:val="none" w:sz="0" w:space="0" w:color="auto"/>
            <w:bottom w:val="none" w:sz="0" w:space="0" w:color="auto"/>
            <w:right w:val="none" w:sz="0" w:space="0" w:color="auto"/>
          </w:divBdr>
          <w:divsChild>
            <w:div w:id="14642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147">
      <w:bodyDiv w:val="1"/>
      <w:marLeft w:val="0"/>
      <w:marRight w:val="0"/>
      <w:marTop w:val="0"/>
      <w:marBottom w:val="0"/>
      <w:divBdr>
        <w:top w:val="none" w:sz="0" w:space="0" w:color="auto"/>
        <w:left w:val="none" w:sz="0" w:space="0" w:color="auto"/>
        <w:bottom w:val="none" w:sz="0" w:space="0" w:color="auto"/>
        <w:right w:val="none" w:sz="0" w:space="0" w:color="auto"/>
      </w:divBdr>
      <w:divsChild>
        <w:div w:id="1309171348">
          <w:marLeft w:val="0"/>
          <w:marRight w:val="0"/>
          <w:marTop w:val="0"/>
          <w:marBottom w:val="0"/>
          <w:divBdr>
            <w:top w:val="none" w:sz="0" w:space="0" w:color="auto"/>
            <w:left w:val="none" w:sz="0" w:space="0" w:color="auto"/>
            <w:bottom w:val="none" w:sz="0" w:space="0" w:color="auto"/>
            <w:right w:val="none" w:sz="0" w:space="0" w:color="auto"/>
          </w:divBdr>
          <w:divsChild>
            <w:div w:id="9891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4280">
      <w:bodyDiv w:val="1"/>
      <w:marLeft w:val="0"/>
      <w:marRight w:val="0"/>
      <w:marTop w:val="0"/>
      <w:marBottom w:val="0"/>
      <w:divBdr>
        <w:top w:val="none" w:sz="0" w:space="0" w:color="auto"/>
        <w:left w:val="none" w:sz="0" w:space="0" w:color="auto"/>
        <w:bottom w:val="none" w:sz="0" w:space="0" w:color="auto"/>
        <w:right w:val="none" w:sz="0" w:space="0" w:color="auto"/>
      </w:divBdr>
      <w:divsChild>
        <w:div w:id="1011177020">
          <w:marLeft w:val="0"/>
          <w:marRight w:val="0"/>
          <w:marTop w:val="0"/>
          <w:marBottom w:val="0"/>
          <w:divBdr>
            <w:top w:val="none" w:sz="0" w:space="0" w:color="auto"/>
            <w:left w:val="none" w:sz="0" w:space="0" w:color="auto"/>
            <w:bottom w:val="none" w:sz="0" w:space="0" w:color="auto"/>
            <w:right w:val="none" w:sz="0" w:space="0" w:color="auto"/>
          </w:divBdr>
          <w:divsChild>
            <w:div w:id="1216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3004">
      <w:bodyDiv w:val="1"/>
      <w:marLeft w:val="0"/>
      <w:marRight w:val="0"/>
      <w:marTop w:val="0"/>
      <w:marBottom w:val="0"/>
      <w:divBdr>
        <w:top w:val="none" w:sz="0" w:space="0" w:color="auto"/>
        <w:left w:val="none" w:sz="0" w:space="0" w:color="auto"/>
        <w:bottom w:val="none" w:sz="0" w:space="0" w:color="auto"/>
        <w:right w:val="none" w:sz="0" w:space="0" w:color="auto"/>
      </w:divBdr>
    </w:div>
    <w:div w:id="1840148993">
      <w:bodyDiv w:val="1"/>
      <w:marLeft w:val="0"/>
      <w:marRight w:val="0"/>
      <w:marTop w:val="0"/>
      <w:marBottom w:val="0"/>
      <w:divBdr>
        <w:top w:val="none" w:sz="0" w:space="0" w:color="auto"/>
        <w:left w:val="none" w:sz="0" w:space="0" w:color="auto"/>
        <w:bottom w:val="none" w:sz="0" w:space="0" w:color="auto"/>
        <w:right w:val="none" w:sz="0" w:space="0" w:color="auto"/>
      </w:divBdr>
      <w:divsChild>
        <w:div w:id="1469201321">
          <w:marLeft w:val="0"/>
          <w:marRight w:val="0"/>
          <w:marTop w:val="0"/>
          <w:marBottom w:val="0"/>
          <w:divBdr>
            <w:top w:val="none" w:sz="0" w:space="0" w:color="auto"/>
            <w:left w:val="none" w:sz="0" w:space="0" w:color="auto"/>
            <w:bottom w:val="none" w:sz="0" w:space="0" w:color="auto"/>
            <w:right w:val="none" w:sz="0" w:space="0" w:color="auto"/>
          </w:divBdr>
          <w:divsChild>
            <w:div w:id="10431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5884">
      <w:bodyDiv w:val="1"/>
      <w:marLeft w:val="0"/>
      <w:marRight w:val="0"/>
      <w:marTop w:val="0"/>
      <w:marBottom w:val="0"/>
      <w:divBdr>
        <w:top w:val="none" w:sz="0" w:space="0" w:color="auto"/>
        <w:left w:val="none" w:sz="0" w:space="0" w:color="auto"/>
        <w:bottom w:val="none" w:sz="0" w:space="0" w:color="auto"/>
        <w:right w:val="none" w:sz="0" w:space="0" w:color="auto"/>
      </w:divBdr>
      <w:divsChild>
        <w:div w:id="1880698729">
          <w:marLeft w:val="0"/>
          <w:marRight w:val="0"/>
          <w:marTop w:val="0"/>
          <w:marBottom w:val="0"/>
          <w:divBdr>
            <w:top w:val="none" w:sz="0" w:space="0" w:color="auto"/>
            <w:left w:val="none" w:sz="0" w:space="0" w:color="auto"/>
            <w:bottom w:val="none" w:sz="0" w:space="0" w:color="auto"/>
            <w:right w:val="none" w:sz="0" w:space="0" w:color="auto"/>
          </w:divBdr>
          <w:divsChild>
            <w:div w:id="588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157">
      <w:bodyDiv w:val="1"/>
      <w:marLeft w:val="0"/>
      <w:marRight w:val="0"/>
      <w:marTop w:val="0"/>
      <w:marBottom w:val="0"/>
      <w:divBdr>
        <w:top w:val="none" w:sz="0" w:space="0" w:color="auto"/>
        <w:left w:val="none" w:sz="0" w:space="0" w:color="auto"/>
        <w:bottom w:val="none" w:sz="0" w:space="0" w:color="auto"/>
        <w:right w:val="none" w:sz="0" w:space="0" w:color="auto"/>
      </w:divBdr>
      <w:divsChild>
        <w:div w:id="1544828975">
          <w:marLeft w:val="0"/>
          <w:marRight w:val="0"/>
          <w:marTop w:val="0"/>
          <w:marBottom w:val="0"/>
          <w:divBdr>
            <w:top w:val="none" w:sz="0" w:space="0" w:color="auto"/>
            <w:left w:val="none" w:sz="0" w:space="0" w:color="auto"/>
            <w:bottom w:val="none" w:sz="0" w:space="0" w:color="auto"/>
            <w:right w:val="none" w:sz="0" w:space="0" w:color="auto"/>
          </w:divBdr>
          <w:divsChild>
            <w:div w:id="18259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553">
      <w:bodyDiv w:val="1"/>
      <w:marLeft w:val="0"/>
      <w:marRight w:val="0"/>
      <w:marTop w:val="0"/>
      <w:marBottom w:val="0"/>
      <w:divBdr>
        <w:top w:val="none" w:sz="0" w:space="0" w:color="auto"/>
        <w:left w:val="none" w:sz="0" w:space="0" w:color="auto"/>
        <w:bottom w:val="none" w:sz="0" w:space="0" w:color="auto"/>
        <w:right w:val="none" w:sz="0" w:space="0" w:color="auto"/>
      </w:divBdr>
      <w:divsChild>
        <w:div w:id="1712923006">
          <w:marLeft w:val="0"/>
          <w:marRight w:val="0"/>
          <w:marTop w:val="0"/>
          <w:marBottom w:val="0"/>
          <w:divBdr>
            <w:top w:val="none" w:sz="0" w:space="0" w:color="auto"/>
            <w:left w:val="none" w:sz="0" w:space="0" w:color="auto"/>
            <w:bottom w:val="none" w:sz="0" w:space="0" w:color="auto"/>
            <w:right w:val="none" w:sz="0" w:space="0" w:color="auto"/>
          </w:divBdr>
          <w:divsChild>
            <w:div w:id="37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5877">
      <w:bodyDiv w:val="1"/>
      <w:marLeft w:val="0"/>
      <w:marRight w:val="0"/>
      <w:marTop w:val="0"/>
      <w:marBottom w:val="0"/>
      <w:divBdr>
        <w:top w:val="none" w:sz="0" w:space="0" w:color="auto"/>
        <w:left w:val="none" w:sz="0" w:space="0" w:color="auto"/>
        <w:bottom w:val="none" w:sz="0" w:space="0" w:color="auto"/>
        <w:right w:val="none" w:sz="0" w:space="0" w:color="auto"/>
      </w:divBdr>
      <w:divsChild>
        <w:div w:id="1500466164">
          <w:marLeft w:val="0"/>
          <w:marRight w:val="0"/>
          <w:marTop w:val="0"/>
          <w:marBottom w:val="0"/>
          <w:divBdr>
            <w:top w:val="none" w:sz="0" w:space="0" w:color="auto"/>
            <w:left w:val="none" w:sz="0" w:space="0" w:color="auto"/>
            <w:bottom w:val="none" w:sz="0" w:space="0" w:color="auto"/>
            <w:right w:val="none" w:sz="0" w:space="0" w:color="auto"/>
          </w:divBdr>
          <w:divsChild>
            <w:div w:id="12977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363">
      <w:bodyDiv w:val="1"/>
      <w:marLeft w:val="0"/>
      <w:marRight w:val="0"/>
      <w:marTop w:val="0"/>
      <w:marBottom w:val="0"/>
      <w:divBdr>
        <w:top w:val="none" w:sz="0" w:space="0" w:color="auto"/>
        <w:left w:val="none" w:sz="0" w:space="0" w:color="auto"/>
        <w:bottom w:val="none" w:sz="0" w:space="0" w:color="auto"/>
        <w:right w:val="none" w:sz="0" w:space="0" w:color="auto"/>
      </w:divBdr>
      <w:divsChild>
        <w:div w:id="344400167">
          <w:marLeft w:val="0"/>
          <w:marRight w:val="0"/>
          <w:marTop w:val="0"/>
          <w:marBottom w:val="0"/>
          <w:divBdr>
            <w:top w:val="none" w:sz="0" w:space="0" w:color="auto"/>
            <w:left w:val="none" w:sz="0" w:space="0" w:color="auto"/>
            <w:bottom w:val="none" w:sz="0" w:space="0" w:color="auto"/>
            <w:right w:val="none" w:sz="0" w:space="0" w:color="auto"/>
          </w:divBdr>
          <w:divsChild>
            <w:div w:id="766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765">
      <w:bodyDiv w:val="1"/>
      <w:marLeft w:val="0"/>
      <w:marRight w:val="0"/>
      <w:marTop w:val="0"/>
      <w:marBottom w:val="0"/>
      <w:divBdr>
        <w:top w:val="none" w:sz="0" w:space="0" w:color="auto"/>
        <w:left w:val="none" w:sz="0" w:space="0" w:color="auto"/>
        <w:bottom w:val="none" w:sz="0" w:space="0" w:color="auto"/>
        <w:right w:val="none" w:sz="0" w:space="0" w:color="auto"/>
      </w:divBdr>
      <w:divsChild>
        <w:div w:id="2023894048">
          <w:marLeft w:val="0"/>
          <w:marRight w:val="0"/>
          <w:marTop w:val="0"/>
          <w:marBottom w:val="0"/>
          <w:divBdr>
            <w:top w:val="none" w:sz="0" w:space="0" w:color="auto"/>
            <w:left w:val="none" w:sz="0" w:space="0" w:color="auto"/>
            <w:bottom w:val="none" w:sz="0" w:space="0" w:color="auto"/>
            <w:right w:val="none" w:sz="0" w:space="0" w:color="auto"/>
          </w:divBdr>
          <w:divsChild>
            <w:div w:id="2019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056">
      <w:bodyDiv w:val="1"/>
      <w:marLeft w:val="0"/>
      <w:marRight w:val="0"/>
      <w:marTop w:val="0"/>
      <w:marBottom w:val="0"/>
      <w:divBdr>
        <w:top w:val="none" w:sz="0" w:space="0" w:color="auto"/>
        <w:left w:val="none" w:sz="0" w:space="0" w:color="auto"/>
        <w:bottom w:val="none" w:sz="0" w:space="0" w:color="auto"/>
        <w:right w:val="none" w:sz="0" w:space="0" w:color="auto"/>
      </w:divBdr>
      <w:divsChild>
        <w:div w:id="289946891">
          <w:marLeft w:val="0"/>
          <w:marRight w:val="0"/>
          <w:marTop w:val="0"/>
          <w:marBottom w:val="0"/>
          <w:divBdr>
            <w:top w:val="none" w:sz="0" w:space="0" w:color="auto"/>
            <w:left w:val="none" w:sz="0" w:space="0" w:color="auto"/>
            <w:bottom w:val="none" w:sz="0" w:space="0" w:color="auto"/>
            <w:right w:val="none" w:sz="0" w:space="0" w:color="auto"/>
          </w:divBdr>
          <w:divsChild>
            <w:div w:id="262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4893">
      <w:bodyDiv w:val="1"/>
      <w:marLeft w:val="0"/>
      <w:marRight w:val="0"/>
      <w:marTop w:val="0"/>
      <w:marBottom w:val="0"/>
      <w:divBdr>
        <w:top w:val="none" w:sz="0" w:space="0" w:color="auto"/>
        <w:left w:val="none" w:sz="0" w:space="0" w:color="auto"/>
        <w:bottom w:val="none" w:sz="0" w:space="0" w:color="auto"/>
        <w:right w:val="none" w:sz="0" w:space="0" w:color="auto"/>
      </w:divBdr>
      <w:divsChild>
        <w:div w:id="1559823476">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737">
      <w:bodyDiv w:val="1"/>
      <w:marLeft w:val="0"/>
      <w:marRight w:val="0"/>
      <w:marTop w:val="0"/>
      <w:marBottom w:val="0"/>
      <w:divBdr>
        <w:top w:val="none" w:sz="0" w:space="0" w:color="auto"/>
        <w:left w:val="none" w:sz="0" w:space="0" w:color="auto"/>
        <w:bottom w:val="none" w:sz="0" w:space="0" w:color="auto"/>
        <w:right w:val="none" w:sz="0" w:space="0" w:color="auto"/>
      </w:divBdr>
      <w:divsChild>
        <w:div w:id="1592197573">
          <w:marLeft w:val="0"/>
          <w:marRight w:val="0"/>
          <w:marTop w:val="0"/>
          <w:marBottom w:val="0"/>
          <w:divBdr>
            <w:top w:val="none" w:sz="0" w:space="0" w:color="auto"/>
            <w:left w:val="none" w:sz="0" w:space="0" w:color="auto"/>
            <w:bottom w:val="none" w:sz="0" w:space="0" w:color="auto"/>
            <w:right w:val="none" w:sz="0" w:space="0" w:color="auto"/>
          </w:divBdr>
          <w:divsChild>
            <w:div w:id="8072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21663">
      <w:bodyDiv w:val="1"/>
      <w:marLeft w:val="0"/>
      <w:marRight w:val="0"/>
      <w:marTop w:val="0"/>
      <w:marBottom w:val="0"/>
      <w:divBdr>
        <w:top w:val="none" w:sz="0" w:space="0" w:color="auto"/>
        <w:left w:val="none" w:sz="0" w:space="0" w:color="auto"/>
        <w:bottom w:val="none" w:sz="0" w:space="0" w:color="auto"/>
        <w:right w:val="none" w:sz="0" w:space="0" w:color="auto"/>
      </w:divBdr>
      <w:divsChild>
        <w:div w:id="1798453034">
          <w:marLeft w:val="0"/>
          <w:marRight w:val="0"/>
          <w:marTop w:val="0"/>
          <w:marBottom w:val="0"/>
          <w:divBdr>
            <w:top w:val="none" w:sz="0" w:space="0" w:color="auto"/>
            <w:left w:val="none" w:sz="0" w:space="0" w:color="auto"/>
            <w:bottom w:val="none" w:sz="0" w:space="0" w:color="auto"/>
            <w:right w:val="none" w:sz="0" w:space="0" w:color="auto"/>
          </w:divBdr>
          <w:divsChild>
            <w:div w:id="2581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2304">
      <w:bodyDiv w:val="1"/>
      <w:marLeft w:val="0"/>
      <w:marRight w:val="0"/>
      <w:marTop w:val="0"/>
      <w:marBottom w:val="0"/>
      <w:divBdr>
        <w:top w:val="none" w:sz="0" w:space="0" w:color="auto"/>
        <w:left w:val="none" w:sz="0" w:space="0" w:color="auto"/>
        <w:bottom w:val="none" w:sz="0" w:space="0" w:color="auto"/>
        <w:right w:val="none" w:sz="0" w:space="0" w:color="auto"/>
      </w:divBdr>
      <w:divsChild>
        <w:div w:id="1060909903">
          <w:marLeft w:val="0"/>
          <w:marRight w:val="0"/>
          <w:marTop w:val="0"/>
          <w:marBottom w:val="0"/>
          <w:divBdr>
            <w:top w:val="none" w:sz="0" w:space="0" w:color="auto"/>
            <w:left w:val="none" w:sz="0" w:space="0" w:color="auto"/>
            <w:bottom w:val="none" w:sz="0" w:space="0" w:color="auto"/>
            <w:right w:val="none" w:sz="0" w:space="0" w:color="auto"/>
          </w:divBdr>
          <w:divsChild>
            <w:div w:id="5810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5417">
      <w:bodyDiv w:val="1"/>
      <w:marLeft w:val="0"/>
      <w:marRight w:val="0"/>
      <w:marTop w:val="0"/>
      <w:marBottom w:val="0"/>
      <w:divBdr>
        <w:top w:val="none" w:sz="0" w:space="0" w:color="auto"/>
        <w:left w:val="none" w:sz="0" w:space="0" w:color="auto"/>
        <w:bottom w:val="none" w:sz="0" w:space="0" w:color="auto"/>
        <w:right w:val="none" w:sz="0" w:space="0" w:color="auto"/>
      </w:divBdr>
      <w:divsChild>
        <w:div w:id="1496988769">
          <w:marLeft w:val="0"/>
          <w:marRight w:val="0"/>
          <w:marTop w:val="0"/>
          <w:marBottom w:val="0"/>
          <w:divBdr>
            <w:top w:val="none" w:sz="0" w:space="0" w:color="auto"/>
            <w:left w:val="none" w:sz="0" w:space="0" w:color="auto"/>
            <w:bottom w:val="none" w:sz="0" w:space="0" w:color="auto"/>
            <w:right w:val="none" w:sz="0" w:space="0" w:color="auto"/>
          </w:divBdr>
          <w:divsChild>
            <w:div w:id="586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289">
      <w:bodyDiv w:val="1"/>
      <w:marLeft w:val="0"/>
      <w:marRight w:val="0"/>
      <w:marTop w:val="0"/>
      <w:marBottom w:val="0"/>
      <w:divBdr>
        <w:top w:val="none" w:sz="0" w:space="0" w:color="auto"/>
        <w:left w:val="none" w:sz="0" w:space="0" w:color="auto"/>
        <w:bottom w:val="none" w:sz="0" w:space="0" w:color="auto"/>
        <w:right w:val="none" w:sz="0" w:space="0" w:color="auto"/>
      </w:divBdr>
      <w:divsChild>
        <w:div w:id="1571696746">
          <w:marLeft w:val="0"/>
          <w:marRight w:val="0"/>
          <w:marTop w:val="0"/>
          <w:marBottom w:val="0"/>
          <w:divBdr>
            <w:top w:val="none" w:sz="0" w:space="0" w:color="auto"/>
            <w:left w:val="none" w:sz="0" w:space="0" w:color="auto"/>
            <w:bottom w:val="none" w:sz="0" w:space="0" w:color="auto"/>
            <w:right w:val="none" w:sz="0" w:space="0" w:color="auto"/>
          </w:divBdr>
          <w:divsChild>
            <w:div w:id="3888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9811">
      <w:bodyDiv w:val="1"/>
      <w:marLeft w:val="0"/>
      <w:marRight w:val="0"/>
      <w:marTop w:val="0"/>
      <w:marBottom w:val="0"/>
      <w:divBdr>
        <w:top w:val="none" w:sz="0" w:space="0" w:color="auto"/>
        <w:left w:val="none" w:sz="0" w:space="0" w:color="auto"/>
        <w:bottom w:val="none" w:sz="0" w:space="0" w:color="auto"/>
        <w:right w:val="none" w:sz="0" w:space="0" w:color="auto"/>
      </w:divBdr>
      <w:divsChild>
        <w:div w:id="355814411">
          <w:marLeft w:val="0"/>
          <w:marRight w:val="0"/>
          <w:marTop w:val="0"/>
          <w:marBottom w:val="0"/>
          <w:divBdr>
            <w:top w:val="none" w:sz="0" w:space="0" w:color="auto"/>
            <w:left w:val="none" w:sz="0" w:space="0" w:color="auto"/>
            <w:bottom w:val="none" w:sz="0" w:space="0" w:color="auto"/>
            <w:right w:val="none" w:sz="0" w:space="0" w:color="auto"/>
          </w:divBdr>
          <w:divsChild>
            <w:div w:id="708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0615">
      <w:bodyDiv w:val="1"/>
      <w:marLeft w:val="0"/>
      <w:marRight w:val="0"/>
      <w:marTop w:val="0"/>
      <w:marBottom w:val="0"/>
      <w:divBdr>
        <w:top w:val="none" w:sz="0" w:space="0" w:color="auto"/>
        <w:left w:val="none" w:sz="0" w:space="0" w:color="auto"/>
        <w:bottom w:val="none" w:sz="0" w:space="0" w:color="auto"/>
        <w:right w:val="none" w:sz="0" w:space="0" w:color="auto"/>
      </w:divBdr>
      <w:divsChild>
        <w:div w:id="38207507">
          <w:marLeft w:val="0"/>
          <w:marRight w:val="0"/>
          <w:marTop w:val="0"/>
          <w:marBottom w:val="0"/>
          <w:divBdr>
            <w:top w:val="none" w:sz="0" w:space="0" w:color="auto"/>
            <w:left w:val="none" w:sz="0" w:space="0" w:color="auto"/>
            <w:bottom w:val="none" w:sz="0" w:space="0" w:color="auto"/>
            <w:right w:val="none" w:sz="0" w:space="0" w:color="auto"/>
          </w:divBdr>
          <w:divsChild>
            <w:div w:id="172498060">
              <w:marLeft w:val="0"/>
              <w:marRight w:val="0"/>
              <w:marTop w:val="0"/>
              <w:marBottom w:val="0"/>
              <w:divBdr>
                <w:top w:val="none" w:sz="0" w:space="0" w:color="auto"/>
                <w:left w:val="none" w:sz="0" w:space="0" w:color="auto"/>
                <w:bottom w:val="none" w:sz="0" w:space="0" w:color="auto"/>
                <w:right w:val="none" w:sz="0" w:space="0" w:color="auto"/>
              </w:divBdr>
            </w:div>
            <w:div w:id="620652456">
              <w:marLeft w:val="0"/>
              <w:marRight w:val="0"/>
              <w:marTop w:val="0"/>
              <w:marBottom w:val="0"/>
              <w:divBdr>
                <w:top w:val="none" w:sz="0" w:space="0" w:color="auto"/>
                <w:left w:val="none" w:sz="0" w:space="0" w:color="auto"/>
                <w:bottom w:val="none" w:sz="0" w:space="0" w:color="auto"/>
                <w:right w:val="none" w:sz="0" w:space="0" w:color="auto"/>
              </w:divBdr>
            </w:div>
            <w:div w:id="761531005">
              <w:marLeft w:val="0"/>
              <w:marRight w:val="0"/>
              <w:marTop w:val="0"/>
              <w:marBottom w:val="0"/>
              <w:divBdr>
                <w:top w:val="none" w:sz="0" w:space="0" w:color="auto"/>
                <w:left w:val="none" w:sz="0" w:space="0" w:color="auto"/>
                <w:bottom w:val="none" w:sz="0" w:space="0" w:color="auto"/>
                <w:right w:val="none" w:sz="0" w:space="0" w:color="auto"/>
              </w:divBdr>
            </w:div>
            <w:div w:id="952327038">
              <w:marLeft w:val="0"/>
              <w:marRight w:val="0"/>
              <w:marTop w:val="0"/>
              <w:marBottom w:val="0"/>
              <w:divBdr>
                <w:top w:val="none" w:sz="0" w:space="0" w:color="auto"/>
                <w:left w:val="none" w:sz="0" w:space="0" w:color="auto"/>
                <w:bottom w:val="none" w:sz="0" w:space="0" w:color="auto"/>
                <w:right w:val="none" w:sz="0" w:space="0" w:color="auto"/>
              </w:divBdr>
            </w:div>
            <w:div w:id="996348755">
              <w:marLeft w:val="0"/>
              <w:marRight w:val="0"/>
              <w:marTop w:val="0"/>
              <w:marBottom w:val="0"/>
              <w:divBdr>
                <w:top w:val="none" w:sz="0" w:space="0" w:color="auto"/>
                <w:left w:val="none" w:sz="0" w:space="0" w:color="auto"/>
                <w:bottom w:val="none" w:sz="0" w:space="0" w:color="auto"/>
                <w:right w:val="none" w:sz="0" w:space="0" w:color="auto"/>
              </w:divBdr>
            </w:div>
            <w:div w:id="1570653407">
              <w:marLeft w:val="0"/>
              <w:marRight w:val="0"/>
              <w:marTop w:val="0"/>
              <w:marBottom w:val="0"/>
              <w:divBdr>
                <w:top w:val="none" w:sz="0" w:space="0" w:color="auto"/>
                <w:left w:val="none" w:sz="0" w:space="0" w:color="auto"/>
                <w:bottom w:val="none" w:sz="0" w:space="0" w:color="auto"/>
                <w:right w:val="none" w:sz="0" w:space="0" w:color="auto"/>
              </w:divBdr>
            </w:div>
            <w:div w:id="18226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669">
      <w:bodyDiv w:val="1"/>
      <w:marLeft w:val="0"/>
      <w:marRight w:val="0"/>
      <w:marTop w:val="0"/>
      <w:marBottom w:val="0"/>
      <w:divBdr>
        <w:top w:val="none" w:sz="0" w:space="0" w:color="auto"/>
        <w:left w:val="none" w:sz="0" w:space="0" w:color="auto"/>
        <w:bottom w:val="none" w:sz="0" w:space="0" w:color="auto"/>
        <w:right w:val="none" w:sz="0" w:space="0" w:color="auto"/>
      </w:divBdr>
      <w:divsChild>
        <w:div w:id="1460882050">
          <w:marLeft w:val="0"/>
          <w:marRight w:val="0"/>
          <w:marTop w:val="0"/>
          <w:marBottom w:val="0"/>
          <w:divBdr>
            <w:top w:val="none" w:sz="0" w:space="0" w:color="auto"/>
            <w:left w:val="none" w:sz="0" w:space="0" w:color="auto"/>
            <w:bottom w:val="none" w:sz="0" w:space="0" w:color="auto"/>
            <w:right w:val="none" w:sz="0" w:space="0" w:color="auto"/>
          </w:divBdr>
          <w:divsChild>
            <w:div w:id="18396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2510">
      <w:bodyDiv w:val="1"/>
      <w:marLeft w:val="0"/>
      <w:marRight w:val="0"/>
      <w:marTop w:val="0"/>
      <w:marBottom w:val="0"/>
      <w:divBdr>
        <w:top w:val="none" w:sz="0" w:space="0" w:color="auto"/>
        <w:left w:val="none" w:sz="0" w:space="0" w:color="auto"/>
        <w:bottom w:val="none" w:sz="0" w:space="0" w:color="auto"/>
        <w:right w:val="none" w:sz="0" w:space="0" w:color="auto"/>
      </w:divBdr>
      <w:divsChild>
        <w:div w:id="1270775549">
          <w:marLeft w:val="0"/>
          <w:marRight w:val="0"/>
          <w:marTop w:val="0"/>
          <w:marBottom w:val="0"/>
          <w:divBdr>
            <w:top w:val="none" w:sz="0" w:space="0" w:color="auto"/>
            <w:left w:val="none" w:sz="0" w:space="0" w:color="auto"/>
            <w:bottom w:val="none" w:sz="0" w:space="0" w:color="auto"/>
            <w:right w:val="none" w:sz="0" w:space="0" w:color="auto"/>
          </w:divBdr>
          <w:divsChild>
            <w:div w:id="700518266">
              <w:marLeft w:val="0"/>
              <w:marRight w:val="0"/>
              <w:marTop w:val="0"/>
              <w:marBottom w:val="0"/>
              <w:divBdr>
                <w:top w:val="none" w:sz="0" w:space="0" w:color="auto"/>
                <w:left w:val="none" w:sz="0" w:space="0" w:color="auto"/>
                <w:bottom w:val="none" w:sz="0" w:space="0" w:color="auto"/>
                <w:right w:val="none" w:sz="0" w:space="0" w:color="auto"/>
              </w:divBdr>
            </w:div>
            <w:div w:id="888955646">
              <w:marLeft w:val="0"/>
              <w:marRight w:val="0"/>
              <w:marTop w:val="0"/>
              <w:marBottom w:val="0"/>
              <w:divBdr>
                <w:top w:val="none" w:sz="0" w:space="0" w:color="auto"/>
                <w:left w:val="none" w:sz="0" w:space="0" w:color="auto"/>
                <w:bottom w:val="none" w:sz="0" w:space="0" w:color="auto"/>
                <w:right w:val="none" w:sz="0" w:space="0" w:color="auto"/>
              </w:divBdr>
            </w:div>
            <w:div w:id="1029916679">
              <w:marLeft w:val="0"/>
              <w:marRight w:val="0"/>
              <w:marTop w:val="0"/>
              <w:marBottom w:val="0"/>
              <w:divBdr>
                <w:top w:val="none" w:sz="0" w:space="0" w:color="auto"/>
                <w:left w:val="none" w:sz="0" w:space="0" w:color="auto"/>
                <w:bottom w:val="none" w:sz="0" w:space="0" w:color="auto"/>
                <w:right w:val="none" w:sz="0" w:space="0" w:color="auto"/>
              </w:divBdr>
            </w:div>
            <w:div w:id="1238789543">
              <w:marLeft w:val="0"/>
              <w:marRight w:val="0"/>
              <w:marTop w:val="0"/>
              <w:marBottom w:val="0"/>
              <w:divBdr>
                <w:top w:val="none" w:sz="0" w:space="0" w:color="auto"/>
                <w:left w:val="none" w:sz="0" w:space="0" w:color="auto"/>
                <w:bottom w:val="none" w:sz="0" w:space="0" w:color="auto"/>
                <w:right w:val="none" w:sz="0" w:space="0" w:color="auto"/>
              </w:divBdr>
            </w:div>
            <w:div w:id="1261329902">
              <w:marLeft w:val="0"/>
              <w:marRight w:val="0"/>
              <w:marTop w:val="0"/>
              <w:marBottom w:val="0"/>
              <w:divBdr>
                <w:top w:val="none" w:sz="0" w:space="0" w:color="auto"/>
                <w:left w:val="none" w:sz="0" w:space="0" w:color="auto"/>
                <w:bottom w:val="none" w:sz="0" w:space="0" w:color="auto"/>
                <w:right w:val="none" w:sz="0" w:space="0" w:color="auto"/>
              </w:divBdr>
            </w:div>
            <w:div w:id="1325353987">
              <w:marLeft w:val="0"/>
              <w:marRight w:val="0"/>
              <w:marTop w:val="0"/>
              <w:marBottom w:val="0"/>
              <w:divBdr>
                <w:top w:val="none" w:sz="0" w:space="0" w:color="auto"/>
                <w:left w:val="none" w:sz="0" w:space="0" w:color="auto"/>
                <w:bottom w:val="none" w:sz="0" w:space="0" w:color="auto"/>
                <w:right w:val="none" w:sz="0" w:space="0" w:color="auto"/>
              </w:divBdr>
            </w:div>
            <w:div w:id="1434519007">
              <w:marLeft w:val="0"/>
              <w:marRight w:val="0"/>
              <w:marTop w:val="0"/>
              <w:marBottom w:val="0"/>
              <w:divBdr>
                <w:top w:val="none" w:sz="0" w:space="0" w:color="auto"/>
                <w:left w:val="none" w:sz="0" w:space="0" w:color="auto"/>
                <w:bottom w:val="none" w:sz="0" w:space="0" w:color="auto"/>
                <w:right w:val="none" w:sz="0" w:space="0" w:color="auto"/>
              </w:divBdr>
            </w:div>
            <w:div w:id="1893350207">
              <w:marLeft w:val="0"/>
              <w:marRight w:val="0"/>
              <w:marTop w:val="0"/>
              <w:marBottom w:val="0"/>
              <w:divBdr>
                <w:top w:val="none" w:sz="0" w:space="0" w:color="auto"/>
                <w:left w:val="none" w:sz="0" w:space="0" w:color="auto"/>
                <w:bottom w:val="none" w:sz="0" w:space="0" w:color="auto"/>
                <w:right w:val="none" w:sz="0" w:space="0" w:color="auto"/>
              </w:divBdr>
            </w:div>
            <w:div w:id="2093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7313">
      <w:bodyDiv w:val="1"/>
      <w:marLeft w:val="0"/>
      <w:marRight w:val="0"/>
      <w:marTop w:val="0"/>
      <w:marBottom w:val="0"/>
      <w:divBdr>
        <w:top w:val="none" w:sz="0" w:space="0" w:color="auto"/>
        <w:left w:val="none" w:sz="0" w:space="0" w:color="auto"/>
        <w:bottom w:val="none" w:sz="0" w:space="0" w:color="auto"/>
        <w:right w:val="none" w:sz="0" w:space="0" w:color="auto"/>
      </w:divBdr>
      <w:divsChild>
        <w:div w:id="1131287306">
          <w:marLeft w:val="0"/>
          <w:marRight w:val="0"/>
          <w:marTop w:val="0"/>
          <w:marBottom w:val="0"/>
          <w:divBdr>
            <w:top w:val="none" w:sz="0" w:space="0" w:color="auto"/>
            <w:left w:val="none" w:sz="0" w:space="0" w:color="auto"/>
            <w:bottom w:val="none" w:sz="0" w:space="0" w:color="auto"/>
            <w:right w:val="none" w:sz="0" w:space="0" w:color="auto"/>
          </w:divBdr>
          <w:divsChild>
            <w:div w:id="64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3630">
      <w:bodyDiv w:val="1"/>
      <w:marLeft w:val="0"/>
      <w:marRight w:val="0"/>
      <w:marTop w:val="0"/>
      <w:marBottom w:val="0"/>
      <w:divBdr>
        <w:top w:val="none" w:sz="0" w:space="0" w:color="auto"/>
        <w:left w:val="none" w:sz="0" w:space="0" w:color="auto"/>
        <w:bottom w:val="none" w:sz="0" w:space="0" w:color="auto"/>
        <w:right w:val="none" w:sz="0" w:space="0" w:color="auto"/>
      </w:divBdr>
      <w:divsChild>
        <w:div w:id="1022509464">
          <w:marLeft w:val="0"/>
          <w:marRight w:val="0"/>
          <w:marTop w:val="0"/>
          <w:marBottom w:val="0"/>
          <w:divBdr>
            <w:top w:val="none" w:sz="0" w:space="0" w:color="auto"/>
            <w:left w:val="none" w:sz="0" w:space="0" w:color="auto"/>
            <w:bottom w:val="none" w:sz="0" w:space="0" w:color="auto"/>
            <w:right w:val="none" w:sz="0" w:space="0" w:color="auto"/>
          </w:divBdr>
          <w:divsChild>
            <w:div w:id="1809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126">
      <w:bodyDiv w:val="1"/>
      <w:marLeft w:val="0"/>
      <w:marRight w:val="0"/>
      <w:marTop w:val="0"/>
      <w:marBottom w:val="0"/>
      <w:divBdr>
        <w:top w:val="none" w:sz="0" w:space="0" w:color="auto"/>
        <w:left w:val="none" w:sz="0" w:space="0" w:color="auto"/>
        <w:bottom w:val="none" w:sz="0" w:space="0" w:color="auto"/>
        <w:right w:val="none" w:sz="0" w:space="0" w:color="auto"/>
      </w:divBdr>
      <w:divsChild>
        <w:div w:id="729962852">
          <w:marLeft w:val="0"/>
          <w:marRight w:val="0"/>
          <w:marTop w:val="0"/>
          <w:marBottom w:val="0"/>
          <w:divBdr>
            <w:top w:val="none" w:sz="0" w:space="0" w:color="auto"/>
            <w:left w:val="none" w:sz="0" w:space="0" w:color="auto"/>
            <w:bottom w:val="none" w:sz="0" w:space="0" w:color="auto"/>
            <w:right w:val="none" w:sz="0" w:space="0" w:color="auto"/>
          </w:divBdr>
          <w:divsChild>
            <w:div w:id="14081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4014">
      <w:bodyDiv w:val="1"/>
      <w:marLeft w:val="0"/>
      <w:marRight w:val="0"/>
      <w:marTop w:val="0"/>
      <w:marBottom w:val="0"/>
      <w:divBdr>
        <w:top w:val="none" w:sz="0" w:space="0" w:color="auto"/>
        <w:left w:val="none" w:sz="0" w:space="0" w:color="auto"/>
        <w:bottom w:val="none" w:sz="0" w:space="0" w:color="auto"/>
        <w:right w:val="none" w:sz="0" w:space="0" w:color="auto"/>
      </w:divBdr>
      <w:divsChild>
        <w:div w:id="1765225188">
          <w:marLeft w:val="0"/>
          <w:marRight w:val="0"/>
          <w:marTop w:val="0"/>
          <w:marBottom w:val="0"/>
          <w:divBdr>
            <w:top w:val="none" w:sz="0" w:space="0" w:color="auto"/>
            <w:left w:val="none" w:sz="0" w:space="0" w:color="auto"/>
            <w:bottom w:val="none" w:sz="0" w:space="0" w:color="auto"/>
            <w:right w:val="none" w:sz="0" w:space="0" w:color="auto"/>
          </w:divBdr>
          <w:divsChild>
            <w:div w:id="1801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8820">
      <w:bodyDiv w:val="1"/>
      <w:marLeft w:val="0"/>
      <w:marRight w:val="0"/>
      <w:marTop w:val="0"/>
      <w:marBottom w:val="0"/>
      <w:divBdr>
        <w:top w:val="none" w:sz="0" w:space="0" w:color="auto"/>
        <w:left w:val="none" w:sz="0" w:space="0" w:color="auto"/>
        <w:bottom w:val="none" w:sz="0" w:space="0" w:color="auto"/>
        <w:right w:val="none" w:sz="0" w:space="0" w:color="auto"/>
      </w:divBdr>
      <w:divsChild>
        <w:div w:id="997029112">
          <w:marLeft w:val="0"/>
          <w:marRight w:val="0"/>
          <w:marTop w:val="0"/>
          <w:marBottom w:val="0"/>
          <w:divBdr>
            <w:top w:val="none" w:sz="0" w:space="0" w:color="auto"/>
            <w:left w:val="none" w:sz="0" w:space="0" w:color="auto"/>
            <w:bottom w:val="none" w:sz="0" w:space="0" w:color="auto"/>
            <w:right w:val="none" w:sz="0" w:space="0" w:color="auto"/>
          </w:divBdr>
          <w:divsChild>
            <w:div w:id="13805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831">
      <w:bodyDiv w:val="1"/>
      <w:marLeft w:val="0"/>
      <w:marRight w:val="0"/>
      <w:marTop w:val="0"/>
      <w:marBottom w:val="0"/>
      <w:divBdr>
        <w:top w:val="none" w:sz="0" w:space="0" w:color="auto"/>
        <w:left w:val="none" w:sz="0" w:space="0" w:color="auto"/>
        <w:bottom w:val="none" w:sz="0" w:space="0" w:color="auto"/>
        <w:right w:val="none" w:sz="0" w:space="0" w:color="auto"/>
      </w:divBdr>
      <w:divsChild>
        <w:div w:id="120879532">
          <w:marLeft w:val="0"/>
          <w:marRight w:val="0"/>
          <w:marTop w:val="0"/>
          <w:marBottom w:val="0"/>
          <w:divBdr>
            <w:top w:val="none" w:sz="0" w:space="0" w:color="auto"/>
            <w:left w:val="none" w:sz="0" w:space="0" w:color="auto"/>
            <w:bottom w:val="none" w:sz="0" w:space="0" w:color="auto"/>
            <w:right w:val="none" w:sz="0" w:space="0" w:color="auto"/>
          </w:divBdr>
          <w:divsChild>
            <w:div w:id="10015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130">
      <w:bodyDiv w:val="1"/>
      <w:marLeft w:val="0"/>
      <w:marRight w:val="0"/>
      <w:marTop w:val="0"/>
      <w:marBottom w:val="0"/>
      <w:divBdr>
        <w:top w:val="none" w:sz="0" w:space="0" w:color="auto"/>
        <w:left w:val="none" w:sz="0" w:space="0" w:color="auto"/>
        <w:bottom w:val="none" w:sz="0" w:space="0" w:color="auto"/>
        <w:right w:val="none" w:sz="0" w:space="0" w:color="auto"/>
      </w:divBdr>
      <w:divsChild>
        <w:div w:id="1349716422">
          <w:marLeft w:val="0"/>
          <w:marRight w:val="0"/>
          <w:marTop w:val="0"/>
          <w:marBottom w:val="0"/>
          <w:divBdr>
            <w:top w:val="none" w:sz="0" w:space="0" w:color="auto"/>
            <w:left w:val="none" w:sz="0" w:space="0" w:color="auto"/>
            <w:bottom w:val="none" w:sz="0" w:space="0" w:color="auto"/>
            <w:right w:val="none" w:sz="0" w:space="0" w:color="auto"/>
          </w:divBdr>
          <w:divsChild>
            <w:div w:id="20198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5448">
      <w:bodyDiv w:val="1"/>
      <w:marLeft w:val="0"/>
      <w:marRight w:val="0"/>
      <w:marTop w:val="0"/>
      <w:marBottom w:val="0"/>
      <w:divBdr>
        <w:top w:val="none" w:sz="0" w:space="0" w:color="auto"/>
        <w:left w:val="none" w:sz="0" w:space="0" w:color="auto"/>
        <w:bottom w:val="none" w:sz="0" w:space="0" w:color="auto"/>
        <w:right w:val="none" w:sz="0" w:space="0" w:color="auto"/>
      </w:divBdr>
      <w:divsChild>
        <w:div w:id="1521551964">
          <w:marLeft w:val="0"/>
          <w:marRight w:val="0"/>
          <w:marTop w:val="0"/>
          <w:marBottom w:val="0"/>
          <w:divBdr>
            <w:top w:val="none" w:sz="0" w:space="0" w:color="auto"/>
            <w:left w:val="none" w:sz="0" w:space="0" w:color="auto"/>
            <w:bottom w:val="none" w:sz="0" w:space="0" w:color="auto"/>
            <w:right w:val="none" w:sz="0" w:space="0" w:color="auto"/>
          </w:divBdr>
          <w:divsChild>
            <w:div w:id="1754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783">
      <w:bodyDiv w:val="1"/>
      <w:marLeft w:val="0"/>
      <w:marRight w:val="0"/>
      <w:marTop w:val="0"/>
      <w:marBottom w:val="0"/>
      <w:divBdr>
        <w:top w:val="none" w:sz="0" w:space="0" w:color="auto"/>
        <w:left w:val="none" w:sz="0" w:space="0" w:color="auto"/>
        <w:bottom w:val="none" w:sz="0" w:space="0" w:color="auto"/>
        <w:right w:val="none" w:sz="0" w:space="0" w:color="auto"/>
      </w:divBdr>
      <w:divsChild>
        <w:div w:id="2069573158">
          <w:marLeft w:val="0"/>
          <w:marRight w:val="0"/>
          <w:marTop w:val="0"/>
          <w:marBottom w:val="0"/>
          <w:divBdr>
            <w:top w:val="none" w:sz="0" w:space="0" w:color="auto"/>
            <w:left w:val="none" w:sz="0" w:space="0" w:color="auto"/>
            <w:bottom w:val="none" w:sz="0" w:space="0" w:color="auto"/>
            <w:right w:val="none" w:sz="0" w:space="0" w:color="auto"/>
          </w:divBdr>
          <w:divsChild>
            <w:div w:id="13046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02">
      <w:bodyDiv w:val="1"/>
      <w:marLeft w:val="0"/>
      <w:marRight w:val="0"/>
      <w:marTop w:val="0"/>
      <w:marBottom w:val="0"/>
      <w:divBdr>
        <w:top w:val="none" w:sz="0" w:space="0" w:color="auto"/>
        <w:left w:val="none" w:sz="0" w:space="0" w:color="auto"/>
        <w:bottom w:val="none" w:sz="0" w:space="0" w:color="auto"/>
        <w:right w:val="none" w:sz="0" w:space="0" w:color="auto"/>
      </w:divBdr>
      <w:divsChild>
        <w:div w:id="1066878687">
          <w:marLeft w:val="0"/>
          <w:marRight w:val="0"/>
          <w:marTop w:val="0"/>
          <w:marBottom w:val="0"/>
          <w:divBdr>
            <w:top w:val="none" w:sz="0" w:space="0" w:color="auto"/>
            <w:left w:val="none" w:sz="0" w:space="0" w:color="auto"/>
            <w:bottom w:val="none" w:sz="0" w:space="0" w:color="auto"/>
            <w:right w:val="none" w:sz="0" w:space="0" w:color="auto"/>
          </w:divBdr>
          <w:divsChild>
            <w:div w:id="277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73">
      <w:bodyDiv w:val="1"/>
      <w:marLeft w:val="0"/>
      <w:marRight w:val="0"/>
      <w:marTop w:val="0"/>
      <w:marBottom w:val="0"/>
      <w:divBdr>
        <w:top w:val="none" w:sz="0" w:space="0" w:color="auto"/>
        <w:left w:val="none" w:sz="0" w:space="0" w:color="auto"/>
        <w:bottom w:val="none" w:sz="0" w:space="0" w:color="auto"/>
        <w:right w:val="none" w:sz="0" w:space="0" w:color="auto"/>
      </w:divBdr>
      <w:divsChild>
        <w:div w:id="765343020">
          <w:marLeft w:val="0"/>
          <w:marRight w:val="0"/>
          <w:marTop w:val="0"/>
          <w:marBottom w:val="0"/>
          <w:divBdr>
            <w:top w:val="none" w:sz="0" w:space="0" w:color="auto"/>
            <w:left w:val="none" w:sz="0" w:space="0" w:color="auto"/>
            <w:bottom w:val="none" w:sz="0" w:space="0" w:color="auto"/>
            <w:right w:val="none" w:sz="0" w:space="0" w:color="auto"/>
          </w:divBdr>
          <w:divsChild>
            <w:div w:id="1178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149">
      <w:bodyDiv w:val="1"/>
      <w:marLeft w:val="0"/>
      <w:marRight w:val="0"/>
      <w:marTop w:val="0"/>
      <w:marBottom w:val="0"/>
      <w:divBdr>
        <w:top w:val="none" w:sz="0" w:space="0" w:color="auto"/>
        <w:left w:val="none" w:sz="0" w:space="0" w:color="auto"/>
        <w:bottom w:val="none" w:sz="0" w:space="0" w:color="auto"/>
        <w:right w:val="none" w:sz="0" w:space="0" w:color="auto"/>
      </w:divBdr>
      <w:divsChild>
        <w:div w:id="1665937931">
          <w:marLeft w:val="0"/>
          <w:marRight w:val="0"/>
          <w:marTop w:val="0"/>
          <w:marBottom w:val="0"/>
          <w:divBdr>
            <w:top w:val="none" w:sz="0" w:space="0" w:color="auto"/>
            <w:left w:val="none" w:sz="0" w:space="0" w:color="auto"/>
            <w:bottom w:val="none" w:sz="0" w:space="0" w:color="auto"/>
            <w:right w:val="none" w:sz="0" w:space="0" w:color="auto"/>
          </w:divBdr>
          <w:divsChild>
            <w:div w:id="4149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0428">
      <w:bodyDiv w:val="1"/>
      <w:marLeft w:val="0"/>
      <w:marRight w:val="0"/>
      <w:marTop w:val="0"/>
      <w:marBottom w:val="0"/>
      <w:divBdr>
        <w:top w:val="none" w:sz="0" w:space="0" w:color="auto"/>
        <w:left w:val="none" w:sz="0" w:space="0" w:color="auto"/>
        <w:bottom w:val="none" w:sz="0" w:space="0" w:color="auto"/>
        <w:right w:val="none" w:sz="0" w:space="0" w:color="auto"/>
      </w:divBdr>
      <w:divsChild>
        <w:div w:id="278727580">
          <w:marLeft w:val="0"/>
          <w:marRight w:val="0"/>
          <w:marTop w:val="0"/>
          <w:marBottom w:val="0"/>
          <w:divBdr>
            <w:top w:val="none" w:sz="0" w:space="0" w:color="auto"/>
            <w:left w:val="none" w:sz="0" w:space="0" w:color="auto"/>
            <w:bottom w:val="none" w:sz="0" w:space="0" w:color="auto"/>
            <w:right w:val="none" w:sz="0" w:space="0" w:color="auto"/>
          </w:divBdr>
          <w:divsChild>
            <w:div w:id="7075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788">
      <w:bodyDiv w:val="1"/>
      <w:marLeft w:val="0"/>
      <w:marRight w:val="0"/>
      <w:marTop w:val="0"/>
      <w:marBottom w:val="0"/>
      <w:divBdr>
        <w:top w:val="none" w:sz="0" w:space="0" w:color="auto"/>
        <w:left w:val="none" w:sz="0" w:space="0" w:color="auto"/>
        <w:bottom w:val="none" w:sz="0" w:space="0" w:color="auto"/>
        <w:right w:val="none" w:sz="0" w:space="0" w:color="auto"/>
      </w:divBdr>
      <w:divsChild>
        <w:div w:id="44909432">
          <w:marLeft w:val="0"/>
          <w:marRight w:val="0"/>
          <w:marTop w:val="0"/>
          <w:marBottom w:val="0"/>
          <w:divBdr>
            <w:top w:val="none" w:sz="0" w:space="0" w:color="auto"/>
            <w:left w:val="none" w:sz="0" w:space="0" w:color="auto"/>
            <w:bottom w:val="none" w:sz="0" w:space="0" w:color="auto"/>
            <w:right w:val="none" w:sz="0" w:space="0" w:color="auto"/>
          </w:divBdr>
          <w:divsChild>
            <w:div w:id="748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1817">
      <w:bodyDiv w:val="1"/>
      <w:marLeft w:val="0"/>
      <w:marRight w:val="0"/>
      <w:marTop w:val="0"/>
      <w:marBottom w:val="0"/>
      <w:divBdr>
        <w:top w:val="none" w:sz="0" w:space="0" w:color="auto"/>
        <w:left w:val="none" w:sz="0" w:space="0" w:color="auto"/>
        <w:bottom w:val="none" w:sz="0" w:space="0" w:color="auto"/>
        <w:right w:val="none" w:sz="0" w:space="0" w:color="auto"/>
      </w:divBdr>
      <w:divsChild>
        <w:div w:id="1865902581">
          <w:marLeft w:val="0"/>
          <w:marRight w:val="0"/>
          <w:marTop w:val="0"/>
          <w:marBottom w:val="0"/>
          <w:divBdr>
            <w:top w:val="none" w:sz="0" w:space="0" w:color="auto"/>
            <w:left w:val="none" w:sz="0" w:space="0" w:color="auto"/>
            <w:bottom w:val="none" w:sz="0" w:space="0" w:color="auto"/>
            <w:right w:val="none" w:sz="0" w:space="0" w:color="auto"/>
          </w:divBdr>
          <w:divsChild>
            <w:div w:id="599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8270">
      <w:bodyDiv w:val="1"/>
      <w:marLeft w:val="0"/>
      <w:marRight w:val="0"/>
      <w:marTop w:val="0"/>
      <w:marBottom w:val="0"/>
      <w:divBdr>
        <w:top w:val="none" w:sz="0" w:space="0" w:color="auto"/>
        <w:left w:val="none" w:sz="0" w:space="0" w:color="auto"/>
        <w:bottom w:val="none" w:sz="0" w:space="0" w:color="auto"/>
        <w:right w:val="none" w:sz="0" w:space="0" w:color="auto"/>
      </w:divBdr>
      <w:divsChild>
        <w:div w:id="106002383">
          <w:marLeft w:val="0"/>
          <w:marRight w:val="0"/>
          <w:marTop w:val="0"/>
          <w:marBottom w:val="0"/>
          <w:divBdr>
            <w:top w:val="none" w:sz="0" w:space="0" w:color="auto"/>
            <w:left w:val="none" w:sz="0" w:space="0" w:color="auto"/>
            <w:bottom w:val="none" w:sz="0" w:space="0" w:color="auto"/>
            <w:right w:val="none" w:sz="0" w:space="0" w:color="auto"/>
          </w:divBdr>
          <w:divsChild>
            <w:div w:id="20428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5888">
      <w:bodyDiv w:val="1"/>
      <w:marLeft w:val="0"/>
      <w:marRight w:val="0"/>
      <w:marTop w:val="0"/>
      <w:marBottom w:val="0"/>
      <w:divBdr>
        <w:top w:val="none" w:sz="0" w:space="0" w:color="auto"/>
        <w:left w:val="none" w:sz="0" w:space="0" w:color="auto"/>
        <w:bottom w:val="none" w:sz="0" w:space="0" w:color="auto"/>
        <w:right w:val="none" w:sz="0" w:space="0" w:color="auto"/>
      </w:divBdr>
      <w:divsChild>
        <w:div w:id="921792262">
          <w:marLeft w:val="0"/>
          <w:marRight w:val="0"/>
          <w:marTop w:val="0"/>
          <w:marBottom w:val="0"/>
          <w:divBdr>
            <w:top w:val="none" w:sz="0" w:space="0" w:color="auto"/>
            <w:left w:val="none" w:sz="0" w:space="0" w:color="auto"/>
            <w:bottom w:val="none" w:sz="0" w:space="0" w:color="auto"/>
            <w:right w:val="none" w:sz="0" w:space="0" w:color="auto"/>
          </w:divBdr>
          <w:divsChild>
            <w:div w:id="9201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111">
      <w:bodyDiv w:val="1"/>
      <w:marLeft w:val="0"/>
      <w:marRight w:val="0"/>
      <w:marTop w:val="0"/>
      <w:marBottom w:val="0"/>
      <w:divBdr>
        <w:top w:val="none" w:sz="0" w:space="0" w:color="auto"/>
        <w:left w:val="none" w:sz="0" w:space="0" w:color="auto"/>
        <w:bottom w:val="none" w:sz="0" w:space="0" w:color="auto"/>
        <w:right w:val="none" w:sz="0" w:space="0" w:color="auto"/>
      </w:divBdr>
      <w:divsChild>
        <w:div w:id="2018145258">
          <w:marLeft w:val="0"/>
          <w:marRight w:val="0"/>
          <w:marTop w:val="0"/>
          <w:marBottom w:val="0"/>
          <w:divBdr>
            <w:top w:val="none" w:sz="0" w:space="0" w:color="auto"/>
            <w:left w:val="none" w:sz="0" w:space="0" w:color="auto"/>
            <w:bottom w:val="none" w:sz="0" w:space="0" w:color="auto"/>
            <w:right w:val="none" w:sz="0" w:space="0" w:color="auto"/>
          </w:divBdr>
          <w:divsChild>
            <w:div w:id="18731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316">
      <w:bodyDiv w:val="1"/>
      <w:marLeft w:val="0"/>
      <w:marRight w:val="0"/>
      <w:marTop w:val="0"/>
      <w:marBottom w:val="0"/>
      <w:divBdr>
        <w:top w:val="none" w:sz="0" w:space="0" w:color="auto"/>
        <w:left w:val="none" w:sz="0" w:space="0" w:color="auto"/>
        <w:bottom w:val="none" w:sz="0" w:space="0" w:color="auto"/>
        <w:right w:val="none" w:sz="0" w:space="0" w:color="auto"/>
      </w:divBdr>
      <w:divsChild>
        <w:div w:id="520893840">
          <w:marLeft w:val="0"/>
          <w:marRight w:val="0"/>
          <w:marTop w:val="0"/>
          <w:marBottom w:val="0"/>
          <w:divBdr>
            <w:top w:val="none" w:sz="0" w:space="0" w:color="auto"/>
            <w:left w:val="none" w:sz="0" w:space="0" w:color="auto"/>
            <w:bottom w:val="none" w:sz="0" w:space="0" w:color="auto"/>
            <w:right w:val="none" w:sz="0" w:space="0" w:color="auto"/>
          </w:divBdr>
          <w:divsChild>
            <w:div w:id="1736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0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376">
          <w:marLeft w:val="0"/>
          <w:marRight w:val="0"/>
          <w:marTop w:val="0"/>
          <w:marBottom w:val="0"/>
          <w:divBdr>
            <w:top w:val="none" w:sz="0" w:space="0" w:color="auto"/>
            <w:left w:val="none" w:sz="0" w:space="0" w:color="auto"/>
            <w:bottom w:val="none" w:sz="0" w:space="0" w:color="auto"/>
            <w:right w:val="none" w:sz="0" w:space="0" w:color="auto"/>
          </w:divBdr>
          <w:divsChild>
            <w:div w:id="314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776">
      <w:bodyDiv w:val="1"/>
      <w:marLeft w:val="0"/>
      <w:marRight w:val="0"/>
      <w:marTop w:val="0"/>
      <w:marBottom w:val="0"/>
      <w:divBdr>
        <w:top w:val="none" w:sz="0" w:space="0" w:color="auto"/>
        <w:left w:val="none" w:sz="0" w:space="0" w:color="auto"/>
        <w:bottom w:val="none" w:sz="0" w:space="0" w:color="auto"/>
        <w:right w:val="none" w:sz="0" w:space="0" w:color="auto"/>
      </w:divBdr>
      <w:divsChild>
        <w:div w:id="68508448">
          <w:marLeft w:val="0"/>
          <w:marRight w:val="0"/>
          <w:marTop w:val="0"/>
          <w:marBottom w:val="0"/>
          <w:divBdr>
            <w:top w:val="none" w:sz="0" w:space="0" w:color="auto"/>
            <w:left w:val="none" w:sz="0" w:space="0" w:color="auto"/>
            <w:bottom w:val="none" w:sz="0" w:space="0" w:color="auto"/>
            <w:right w:val="none" w:sz="0" w:space="0" w:color="auto"/>
          </w:divBdr>
          <w:divsChild>
            <w:div w:id="2960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246">
      <w:bodyDiv w:val="1"/>
      <w:marLeft w:val="0"/>
      <w:marRight w:val="0"/>
      <w:marTop w:val="0"/>
      <w:marBottom w:val="0"/>
      <w:divBdr>
        <w:top w:val="none" w:sz="0" w:space="0" w:color="auto"/>
        <w:left w:val="none" w:sz="0" w:space="0" w:color="auto"/>
        <w:bottom w:val="none" w:sz="0" w:space="0" w:color="auto"/>
        <w:right w:val="none" w:sz="0" w:space="0" w:color="auto"/>
      </w:divBdr>
      <w:divsChild>
        <w:div w:id="1591428788">
          <w:marLeft w:val="0"/>
          <w:marRight w:val="0"/>
          <w:marTop w:val="0"/>
          <w:marBottom w:val="0"/>
          <w:divBdr>
            <w:top w:val="none" w:sz="0" w:space="0" w:color="auto"/>
            <w:left w:val="none" w:sz="0" w:space="0" w:color="auto"/>
            <w:bottom w:val="none" w:sz="0" w:space="0" w:color="auto"/>
            <w:right w:val="none" w:sz="0" w:space="0" w:color="auto"/>
          </w:divBdr>
          <w:divsChild>
            <w:div w:id="1611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5464">
      <w:bodyDiv w:val="1"/>
      <w:marLeft w:val="0"/>
      <w:marRight w:val="0"/>
      <w:marTop w:val="0"/>
      <w:marBottom w:val="0"/>
      <w:divBdr>
        <w:top w:val="none" w:sz="0" w:space="0" w:color="auto"/>
        <w:left w:val="none" w:sz="0" w:space="0" w:color="auto"/>
        <w:bottom w:val="none" w:sz="0" w:space="0" w:color="auto"/>
        <w:right w:val="none" w:sz="0" w:space="0" w:color="auto"/>
      </w:divBdr>
      <w:divsChild>
        <w:div w:id="564992648">
          <w:marLeft w:val="0"/>
          <w:marRight w:val="0"/>
          <w:marTop w:val="0"/>
          <w:marBottom w:val="0"/>
          <w:divBdr>
            <w:top w:val="none" w:sz="0" w:space="0" w:color="auto"/>
            <w:left w:val="none" w:sz="0" w:space="0" w:color="auto"/>
            <w:bottom w:val="none" w:sz="0" w:space="0" w:color="auto"/>
            <w:right w:val="none" w:sz="0" w:space="0" w:color="auto"/>
          </w:divBdr>
          <w:divsChild>
            <w:div w:id="4367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131">
      <w:bodyDiv w:val="1"/>
      <w:marLeft w:val="0"/>
      <w:marRight w:val="0"/>
      <w:marTop w:val="0"/>
      <w:marBottom w:val="0"/>
      <w:divBdr>
        <w:top w:val="none" w:sz="0" w:space="0" w:color="auto"/>
        <w:left w:val="none" w:sz="0" w:space="0" w:color="auto"/>
        <w:bottom w:val="none" w:sz="0" w:space="0" w:color="auto"/>
        <w:right w:val="none" w:sz="0" w:space="0" w:color="auto"/>
      </w:divBdr>
      <w:divsChild>
        <w:div w:id="2092969456">
          <w:marLeft w:val="0"/>
          <w:marRight w:val="0"/>
          <w:marTop w:val="0"/>
          <w:marBottom w:val="0"/>
          <w:divBdr>
            <w:top w:val="none" w:sz="0" w:space="0" w:color="auto"/>
            <w:left w:val="none" w:sz="0" w:space="0" w:color="auto"/>
            <w:bottom w:val="none" w:sz="0" w:space="0" w:color="auto"/>
            <w:right w:val="none" w:sz="0" w:space="0" w:color="auto"/>
          </w:divBdr>
          <w:divsChild>
            <w:div w:id="5105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514">
      <w:bodyDiv w:val="1"/>
      <w:marLeft w:val="0"/>
      <w:marRight w:val="0"/>
      <w:marTop w:val="0"/>
      <w:marBottom w:val="0"/>
      <w:divBdr>
        <w:top w:val="none" w:sz="0" w:space="0" w:color="auto"/>
        <w:left w:val="none" w:sz="0" w:space="0" w:color="auto"/>
        <w:bottom w:val="none" w:sz="0" w:space="0" w:color="auto"/>
        <w:right w:val="none" w:sz="0" w:space="0" w:color="auto"/>
      </w:divBdr>
      <w:divsChild>
        <w:div w:id="920985829">
          <w:marLeft w:val="0"/>
          <w:marRight w:val="0"/>
          <w:marTop w:val="0"/>
          <w:marBottom w:val="0"/>
          <w:divBdr>
            <w:top w:val="none" w:sz="0" w:space="0" w:color="auto"/>
            <w:left w:val="none" w:sz="0" w:space="0" w:color="auto"/>
            <w:bottom w:val="none" w:sz="0" w:space="0" w:color="auto"/>
            <w:right w:val="none" w:sz="0" w:space="0" w:color="auto"/>
          </w:divBdr>
          <w:divsChild>
            <w:div w:id="740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4445">
      <w:bodyDiv w:val="1"/>
      <w:marLeft w:val="0"/>
      <w:marRight w:val="0"/>
      <w:marTop w:val="0"/>
      <w:marBottom w:val="0"/>
      <w:divBdr>
        <w:top w:val="none" w:sz="0" w:space="0" w:color="auto"/>
        <w:left w:val="none" w:sz="0" w:space="0" w:color="auto"/>
        <w:bottom w:val="none" w:sz="0" w:space="0" w:color="auto"/>
        <w:right w:val="none" w:sz="0" w:space="0" w:color="auto"/>
      </w:divBdr>
      <w:divsChild>
        <w:div w:id="731197246">
          <w:marLeft w:val="0"/>
          <w:marRight w:val="0"/>
          <w:marTop w:val="0"/>
          <w:marBottom w:val="0"/>
          <w:divBdr>
            <w:top w:val="none" w:sz="0" w:space="0" w:color="auto"/>
            <w:left w:val="none" w:sz="0" w:space="0" w:color="auto"/>
            <w:bottom w:val="none" w:sz="0" w:space="0" w:color="auto"/>
            <w:right w:val="none" w:sz="0" w:space="0" w:color="auto"/>
          </w:divBdr>
          <w:divsChild>
            <w:div w:id="7557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0983">
      <w:bodyDiv w:val="1"/>
      <w:marLeft w:val="0"/>
      <w:marRight w:val="0"/>
      <w:marTop w:val="0"/>
      <w:marBottom w:val="0"/>
      <w:divBdr>
        <w:top w:val="none" w:sz="0" w:space="0" w:color="auto"/>
        <w:left w:val="none" w:sz="0" w:space="0" w:color="auto"/>
        <w:bottom w:val="none" w:sz="0" w:space="0" w:color="auto"/>
        <w:right w:val="none" w:sz="0" w:space="0" w:color="auto"/>
      </w:divBdr>
      <w:divsChild>
        <w:div w:id="1098210390">
          <w:marLeft w:val="0"/>
          <w:marRight w:val="0"/>
          <w:marTop w:val="0"/>
          <w:marBottom w:val="0"/>
          <w:divBdr>
            <w:top w:val="none" w:sz="0" w:space="0" w:color="auto"/>
            <w:left w:val="none" w:sz="0" w:space="0" w:color="auto"/>
            <w:bottom w:val="none" w:sz="0" w:space="0" w:color="auto"/>
            <w:right w:val="none" w:sz="0" w:space="0" w:color="auto"/>
          </w:divBdr>
          <w:divsChild>
            <w:div w:id="26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8785">
      <w:bodyDiv w:val="1"/>
      <w:marLeft w:val="0"/>
      <w:marRight w:val="0"/>
      <w:marTop w:val="0"/>
      <w:marBottom w:val="0"/>
      <w:divBdr>
        <w:top w:val="none" w:sz="0" w:space="0" w:color="auto"/>
        <w:left w:val="none" w:sz="0" w:space="0" w:color="auto"/>
        <w:bottom w:val="none" w:sz="0" w:space="0" w:color="auto"/>
        <w:right w:val="none" w:sz="0" w:space="0" w:color="auto"/>
      </w:divBdr>
      <w:divsChild>
        <w:div w:id="1779059186">
          <w:marLeft w:val="0"/>
          <w:marRight w:val="0"/>
          <w:marTop w:val="0"/>
          <w:marBottom w:val="0"/>
          <w:divBdr>
            <w:top w:val="none" w:sz="0" w:space="0" w:color="auto"/>
            <w:left w:val="none" w:sz="0" w:space="0" w:color="auto"/>
            <w:bottom w:val="none" w:sz="0" w:space="0" w:color="auto"/>
            <w:right w:val="none" w:sz="0" w:space="0" w:color="auto"/>
          </w:divBdr>
          <w:divsChild>
            <w:div w:id="1710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062">
      <w:bodyDiv w:val="1"/>
      <w:marLeft w:val="0"/>
      <w:marRight w:val="0"/>
      <w:marTop w:val="0"/>
      <w:marBottom w:val="0"/>
      <w:divBdr>
        <w:top w:val="none" w:sz="0" w:space="0" w:color="auto"/>
        <w:left w:val="none" w:sz="0" w:space="0" w:color="auto"/>
        <w:bottom w:val="none" w:sz="0" w:space="0" w:color="auto"/>
        <w:right w:val="none" w:sz="0" w:space="0" w:color="auto"/>
      </w:divBdr>
      <w:divsChild>
        <w:div w:id="927495719">
          <w:marLeft w:val="0"/>
          <w:marRight w:val="0"/>
          <w:marTop w:val="0"/>
          <w:marBottom w:val="0"/>
          <w:divBdr>
            <w:top w:val="none" w:sz="0" w:space="0" w:color="auto"/>
            <w:left w:val="none" w:sz="0" w:space="0" w:color="auto"/>
            <w:bottom w:val="none" w:sz="0" w:space="0" w:color="auto"/>
            <w:right w:val="none" w:sz="0" w:space="0" w:color="auto"/>
          </w:divBdr>
          <w:divsChild>
            <w:div w:id="1371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2586">
      <w:bodyDiv w:val="1"/>
      <w:marLeft w:val="0"/>
      <w:marRight w:val="0"/>
      <w:marTop w:val="0"/>
      <w:marBottom w:val="0"/>
      <w:divBdr>
        <w:top w:val="none" w:sz="0" w:space="0" w:color="auto"/>
        <w:left w:val="none" w:sz="0" w:space="0" w:color="auto"/>
        <w:bottom w:val="none" w:sz="0" w:space="0" w:color="auto"/>
        <w:right w:val="none" w:sz="0" w:space="0" w:color="auto"/>
      </w:divBdr>
      <w:divsChild>
        <w:div w:id="198711681">
          <w:marLeft w:val="0"/>
          <w:marRight w:val="0"/>
          <w:marTop w:val="0"/>
          <w:marBottom w:val="0"/>
          <w:divBdr>
            <w:top w:val="none" w:sz="0" w:space="0" w:color="auto"/>
            <w:left w:val="none" w:sz="0" w:space="0" w:color="auto"/>
            <w:bottom w:val="none" w:sz="0" w:space="0" w:color="auto"/>
            <w:right w:val="none" w:sz="0" w:space="0" w:color="auto"/>
          </w:divBdr>
          <w:divsChild>
            <w:div w:id="8466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8873">
      <w:bodyDiv w:val="1"/>
      <w:marLeft w:val="0"/>
      <w:marRight w:val="0"/>
      <w:marTop w:val="0"/>
      <w:marBottom w:val="0"/>
      <w:divBdr>
        <w:top w:val="none" w:sz="0" w:space="0" w:color="auto"/>
        <w:left w:val="none" w:sz="0" w:space="0" w:color="auto"/>
        <w:bottom w:val="none" w:sz="0" w:space="0" w:color="auto"/>
        <w:right w:val="none" w:sz="0" w:space="0" w:color="auto"/>
      </w:divBdr>
      <w:divsChild>
        <w:div w:id="859464827">
          <w:marLeft w:val="0"/>
          <w:marRight w:val="0"/>
          <w:marTop w:val="0"/>
          <w:marBottom w:val="0"/>
          <w:divBdr>
            <w:top w:val="none" w:sz="0" w:space="0" w:color="auto"/>
            <w:left w:val="none" w:sz="0" w:space="0" w:color="auto"/>
            <w:bottom w:val="none" w:sz="0" w:space="0" w:color="auto"/>
            <w:right w:val="none" w:sz="0" w:space="0" w:color="auto"/>
          </w:divBdr>
          <w:divsChild>
            <w:div w:id="745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1052">
      <w:bodyDiv w:val="1"/>
      <w:marLeft w:val="0"/>
      <w:marRight w:val="0"/>
      <w:marTop w:val="0"/>
      <w:marBottom w:val="0"/>
      <w:divBdr>
        <w:top w:val="none" w:sz="0" w:space="0" w:color="auto"/>
        <w:left w:val="none" w:sz="0" w:space="0" w:color="auto"/>
        <w:bottom w:val="none" w:sz="0" w:space="0" w:color="auto"/>
        <w:right w:val="none" w:sz="0" w:space="0" w:color="auto"/>
      </w:divBdr>
      <w:divsChild>
        <w:div w:id="556354228">
          <w:marLeft w:val="0"/>
          <w:marRight w:val="0"/>
          <w:marTop w:val="0"/>
          <w:marBottom w:val="0"/>
          <w:divBdr>
            <w:top w:val="none" w:sz="0" w:space="0" w:color="auto"/>
            <w:left w:val="none" w:sz="0" w:space="0" w:color="auto"/>
            <w:bottom w:val="none" w:sz="0" w:space="0" w:color="auto"/>
            <w:right w:val="none" w:sz="0" w:space="0" w:color="auto"/>
          </w:divBdr>
          <w:divsChild>
            <w:div w:id="1519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179">
      <w:bodyDiv w:val="1"/>
      <w:marLeft w:val="0"/>
      <w:marRight w:val="0"/>
      <w:marTop w:val="0"/>
      <w:marBottom w:val="0"/>
      <w:divBdr>
        <w:top w:val="none" w:sz="0" w:space="0" w:color="auto"/>
        <w:left w:val="none" w:sz="0" w:space="0" w:color="auto"/>
        <w:bottom w:val="none" w:sz="0" w:space="0" w:color="auto"/>
        <w:right w:val="none" w:sz="0" w:space="0" w:color="auto"/>
      </w:divBdr>
      <w:divsChild>
        <w:div w:id="639308033">
          <w:marLeft w:val="0"/>
          <w:marRight w:val="0"/>
          <w:marTop w:val="0"/>
          <w:marBottom w:val="0"/>
          <w:divBdr>
            <w:top w:val="none" w:sz="0" w:space="0" w:color="auto"/>
            <w:left w:val="none" w:sz="0" w:space="0" w:color="auto"/>
            <w:bottom w:val="none" w:sz="0" w:space="0" w:color="auto"/>
            <w:right w:val="none" w:sz="0" w:space="0" w:color="auto"/>
          </w:divBdr>
          <w:divsChild>
            <w:div w:id="107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834">
      <w:bodyDiv w:val="1"/>
      <w:marLeft w:val="0"/>
      <w:marRight w:val="0"/>
      <w:marTop w:val="0"/>
      <w:marBottom w:val="0"/>
      <w:divBdr>
        <w:top w:val="none" w:sz="0" w:space="0" w:color="auto"/>
        <w:left w:val="none" w:sz="0" w:space="0" w:color="auto"/>
        <w:bottom w:val="none" w:sz="0" w:space="0" w:color="auto"/>
        <w:right w:val="none" w:sz="0" w:space="0" w:color="auto"/>
      </w:divBdr>
      <w:divsChild>
        <w:div w:id="849299914">
          <w:marLeft w:val="0"/>
          <w:marRight w:val="0"/>
          <w:marTop w:val="0"/>
          <w:marBottom w:val="0"/>
          <w:divBdr>
            <w:top w:val="none" w:sz="0" w:space="0" w:color="auto"/>
            <w:left w:val="none" w:sz="0" w:space="0" w:color="auto"/>
            <w:bottom w:val="none" w:sz="0" w:space="0" w:color="auto"/>
            <w:right w:val="none" w:sz="0" w:space="0" w:color="auto"/>
          </w:divBdr>
          <w:divsChild>
            <w:div w:id="522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2067">
      <w:bodyDiv w:val="1"/>
      <w:marLeft w:val="0"/>
      <w:marRight w:val="0"/>
      <w:marTop w:val="0"/>
      <w:marBottom w:val="0"/>
      <w:divBdr>
        <w:top w:val="none" w:sz="0" w:space="0" w:color="auto"/>
        <w:left w:val="none" w:sz="0" w:space="0" w:color="auto"/>
        <w:bottom w:val="none" w:sz="0" w:space="0" w:color="auto"/>
        <w:right w:val="none" w:sz="0" w:space="0" w:color="auto"/>
      </w:divBdr>
      <w:divsChild>
        <w:div w:id="992563922">
          <w:marLeft w:val="0"/>
          <w:marRight w:val="0"/>
          <w:marTop w:val="0"/>
          <w:marBottom w:val="0"/>
          <w:divBdr>
            <w:top w:val="none" w:sz="0" w:space="0" w:color="auto"/>
            <w:left w:val="none" w:sz="0" w:space="0" w:color="auto"/>
            <w:bottom w:val="none" w:sz="0" w:space="0" w:color="auto"/>
            <w:right w:val="none" w:sz="0" w:space="0" w:color="auto"/>
          </w:divBdr>
          <w:divsChild>
            <w:div w:id="20307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6589">
      <w:bodyDiv w:val="1"/>
      <w:marLeft w:val="0"/>
      <w:marRight w:val="0"/>
      <w:marTop w:val="0"/>
      <w:marBottom w:val="0"/>
      <w:divBdr>
        <w:top w:val="none" w:sz="0" w:space="0" w:color="auto"/>
        <w:left w:val="none" w:sz="0" w:space="0" w:color="auto"/>
        <w:bottom w:val="none" w:sz="0" w:space="0" w:color="auto"/>
        <w:right w:val="none" w:sz="0" w:space="0" w:color="auto"/>
      </w:divBdr>
      <w:divsChild>
        <w:div w:id="392507178">
          <w:marLeft w:val="0"/>
          <w:marRight w:val="0"/>
          <w:marTop w:val="0"/>
          <w:marBottom w:val="0"/>
          <w:divBdr>
            <w:top w:val="none" w:sz="0" w:space="0" w:color="auto"/>
            <w:left w:val="none" w:sz="0" w:space="0" w:color="auto"/>
            <w:bottom w:val="none" w:sz="0" w:space="0" w:color="auto"/>
            <w:right w:val="none" w:sz="0" w:space="0" w:color="auto"/>
          </w:divBdr>
          <w:divsChild>
            <w:div w:id="1641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947">
      <w:bodyDiv w:val="1"/>
      <w:marLeft w:val="0"/>
      <w:marRight w:val="0"/>
      <w:marTop w:val="0"/>
      <w:marBottom w:val="0"/>
      <w:divBdr>
        <w:top w:val="none" w:sz="0" w:space="0" w:color="auto"/>
        <w:left w:val="none" w:sz="0" w:space="0" w:color="auto"/>
        <w:bottom w:val="none" w:sz="0" w:space="0" w:color="auto"/>
        <w:right w:val="none" w:sz="0" w:space="0" w:color="auto"/>
      </w:divBdr>
      <w:divsChild>
        <w:div w:id="1692418793">
          <w:marLeft w:val="0"/>
          <w:marRight w:val="0"/>
          <w:marTop w:val="0"/>
          <w:marBottom w:val="0"/>
          <w:divBdr>
            <w:top w:val="none" w:sz="0" w:space="0" w:color="auto"/>
            <w:left w:val="none" w:sz="0" w:space="0" w:color="auto"/>
            <w:bottom w:val="none" w:sz="0" w:space="0" w:color="auto"/>
            <w:right w:val="none" w:sz="0" w:space="0" w:color="auto"/>
          </w:divBdr>
          <w:divsChild>
            <w:div w:id="7523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6398">
      <w:bodyDiv w:val="1"/>
      <w:marLeft w:val="0"/>
      <w:marRight w:val="0"/>
      <w:marTop w:val="0"/>
      <w:marBottom w:val="0"/>
      <w:divBdr>
        <w:top w:val="none" w:sz="0" w:space="0" w:color="auto"/>
        <w:left w:val="none" w:sz="0" w:space="0" w:color="auto"/>
        <w:bottom w:val="none" w:sz="0" w:space="0" w:color="auto"/>
        <w:right w:val="none" w:sz="0" w:space="0" w:color="auto"/>
      </w:divBdr>
      <w:divsChild>
        <w:div w:id="1489050489">
          <w:marLeft w:val="0"/>
          <w:marRight w:val="0"/>
          <w:marTop w:val="0"/>
          <w:marBottom w:val="0"/>
          <w:divBdr>
            <w:top w:val="none" w:sz="0" w:space="0" w:color="auto"/>
            <w:left w:val="none" w:sz="0" w:space="0" w:color="auto"/>
            <w:bottom w:val="none" w:sz="0" w:space="0" w:color="auto"/>
            <w:right w:val="none" w:sz="0" w:space="0" w:color="auto"/>
          </w:divBdr>
          <w:divsChild>
            <w:div w:id="1174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8441">
      <w:bodyDiv w:val="1"/>
      <w:marLeft w:val="0"/>
      <w:marRight w:val="0"/>
      <w:marTop w:val="0"/>
      <w:marBottom w:val="0"/>
      <w:divBdr>
        <w:top w:val="none" w:sz="0" w:space="0" w:color="auto"/>
        <w:left w:val="none" w:sz="0" w:space="0" w:color="auto"/>
        <w:bottom w:val="none" w:sz="0" w:space="0" w:color="auto"/>
        <w:right w:val="none" w:sz="0" w:space="0" w:color="auto"/>
      </w:divBdr>
      <w:divsChild>
        <w:div w:id="2015107033">
          <w:marLeft w:val="0"/>
          <w:marRight w:val="0"/>
          <w:marTop w:val="0"/>
          <w:marBottom w:val="0"/>
          <w:divBdr>
            <w:top w:val="none" w:sz="0" w:space="0" w:color="auto"/>
            <w:left w:val="none" w:sz="0" w:space="0" w:color="auto"/>
            <w:bottom w:val="none" w:sz="0" w:space="0" w:color="auto"/>
            <w:right w:val="none" w:sz="0" w:space="0" w:color="auto"/>
          </w:divBdr>
          <w:divsChild>
            <w:div w:id="776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525">
      <w:bodyDiv w:val="1"/>
      <w:marLeft w:val="0"/>
      <w:marRight w:val="0"/>
      <w:marTop w:val="0"/>
      <w:marBottom w:val="0"/>
      <w:divBdr>
        <w:top w:val="none" w:sz="0" w:space="0" w:color="auto"/>
        <w:left w:val="none" w:sz="0" w:space="0" w:color="auto"/>
        <w:bottom w:val="none" w:sz="0" w:space="0" w:color="auto"/>
        <w:right w:val="none" w:sz="0" w:space="0" w:color="auto"/>
      </w:divBdr>
      <w:divsChild>
        <w:div w:id="857932653">
          <w:marLeft w:val="0"/>
          <w:marRight w:val="0"/>
          <w:marTop w:val="0"/>
          <w:marBottom w:val="0"/>
          <w:divBdr>
            <w:top w:val="none" w:sz="0" w:space="0" w:color="auto"/>
            <w:left w:val="none" w:sz="0" w:space="0" w:color="auto"/>
            <w:bottom w:val="none" w:sz="0" w:space="0" w:color="auto"/>
            <w:right w:val="none" w:sz="0" w:space="0" w:color="auto"/>
          </w:divBdr>
          <w:divsChild>
            <w:div w:id="7861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7806">
      <w:bodyDiv w:val="1"/>
      <w:marLeft w:val="0"/>
      <w:marRight w:val="0"/>
      <w:marTop w:val="0"/>
      <w:marBottom w:val="0"/>
      <w:divBdr>
        <w:top w:val="none" w:sz="0" w:space="0" w:color="auto"/>
        <w:left w:val="none" w:sz="0" w:space="0" w:color="auto"/>
        <w:bottom w:val="none" w:sz="0" w:space="0" w:color="auto"/>
        <w:right w:val="none" w:sz="0" w:space="0" w:color="auto"/>
      </w:divBdr>
      <w:divsChild>
        <w:div w:id="42171253">
          <w:marLeft w:val="0"/>
          <w:marRight w:val="0"/>
          <w:marTop w:val="0"/>
          <w:marBottom w:val="0"/>
          <w:divBdr>
            <w:top w:val="none" w:sz="0" w:space="0" w:color="auto"/>
            <w:left w:val="none" w:sz="0" w:space="0" w:color="auto"/>
            <w:bottom w:val="none" w:sz="0" w:space="0" w:color="auto"/>
            <w:right w:val="none" w:sz="0" w:space="0" w:color="auto"/>
          </w:divBdr>
          <w:divsChild>
            <w:div w:id="226065153">
              <w:marLeft w:val="0"/>
              <w:marRight w:val="0"/>
              <w:marTop w:val="0"/>
              <w:marBottom w:val="0"/>
              <w:divBdr>
                <w:top w:val="none" w:sz="0" w:space="0" w:color="auto"/>
                <w:left w:val="none" w:sz="0" w:space="0" w:color="auto"/>
                <w:bottom w:val="none" w:sz="0" w:space="0" w:color="auto"/>
                <w:right w:val="none" w:sz="0" w:space="0" w:color="auto"/>
              </w:divBdr>
            </w:div>
            <w:div w:id="228199368">
              <w:marLeft w:val="0"/>
              <w:marRight w:val="0"/>
              <w:marTop w:val="0"/>
              <w:marBottom w:val="0"/>
              <w:divBdr>
                <w:top w:val="none" w:sz="0" w:space="0" w:color="auto"/>
                <w:left w:val="none" w:sz="0" w:space="0" w:color="auto"/>
                <w:bottom w:val="none" w:sz="0" w:space="0" w:color="auto"/>
                <w:right w:val="none" w:sz="0" w:space="0" w:color="auto"/>
              </w:divBdr>
            </w:div>
            <w:div w:id="483862624">
              <w:marLeft w:val="0"/>
              <w:marRight w:val="0"/>
              <w:marTop w:val="0"/>
              <w:marBottom w:val="0"/>
              <w:divBdr>
                <w:top w:val="none" w:sz="0" w:space="0" w:color="auto"/>
                <w:left w:val="none" w:sz="0" w:space="0" w:color="auto"/>
                <w:bottom w:val="none" w:sz="0" w:space="0" w:color="auto"/>
                <w:right w:val="none" w:sz="0" w:space="0" w:color="auto"/>
              </w:divBdr>
            </w:div>
            <w:div w:id="19071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913">
      <w:bodyDiv w:val="1"/>
      <w:marLeft w:val="0"/>
      <w:marRight w:val="0"/>
      <w:marTop w:val="0"/>
      <w:marBottom w:val="0"/>
      <w:divBdr>
        <w:top w:val="none" w:sz="0" w:space="0" w:color="auto"/>
        <w:left w:val="none" w:sz="0" w:space="0" w:color="auto"/>
        <w:bottom w:val="none" w:sz="0" w:space="0" w:color="auto"/>
        <w:right w:val="none" w:sz="0" w:space="0" w:color="auto"/>
      </w:divBdr>
      <w:divsChild>
        <w:div w:id="498621189">
          <w:marLeft w:val="0"/>
          <w:marRight w:val="0"/>
          <w:marTop w:val="0"/>
          <w:marBottom w:val="0"/>
          <w:divBdr>
            <w:top w:val="none" w:sz="0" w:space="0" w:color="auto"/>
            <w:left w:val="none" w:sz="0" w:space="0" w:color="auto"/>
            <w:bottom w:val="none" w:sz="0" w:space="0" w:color="auto"/>
            <w:right w:val="none" w:sz="0" w:space="0" w:color="auto"/>
          </w:divBdr>
          <w:divsChild>
            <w:div w:id="1219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18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63">
          <w:marLeft w:val="0"/>
          <w:marRight w:val="0"/>
          <w:marTop w:val="0"/>
          <w:marBottom w:val="0"/>
          <w:divBdr>
            <w:top w:val="none" w:sz="0" w:space="0" w:color="auto"/>
            <w:left w:val="none" w:sz="0" w:space="0" w:color="auto"/>
            <w:bottom w:val="none" w:sz="0" w:space="0" w:color="auto"/>
            <w:right w:val="none" w:sz="0" w:space="0" w:color="auto"/>
          </w:divBdr>
          <w:divsChild>
            <w:div w:id="14937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2686">
      <w:bodyDiv w:val="1"/>
      <w:marLeft w:val="0"/>
      <w:marRight w:val="0"/>
      <w:marTop w:val="0"/>
      <w:marBottom w:val="0"/>
      <w:divBdr>
        <w:top w:val="none" w:sz="0" w:space="0" w:color="auto"/>
        <w:left w:val="none" w:sz="0" w:space="0" w:color="auto"/>
        <w:bottom w:val="none" w:sz="0" w:space="0" w:color="auto"/>
        <w:right w:val="none" w:sz="0" w:space="0" w:color="auto"/>
      </w:divBdr>
      <w:divsChild>
        <w:div w:id="550963230">
          <w:marLeft w:val="0"/>
          <w:marRight w:val="0"/>
          <w:marTop w:val="0"/>
          <w:marBottom w:val="0"/>
          <w:divBdr>
            <w:top w:val="none" w:sz="0" w:space="0" w:color="auto"/>
            <w:left w:val="none" w:sz="0" w:space="0" w:color="auto"/>
            <w:bottom w:val="none" w:sz="0" w:space="0" w:color="auto"/>
            <w:right w:val="none" w:sz="0" w:space="0" w:color="auto"/>
          </w:divBdr>
          <w:divsChild>
            <w:div w:id="18417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530">
      <w:bodyDiv w:val="1"/>
      <w:marLeft w:val="0"/>
      <w:marRight w:val="0"/>
      <w:marTop w:val="0"/>
      <w:marBottom w:val="0"/>
      <w:divBdr>
        <w:top w:val="none" w:sz="0" w:space="0" w:color="auto"/>
        <w:left w:val="none" w:sz="0" w:space="0" w:color="auto"/>
        <w:bottom w:val="none" w:sz="0" w:space="0" w:color="auto"/>
        <w:right w:val="none" w:sz="0" w:space="0" w:color="auto"/>
      </w:divBdr>
      <w:divsChild>
        <w:div w:id="400713284">
          <w:marLeft w:val="0"/>
          <w:marRight w:val="0"/>
          <w:marTop w:val="0"/>
          <w:marBottom w:val="0"/>
          <w:divBdr>
            <w:top w:val="none" w:sz="0" w:space="0" w:color="auto"/>
            <w:left w:val="none" w:sz="0" w:space="0" w:color="auto"/>
            <w:bottom w:val="none" w:sz="0" w:space="0" w:color="auto"/>
            <w:right w:val="none" w:sz="0" w:space="0" w:color="auto"/>
          </w:divBdr>
          <w:divsChild>
            <w:div w:id="325324294">
              <w:marLeft w:val="0"/>
              <w:marRight w:val="0"/>
              <w:marTop w:val="0"/>
              <w:marBottom w:val="0"/>
              <w:divBdr>
                <w:top w:val="none" w:sz="0" w:space="0" w:color="auto"/>
                <w:left w:val="none" w:sz="0" w:space="0" w:color="auto"/>
                <w:bottom w:val="none" w:sz="0" w:space="0" w:color="auto"/>
                <w:right w:val="none" w:sz="0" w:space="0" w:color="auto"/>
              </w:divBdr>
            </w:div>
            <w:div w:id="14339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260">
      <w:bodyDiv w:val="1"/>
      <w:marLeft w:val="0"/>
      <w:marRight w:val="0"/>
      <w:marTop w:val="0"/>
      <w:marBottom w:val="0"/>
      <w:divBdr>
        <w:top w:val="none" w:sz="0" w:space="0" w:color="auto"/>
        <w:left w:val="none" w:sz="0" w:space="0" w:color="auto"/>
        <w:bottom w:val="none" w:sz="0" w:space="0" w:color="auto"/>
        <w:right w:val="none" w:sz="0" w:space="0" w:color="auto"/>
      </w:divBdr>
      <w:divsChild>
        <w:div w:id="709263272">
          <w:marLeft w:val="0"/>
          <w:marRight w:val="0"/>
          <w:marTop w:val="0"/>
          <w:marBottom w:val="0"/>
          <w:divBdr>
            <w:top w:val="none" w:sz="0" w:space="0" w:color="auto"/>
            <w:left w:val="none" w:sz="0" w:space="0" w:color="auto"/>
            <w:bottom w:val="none" w:sz="0" w:space="0" w:color="auto"/>
            <w:right w:val="none" w:sz="0" w:space="0" w:color="auto"/>
          </w:divBdr>
          <w:divsChild>
            <w:div w:id="1333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531">
      <w:bodyDiv w:val="1"/>
      <w:marLeft w:val="0"/>
      <w:marRight w:val="0"/>
      <w:marTop w:val="0"/>
      <w:marBottom w:val="0"/>
      <w:divBdr>
        <w:top w:val="none" w:sz="0" w:space="0" w:color="auto"/>
        <w:left w:val="none" w:sz="0" w:space="0" w:color="auto"/>
        <w:bottom w:val="none" w:sz="0" w:space="0" w:color="auto"/>
        <w:right w:val="none" w:sz="0" w:space="0" w:color="auto"/>
      </w:divBdr>
      <w:divsChild>
        <w:div w:id="1514950347">
          <w:marLeft w:val="0"/>
          <w:marRight w:val="0"/>
          <w:marTop w:val="0"/>
          <w:marBottom w:val="0"/>
          <w:divBdr>
            <w:top w:val="none" w:sz="0" w:space="0" w:color="auto"/>
            <w:left w:val="none" w:sz="0" w:space="0" w:color="auto"/>
            <w:bottom w:val="none" w:sz="0" w:space="0" w:color="auto"/>
            <w:right w:val="none" w:sz="0" w:space="0" w:color="auto"/>
          </w:divBdr>
          <w:divsChild>
            <w:div w:id="3144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269">
      <w:bodyDiv w:val="1"/>
      <w:marLeft w:val="0"/>
      <w:marRight w:val="0"/>
      <w:marTop w:val="0"/>
      <w:marBottom w:val="0"/>
      <w:divBdr>
        <w:top w:val="none" w:sz="0" w:space="0" w:color="auto"/>
        <w:left w:val="none" w:sz="0" w:space="0" w:color="auto"/>
        <w:bottom w:val="none" w:sz="0" w:space="0" w:color="auto"/>
        <w:right w:val="none" w:sz="0" w:space="0" w:color="auto"/>
      </w:divBdr>
      <w:divsChild>
        <w:div w:id="874578367">
          <w:marLeft w:val="0"/>
          <w:marRight w:val="0"/>
          <w:marTop w:val="0"/>
          <w:marBottom w:val="0"/>
          <w:divBdr>
            <w:top w:val="none" w:sz="0" w:space="0" w:color="auto"/>
            <w:left w:val="none" w:sz="0" w:space="0" w:color="auto"/>
            <w:bottom w:val="none" w:sz="0" w:space="0" w:color="auto"/>
            <w:right w:val="none" w:sz="0" w:space="0" w:color="auto"/>
          </w:divBdr>
          <w:divsChild>
            <w:div w:id="492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839">
      <w:bodyDiv w:val="1"/>
      <w:marLeft w:val="0"/>
      <w:marRight w:val="0"/>
      <w:marTop w:val="0"/>
      <w:marBottom w:val="0"/>
      <w:divBdr>
        <w:top w:val="none" w:sz="0" w:space="0" w:color="auto"/>
        <w:left w:val="none" w:sz="0" w:space="0" w:color="auto"/>
        <w:bottom w:val="none" w:sz="0" w:space="0" w:color="auto"/>
        <w:right w:val="none" w:sz="0" w:space="0" w:color="auto"/>
      </w:divBdr>
      <w:divsChild>
        <w:div w:id="1921718917">
          <w:marLeft w:val="0"/>
          <w:marRight w:val="0"/>
          <w:marTop w:val="0"/>
          <w:marBottom w:val="0"/>
          <w:divBdr>
            <w:top w:val="none" w:sz="0" w:space="0" w:color="auto"/>
            <w:left w:val="none" w:sz="0" w:space="0" w:color="auto"/>
            <w:bottom w:val="none" w:sz="0" w:space="0" w:color="auto"/>
            <w:right w:val="none" w:sz="0" w:space="0" w:color="auto"/>
          </w:divBdr>
          <w:divsChild>
            <w:div w:id="20570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921">
      <w:bodyDiv w:val="1"/>
      <w:marLeft w:val="0"/>
      <w:marRight w:val="0"/>
      <w:marTop w:val="0"/>
      <w:marBottom w:val="0"/>
      <w:divBdr>
        <w:top w:val="none" w:sz="0" w:space="0" w:color="auto"/>
        <w:left w:val="none" w:sz="0" w:space="0" w:color="auto"/>
        <w:bottom w:val="none" w:sz="0" w:space="0" w:color="auto"/>
        <w:right w:val="none" w:sz="0" w:space="0" w:color="auto"/>
      </w:divBdr>
      <w:divsChild>
        <w:div w:id="591091854">
          <w:marLeft w:val="0"/>
          <w:marRight w:val="0"/>
          <w:marTop w:val="0"/>
          <w:marBottom w:val="0"/>
          <w:divBdr>
            <w:top w:val="none" w:sz="0" w:space="0" w:color="auto"/>
            <w:left w:val="none" w:sz="0" w:space="0" w:color="auto"/>
            <w:bottom w:val="none" w:sz="0" w:space="0" w:color="auto"/>
            <w:right w:val="none" w:sz="0" w:space="0" w:color="auto"/>
          </w:divBdr>
          <w:divsChild>
            <w:div w:id="1058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114">
      <w:bodyDiv w:val="1"/>
      <w:marLeft w:val="0"/>
      <w:marRight w:val="0"/>
      <w:marTop w:val="0"/>
      <w:marBottom w:val="0"/>
      <w:divBdr>
        <w:top w:val="none" w:sz="0" w:space="0" w:color="auto"/>
        <w:left w:val="none" w:sz="0" w:space="0" w:color="auto"/>
        <w:bottom w:val="none" w:sz="0" w:space="0" w:color="auto"/>
        <w:right w:val="none" w:sz="0" w:space="0" w:color="auto"/>
      </w:divBdr>
      <w:divsChild>
        <w:div w:id="1991204210">
          <w:marLeft w:val="0"/>
          <w:marRight w:val="0"/>
          <w:marTop w:val="0"/>
          <w:marBottom w:val="0"/>
          <w:divBdr>
            <w:top w:val="none" w:sz="0" w:space="0" w:color="auto"/>
            <w:left w:val="none" w:sz="0" w:space="0" w:color="auto"/>
            <w:bottom w:val="none" w:sz="0" w:space="0" w:color="auto"/>
            <w:right w:val="none" w:sz="0" w:space="0" w:color="auto"/>
          </w:divBdr>
          <w:divsChild>
            <w:div w:id="18368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896">
      <w:bodyDiv w:val="1"/>
      <w:marLeft w:val="0"/>
      <w:marRight w:val="0"/>
      <w:marTop w:val="0"/>
      <w:marBottom w:val="0"/>
      <w:divBdr>
        <w:top w:val="none" w:sz="0" w:space="0" w:color="auto"/>
        <w:left w:val="none" w:sz="0" w:space="0" w:color="auto"/>
        <w:bottom w:val="none" w:sz="0" w:space="0" w:color="auto"/>
        <w:right w:val="none" w:sz="0" w:space="0" w:color="auto"/>
      </w:divBdr>
      <w:divsChild>
        <w:div w:id="1038236375">
          <w:marLeft w:val="0"/>
          <w:marRight w:val="0"/>
          <w:marTop w:val="0"/>
          <w:marBottom w:val="0"/>
          <w:divBdr>
            <w:top w:val="none" w:sz="0" w:space="0" w:color="auto"/>
            <w:left w:val="none" w:sz="0" w:space="0" w:color="auto"/>
            <w:bottom w:val="none" w:sz="0" w:space="0" w:color="auto"/>
            <w:right w:val="none" w:sz="0" w:space="0" w:color="auto"/>
          </w:divBdr>
          <w:divsChild>
            <w:div w:id="4598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5017">
      <w:bodyDiv w:val="1"/>
      <w:marLeft w:val="0"/>
      <w:marRight w:val="0"/>
      <w:marTop w:val="0"/>
      <w:marBottom w:val="0"/>
      <w:divBdr>
        <w:top w:val="none" w:sz="0" w:space="0" w:color="auto"/>
        <w:left w:val="none" w:sz="0" w:space="0" w:color="auto"/>
        <w:bottom w:val="none" w:sz="0" w:space="0" w:color="auto"/>
        <w:right w:val="none" w:sz="0" w:space="0" w:color="auto"/>
      </w:divBdr>
      <w:divsChild>
        <w:div w:id="567351107">
          <w:marLeft w:val="0"/>
          <w:marRight w:val="0"/>
          <w:marTop w:val="0"/>
          <w:marBottom w:val="0"/>
          <w:divBdr>
            <w:top w:val="none" w:sz="0" w:space="0" w:color="auto"/>
            <w:left w:val="none" w:sz="0" w:space="0" w:color="auto"/>
            <w:bottom w:val="none" w:sz="0" w:space="0" w:color="auto"/>
            <w:right w:val="none" w:sz="0" w:space="0" w:color="auto"/>
          </w:divBdr>
          <w:divsChild>
            <w:div w:id="16029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751">
      <w:bodyDiv w:val="1"/>
      <w:marLeft w:val="0"/>
      <w:marRight w:val="0"/>
      <w:marTop w:val="0"/>
      <w:marBottom w:val="0"/>
      <w:divBdr>
        <w:top w:val="none" w:sz="0" w:space="0" w:color="auto"/>
        <w:left w:val="none" w:sz="0" w:space="0" w:color="auto"/>
        <w:bottom w:val="none" w:sz="0" w:space="0" w:color="auto"/>
        <w:right w:val="none" w:sz="0" w:space="0" w:color="auto"/>
      </w:divBdr>
      <w:divsChild>
        <w:div w:id="1587570004">
          <w:marLeft w:val="0"/>
          <w:marRight w:val="0"/>
          <w:marTop w:val="0"/>
          <w:marBottom w:val="0"/>
          <w:divBdr>
            <w:top w:val="none" w:sz="0" w:space="0" w:color="auto"/>
            <w:left w:val="none" w:sz="0" w:space="0" w:color="auto"/>
            <w:bottom w:val="none" w:sz="0" w:space="0" w:color="auto"/>
            <w:right w:val="none" w:sz="0" w:space="0" w:color="auto"/>
          </w:divBdr>
          <w:divsChild>
            <w:div w:id="4517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5202">
      <w:bodyDiv w:val="1"/>
      <w:marLeft w:val="0"/>
      <w:marRight w:val="0"/>
      <w:marTop w:val="0"/>
      <w:marBottom w:val="0"/>
      <w:divBdr>
        <w:top w:val="none" w:sz="0" w:space="0" w:color="auto"/>
        <w:left w:val="none" w:sz="0" w:space="0" w:color="auto"/>
        <w:bottom w:val="none" w:sz="0" w:space="0" w:color="auto"/>
        <w:right w:val="none" w:sz="0" w:space="0" w:color="auto"/>
      </w:divBdr>
      <w:divsChild>
        <w:div w:id="1137072200">
          <w:marLeft w:val="0"/>
          <w:marRight w:val="0"/>
          <w:marTop w:val="0"/>
          <w:marBottom w:val="0"/>
          <w:divBdr>
            <w:top w:val="none" w:sz="0" w:space="0" w:color="auto"/>
            <w:left w:val="none" w:sz="0" w:space="0" w:color="auto"/>
            <w:bottom w:val="none" w:sz="0" w:space="0" w:color="auto"/>
            <w:right w:val="none" w:sz="0" w:space="0" w:color="auto"/>
          </w:divBdr>
          <w:divsChild>
            <w:div w:id="7513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287">
      <w:bodyDiv w:val="1"/>
      <w:marLeft w:val="0"/>
      <w:marRight w:val="0"/>
      <w:marTop w:val="0"/>
      <w:marBottom w:val="0"/>
      <w:divBdr>
        <w:top w:val="none" w:sz="0" w:space="0" w:color="auto"/>
        <w:left w:val="none" w:sz="0" w:space="0" w:color="auto"/>
        <w:bottom w:val="none" w:sz="0" w:space="0" w:color="auto"/>
        <w:right w:val="none" w:sz="0" w:space="0" w:color="auto"/>
      </w:divBdr>
      <w:divsChild>
        <w:div w:id="1553496272">
          <w:marLeft w:val="0"/>
          <w:marRight w:val="0"/>
          <w:marTop w:val="0"/>
          <w:marBottom w:val="0"/>
          <w:divBdr>
            <w:top w:val="none" w:sz="0" w:space="0" w:color="auto"/>
            <w:left w:val="none" w:sz="0" w:space="0" w:color="auto"/>
            <w:bottom w:val="none" w:sz="0" w:space="0" w:color="auto"/>
            <w:right w:val="none" w:sz="0" w:space="0" w:color="auto"/>
          </w:divBdr>
          <w:divsChild>
            <w:div w:id="8213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881">
      <w:bodyDiv w:val="1"/>
      <w:marLeft w:val="0"/>
      <w:marRight w:val="0"/>
      <w:marTop w:val="0"/>
      <w:marBottom w:val="0"/>
      <w:divBdr>
        <w:top w:val="none" w:sz="0" w:space="0" w:color="auto"/>
        <w:left w:val="none" w:sz="0" w:space="0" w:color="auto"/>
        <w:bottom w:val="none" w:sz="0" w:space="0" w:color="auto"/>
        <w:right w:val="none" w:sz="0" w:space="0" w:color="auto"/>
      </w:divBdr>
      <w:divsChild>
        <w:div w:id="908921479">
          <w:marLeft w:val="0"/>
          <w:marRight w:val="0"/>
          <w:marTop w:val="0"/>
          <w:marBottom w:val="0"/>
          <w:divBdr>
            <w:top w:val="none" w:sz="0" w:space="0" w:color="auto"/>
            <w:left w:val="none" w:sz="0" w:space="0" w:color="auto"/>
            <w:bottom w:val="none" w:sz="0" w:space="0" w:color="auto"/>
            <w:right w:val="none" w:sz="0" w:space="0" w:color="auto"/>
          </w:divBdr>
          <w:divsChild>
            <w:div w:id="1966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652">
      <w:bodyDiv w:val="1"/>
      <w:marLeft w:val="0"/>
      <w:marRight w:val="0"/>
      <w:marTop w:val="0"/>
      <w:marBottom w:val="0"/>
      <w:divBdr>
        <w:top w:val="none" w:sz="0" w:space="0" w:color="auto"/>
        <w:left w:val="none" w:sz="0" w:space="0" w:color="auto"/>
        <w:bottom w:val="none" w:sz="0" w:space="0" w:color="auto"/>
        <w:right w:val="none" w:sz="0" w:space="0" w:color="auto"/>
      </w:divBdr>
      <w:divsChild>
        <w:div w:id="943148180">
          <w:marLeft w:val="0"/>
          <w:marRight w:val="0"/>
          <w:marTop w:val="0"/>
          <w:marBottom w:val="0"/>
          <w:divBdr>
            <w:top w:val="none" w:sz="0" w:space="0" w:color="auto"/>
            <w:left w:val="none" w:sz="0" w:space="0" w:color="auto"/>
            <w:bottom w:val="none" w:sz="0" w:space="0" w:color="auto"/>
            <w:right w:val="none" w:sz="0" w:space="0" w:color="auto"/>
          </w:divBdr>
          <w:divsChild>
            <w:div w:id="297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165">
      <w:bodyDiv w:val="1"/>
      <w:marLeft w:val="0"/>
      <w:marRight w:val="0"/>
      <w:marTop w:val="0"/>
      <w:marBottom w:val="0"/>
      <w:divBdr>
        <w:top w:val="none" w:sz="0" w:space="0" w:color="auto"/>
        <w:left w:val="none" w:sz="0" w:space="0" w:color="auto"/>
        <w:bottom w:val="none" w:sz="0" w:space="0" w:color="auto"/>
        <w:right w:val="none" w:sz="0" w:space="0" w:color="auto"/>
      </w:divBdr>
      <w:divsChild>
        <w:div w:id="666597251">
          <w:marLeft w:val="0"/>
          <w:marRight w:val="0"/>
          <w:marTop w:val="0"/>
          <w:marBottom w:val="0"/>
          <w:divBdr>
            <w:top w:val="none" w:sz="0" w:space="0" w:color="auto"/>
            <w:left w:val="none" w:sz="0" w:space="0" w:color="auto"/>
            <w:bottom w:val="none" w:sz="0" w:space="0" w:color="auto"/>
            <w:right w:val="none" w:sz="0" w:space="0" w:color="auto"/>
          </w:divBdr>
          <w:divsChild>
            <w:div w:id="1471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130">
      <w:bodyDiv w:val="1"/>
      <w:marLeft w:val="0"/>
      <w:marRight w:val="0"/>
      <w:marTop w:val="0"/>
      <w:marBottom w:val="0"/>
      <w:divBdr>
        <w:top w:val="none" w:sz="0" w:space="0" w:color="auto"/>
        <w:left w:val="none" w:sz="0" w:space="0" w:color="auto"/>
        <w:bottom w:val="none" w:sz="0" w:space="0" w:color="auto"/>
        <w:right w:val="none" w:sz="0" w:space="0" w:color="auto"/>
      </w:divBdr>
      <w:divsChild>
        <w:div w:id="1061903159">
          <w:marLeft w:val="0"/>
          <w:marRight w:val="0"/>
          <w:marTop w:val="0"/>
          <w:marBottom w:val="0"/>
          <w:divBdr>
            <w:top w:val="none" w:sz="0" w:space="0" w:color="auto"/>
            <w:left w:val="none" w:sz="0" w:space="0" w:color="auto"/>
            <w:bottom w:val="none" w:sz="0" w:space="0" w:color="auto"/>
            <w:right w:val="none" w:sz="0" w:space="0" w:color="auto"/>
          </w:divBdr>
          <w:divsChild>
            <w:div w:id="10504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1563">
      <w:bodyDiv w:val="1"/>
      <w:marLeft w:val="0"/>
      <w:marRight w:val="0"/>
      <w:marTop w:val="0"/>
      <w:marBottom w:val="0"/>
      <w:divBdr>
        <w:top w:val="none" w:sz="0" w:space="0" w:color="auto"/>
        <w:left w:val="none" w:sz="0" w:space="0" w:color="auto"/>
        <w:bottom w:val="none" w:sz="0" w:space="0" w:color="auto"/>
        <w:right w:val="none" w:sz="0" w:space="0" w:color="auto"/>
      </w:divBdr>
      <w:divsChild>
        <w:div w:id="918098835">
          <w:marLeft w:val="0"/>
          <w:marRight w:val="0"/>
          <w:marTop w:val="0"/>
          <w:marBottom w:val="0"/>
          <w:divBdr>
            <w:top w:val="none" w:sz="0" w:space="0" w:color="auto"/>
            <w:left w:val="none" w:sz="0" w:space="0" w:color="auto"/>
            <w:bottom w:val="none" w:sz="0" w:space="0" w:color="auto"/>
            <w:right w:val="none" w:sz="0" w:space="0" w:color="auto"/>
          </w:divBdr>
          <w:divsChild>
            <w:div w:id="3737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94671">
      <w:bodyDiv w:val="1"/>
      <w:marLeft w:val="0"/>
      <w:marRight w:val="0"/>
      <w:marTop w:val="0"/>
      <w:marBottom w:val="0"/>
      <w:divBdr>
        <w:top w:val="none" w:sz="0" w:space="0" w:color="auto"/>
        <w:left w:val="none" w:sz="0" w:space="0" w:color="auto"/>
        <w:bottom w:val="none" w:sz="0" w:space="0" w:color="auto"/>
        <w:right w:val="none" w:sz="0" w:space="0" w:color="auto"/>
      </w:divBdr>
      <w:divsChild>
        <w:div w:id="402724011">
          <w:marLeft w:val="0"/>
          <w:marRight w:val="0"/>
          <w:marTop w:val="0"/>
          <w:marBottom w:val="0"/>
          <w:divBdr>
            <w:top w:val="none" w:sz="0" w:space="0" w:color="auto"/>
            <w:left w:val="none" w:sz="0" w:space="0" w:color="auto"/>
            <w:bottom w:val="none" w:sz="0" w:space="0" w:color="auto"/>
            <w:right w:val="none" w:sz="0" w:space="0" w:color="auto"/>
          </w:divBdr>
          <w:divsChild>
            <w:div w:id="15871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1397">
      <w:bodyDiv w:val="1"/>
      <w:marLeft w:val="0"/>
      <w:marRight w:val="0"/>
      <w:marTop w:val="0"/>
      <w:marBottom w:val="0"/>
      <w:divBdr>
        <w:top w:val="none" w:sz="0" w:space="0" w:color="auto"/>
        <w:left w:val="none" w:sz="0" w:space="0" w:color="auto"/>
        <w:bottom w:val="none" w:sz="0" w:space="0" w:color="auto"/>
        <w:right w:val="none" w:sz="0" w:space="0" w:color="auto"/>
      </w:divBdr>
      <w:divsChild>
        <w:div w:id="331446847">
          <w:marLeft w:val="0"/>
          <w:marRight w:val="0"/>
          <w:marTop w:val="0"/>
          <w:marBottom w:val="0"/>
          <w:divBdr>
            <w:top w:val="none" w:sz="0" w:space="0" w:color="auto"/>
            <w:left w:val="none" w:sz="0" w:space="0" w:color="auto"/>
            <w:bottom w:val="none" w:sz="0" w:space="0" w:color="auto"/>
            <w:right w:val="none" w:sz="0" w:space="0" w:color="auto"/>
          </w:divBdr>
          <w:divsChild>
            <w:div w:id="3597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029">
      <w:bodyDiv w:val="1"/>
      <w:marLeft w:val="0"/>
      <w:marRight w:val="0"/>
      <w:marTop w:val="0"/>
      <w:marBottom w:val="0"/>
      <w:divBdr>
        <w:top w:val="none" w:sz="0" w:space="0" w:color="auto"/>
        <w:left w:val="none" w:sz="0" w:space="0" w:color="auto"/>
        <w:bottom w:val="none" w:sz="0" w:space="0" w:color="auto"/>
        <w:right w:val="none" w:sz="0" w:space="0" w:color="auto"/>
      </w:divBdr>
      <w:divsChild>
        <w:div w:id="853690606">
          <w:marLeft w:val="0"/>
          <w:marRight w:val="0"/>
          <w:marTop w:val="0"/>
          <w:marBottom w:val="0"/>
          <w:divBdr>
            <w:top w:val="none" w:sz="0" w:space="0" w:color="auto"/>
            <w:left w:val="none" w:sz="0" w:space="0" w:color="auto"/>
            <w:bottom w:val="none" w:sz="0" w:space="0" w:color="auto"/>
            <w:right w:val="none" w:sz="0" w:space="0" w:color="auto"/>
          </w:divBdr>
          <w:divsChild>
            <w:div w:id="7311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968">
      <w:bodyDiv w:val="1"/>
      <w:marLeft w:val="0"/>
      <w:marRight w:val="0"/>
      <w:marTop w:val="0"/>
      <w:marBottom w:val="0"/>
      <w:divBdr>
        <w:top w:val="none" w:sz="0" w:space="0" w:color="auto"/>
        <w:left w:val="none" w:sz="0" w:space="0" w:color="auto"/>
        <w:bottom w:val="none" w:sz="0" w:space="0" w:color="auto"/>
        <w:right w:val="none" w:sz="0" w:space="0" w:color="auto"/>
      </w:divBdr>
      <w:divsChild>
        <w:div w:id="694695879">
          <w:marLeft w:val="0"/>
          <w:marRight w:val="0"/>
          <w:marTop w:val="0"/>
          <w:marBottom w:val="0"/>
          <w:divBdr>
            <w:top w:val="none" w:sz="0" w:space="0" w:color="auto"/>
            <w:left w:val="none" w:sz="0" w:space="0" w:color="auto"/>
            <w:bottom w:val="none" w:sz="0" w:space="0" w:color="auto"/>
            <w:right w:val="none" w:sz="0" w:space="0" w:color="auto"/>
          </w:divBdr>
          <w:divsChild>
            <w:div w:id="16509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565">
      <w:bodyDiv w:val="1"/>
      <w:marLeft w:val="0"/>
      <w:marRight w:val="0"/>
      <w:marTop w:val="0"/>
      <w:marBottom w:val="0"/>
      <w:divBdr>
        <w:top w:val="none" w:sz="0" w:space="0" w:color="auto"/>
        <w:left w:val="none" w:sz="0" w:space="0" w:color="auto"/>
        <w:bottom w:val="none" w:sz="0" w:space="0" w:color="auto"/>
        <w:right w:val="none" w:sz="0" w:space="0" w:color="auto"/>
      </w:divBdr>
      <w:divsChild>
        <w:div w:id="1735007080">
          <w:marLeft w:val="0"/>
          <w:marRight w:val="0"/>
          <w:marTop w:val="0"/>
          <w:marBottom w:val="0"/>
          <w:divBdr>
            <w:top w:val="none" w:sz="0" w:space="0" w:color="auto"/>
            <w:left w:val="none" w:sz="0" w:space="0" w:color="auto"/>
            <w:bottom w:val="none" w:sz="0" w:space="0" w:color="auto"/>
            <w:right w:val="none" w:sz="0" w:space="0" w:color="auto"/>
          </w:divBdr>
          <w:divsChild>
            <w:div w:id="5317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2936">
      <w:bodyDiv w:val="1"/>
      <w:marLeft w:val="0"/>
      <w:marRight w:val="0"/>
      <w:marTop w:val="0"/>
      <w:marBottom w:val="0"/>
      <w:divBdr>
        <w:top w:val="none" w:sz="0" w:space="0" w:color="auto"/>
        <w:left w:val="none" w:sz="0" w:space="0" w:color="auto"/>
        <w:bottom w:val="none" w:sz="0" w:space="0" w:color="auto"/>
        <w:right w:val="none" w:sz="0" w:space="0" w:color="auto"/>
      </w:divBdr>
      <w:divsChild>
        <w:div w:id="385763489">
          <w:marLeft w:val="0"/>
          <w:marRight w:val="0"/>
          <w:marTop w:val="0"/>
          <w:marBottom w:val="0"/>
          <w:divBdr>
            <w:top w:val="none" w:sz="0" w:space="0" w:color="auto"/>
            <w:left w:val="none" w:sz="0" w:space="0" w:color="auto"/>
            <w:bottom w:val="none" w:sz="0" w:space="0" w:color="auto"/>
            <w:right w:val="none" w:sz="0" w:space="0" w:color="auto"/>
          </w:divBdr>
          <w:divsChild>
            <w:div w:id="4145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9900">
      <w:bodyDiv w:val="1"/>
      <w:marLeft w:val="0"/>
      <w:marRight w:val="0"/>
      <w:marTop w:val="0"/>
      <w:marBottom w:val="0"/>
      <w:divBdr>
        <w:top w:val="none" w:sz="0" w:space="0" w:color="auto"/>
        <w:left w:val="none" w:sz="0" w:space="0" w:color="auto"/>
        <w:bottom w:val="none" w:sz="0" w:space="0" w:color="auto"/>
        <w:right w:val="none" w:sz="0" w:space="0" w:color="auto"/>
      </w:divBdr>
      <w:divsChild>
        <w:div w:id="1665666549">
          <w:marLeft w:val="0"/>
          <w:marRight w:val="0"/>
          <w:marTop w:val="0"/>
          <w:marBottom w:val="0"/>
          <w:divBdr>
            <w:top w:val="none" w:sz="0" w:space="0" w:color="auto"/>
            <w:left w:val="none" w:sz="0" w:space="0" w:color="auto"/>
            <w:bottom w:val="none" w:sz="0" w:space="0" w:color="auto"/>
            <w:right w:val="none" w:sz="0" w:space="0" w:color="auto"/>
          </w:divBdr>
          <w:divsChild>
            <w:div w:id="1201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sChild>
        <w:div w:id="866941370">
          <w:marLeft w:val="0"/>
          <w:marRight w:val="0"/>
          <w:marTop w:val="0"/>
          <w:marBottom w:val="0"/>
          <w:divBdr>
            <w:top w:val="none" w:sz="0" w:space="0" w:color="auto"/>
            <w:left w:val="none" w:sz="0" w:space="0" w:color="auto"/>
            <w:bottom w:val="none" w:sz="0" w:space="0" w:color="auto"/>
            <w:right w:val="none" w:sz="0" w:space="0" w:color="auto"/>
          </w:divBdr>
          <w:divsChild>
            <w:div w:id="7580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6275">
      <w:bodyDiv w:val="1"/>
      <w:marLeft w:val="0"/>
      <w:marRight w:val="0"/>
      <w:marTop w:val="0"/>
      <w:marBottom w:val="0"/>
      <w:divBdr>
        <w:top w:val="none" w:sz="0" w:space="0" w:color="auto"/>
        <w:left w:val="none" w:sz="0" w:space="0" w:color="auto"/>
        <w:bottom w:val="none" w:sz="0" w:space="0" w:color="auto"/>
        <w:right w:val="none" w:sz="0" w:space="0" w:color="auto"/>
      </w:divBdr>
      <w:divsChild>
        <w:div w:id="499783601">
          <w:marLeft w:val="0"/>
          <w:marRight w:val="0"/>
          <w:marTop w:val="0"/>
          <w:marBottom w:val="0"/>
          <w:divBdr>
            <w:top w:val="none" w:sz="0" w:space="0" w:color="auto"/>
            <w:left w:val="none" w:sz="0" w:space="0" w:color="auto"/>
            <w:bottom w:val="none" w:sz="0" w:space="0" w:color="auto"/>
            <w:right w:val="none" w:sz="0" w:space="0" w:color="auto"/>
          </w:divBdr>
          <w:divsChild>
            <w:div w:id="17862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7488">
      <w:bodyDiv w:val="1"/>
      <w:marLeft w:val="0"/>
      <w:marRight w:val="0"/>
      <w:marTop w:val="0"/>
      <w:marBottom w:val="0"/>
      <w:divBdr>
        <w:top w:val="none" w:sz="0" w:space="0" w:color="auto"/>
        <w:left w:val="none" w:sz="0" w:space="0" w:color="auto"/>
        <w:bottom w:val="none" w:sz="0" w:space="0" w:color="auto"/>
        <w:right w:val="none" w:sz="0" w:space="0" w:color="auto"/>
      </w:divBdr>
      <w:divsChild>
        <w:div w:id="1633943748">
          <w:marLeft w:val="0"/>
          <w:marRight w:val="0"/>
          <w:marTop w:val="0"/>
          <w:marBottom w:val="0"/>
          <w:divBdr>
            <w:top w:val="none" w:sz="0" w:space="0" w:color="auto"/>
            <w:left w:val="none" w:sz="0" w:space="0" w:color="auto"/>
            <w:bottom w:val="none" w:sz="0" w:space="0" w:color="auto"/>
            <w:right w:val="none" w:sz="0" w:space="0" w:color="auto"/>
          </w:divBdr>
          <w:divsChild>
            <w:div w:id="6743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677">
      <w:bodyDiv w:val="1"/>
      <w:marLeft w:val="0"/>
      <w:marRight w:val="0"/>
      <w:marTop w:val="0"/>
      <w:marBottom w:val="0"/>
      <w:divBdr>
        <w:top w:val="none" w:sz="0" w:space="0" w:color="auto"/>
        <w:left w:val="none" w:sz="0" w:space="0" w:color="auto"/>
        <w:bottom w:val="none" w:sz="0" w:space="0" w:color="auto"/>
        <w:right w:val="none" w:sz="0" w:space="0" w:color="auto"/>
      </w:divBdr>
      <w:divsChild>
        <w:div w:id="1845242599">
          <w:marLeft w:val="0"/>
          <w:marRight w:val="0"/>
          <w:marTop w:val="0"/>
          <w:marBottom w:val="0"/>
          <w:divBdr>
            <w:top w:val="none" w:sz="0" w:space="0" w:color="auto"/>
            <w:left w:val="none" w:sz="0" w:space="0" w:color="auto"/>
            <w:bottom w:val="none" w:sz="0" w:space="0" w:color="auto"/>
            <w:right w:val="none" w:sz="0" w:space="0" w:color="auto"/>
          </w:divBdr>
          <w:divsChild>
            <w:div w:id="2973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9">
          <w:marLeft w:val="0"/>
          <w:marRight w:val="0"/>
          <w:marTop w:val="0"/>
          <w:marBottom w:val="0"/>
          <w:divBdr>
            <w:top w:val="none" w:sz="0" w:space="0" w:color="auto"/>
            <w:left w:val="none" w:sz="0" w:space="0" w:color="auto"/>
            <w:bottom w:val="none" w:sz="0" w:space="0" w:color="auto"/>
            <w:right w:val="none" w:sz="0" w:space="0" w:color="auto"/>
          </w:divBdr>
          <w:divsChild>
            <w:div w:id="611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655">
      <w:bodyDiv w:val="1"/>
      <w:marLeft w:val="0"/>
      <w:marRight w:val="0"/>
      <w:marTop w:val="0"/>
      <w:marBottom w:val="0"/>
      <w:divBdr>
        <w:top w:val="none" w:sz="0" w:space="0" w:color="auto"/>
        <w:left w:val="none" w:sz="0" w:space="0" w:color="auto"/>
        <w:bottom w:val="none" w:sz="0" w:space="0" w:color="auto"/>
        <w:right w:val="none" w:sz="0" w:space="0" w:color="auto"/>
      </w:divBdr>
      <w:divsChild>
        <w:div w:id="254096234">
          <w:marLeft w:val="0"/>
          <w:marRight w:val="0"/>
          <w:marTop w:val="0"/>
          <w:marBottom w:val="0"/>
          <w:divBdr>
            <w:top w:val="none" w:sz="0" w:space="0" w:color="auto"/>
            <w:left w:val="none" w:sz="0" w:space="0" w:color="auto"/>
            <w:bottom w:val="none" w:sz="0" w:space="0" w:color="auto"/>
            <w:right w:val="none" w:sz="0" w:space="0" w:color="auto"/>
          </w:divBdr>
          <w:divsChild>
            <w:div w:id="1804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076">
      <w:bodyDiv w:val="1"/>
      <w:marLeft w:val="0"/>
      <w:marRight w:val="0"/>
      <w:marTop w:val="0"/>
      <w:marBottom w:val="0"/>
      <w:divBdr>
        <w:top w:val="none" w:sz="0" w:space="0" w:color="auto"/>
        <w:left w:val="none" w:sz="0" w:space="0" w:color="auto"/>
        <w:bottom w:val="none" w:sz="0" w:space="0" w:color="auto"/>
        <w:right w:val="none" w:sz="0" w:space="0" w:color="auto"/>
      </w:divBdr>
      <w:divsChild>
        <w:div w:id="858280809">
          <w:marLeft w:val="0"/>
          <w:marRight w:val="0"/>
          <w:marTop w:val="0"/>
          <w:marBottom w:val="0"/>
          <w:divBdr>
            <w:top w:val="none" w:sz="0" w:space="0" w:color="auto"/>
            <w:left w:val="none" w:sz="0" w:space="0" w:color="auto"/>
            <w:bottom w:val="none" w:sz="0" w:space="0" w:color="auto"/>
            <w:right w:val="none" w:sz="0" w:space="0" w:color="auto"/>
          </w:divBdr>
          <w:divsChild>
            <w:div w:id="2465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329">
      <w:bodyDiv w:val="1"/>
      <w:marLeft w:val="0"/>
      <w:marRight w:val="0"/>
      <w:marTop w:val="0"/>
      <w:marBottom w:val="0"/>
      <w:divBdr>
        <w:top w:val="none" w:sz="0" w:space="0" w:color="auto"/>
        <w:left w:val="none" w:sz="0" w:space="0" w:color="auto"/>
        <w:bottom w:val="none" w:sz="0" w:space="0" w:color="auto"/>
        <w:right w:val="none" w:sz="0" w:space="0" w:color="auto"/>
      </w:divBdr>
      <w:divsChild>
        <w:div w:id="1134639124">
          <w:marLeft w:val="0"/>
          <w:marRight w:val="0"/>
          <w:marTop w:val="0"/>
          <w:marBottom w:val="0"/>
          <w:divBdr>
            <w:top w:val="none" w:sz="0" w:space="0" w:color="auto"/>
            <w:left w:val="none" w:sz="0" w:space="0" w:color="auto"/>
            <w:bottom w:val="none" w:sz="0" w:space="0" w:color="auto"/>
            <w:right w:val="none" w:sz="0" w:space="0" w:color="auto"/>
          </w:divBdr>
          <w:divsChild>
            <w:div w:id="1475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6909">
      <w:bodyDiv w:val="1"/>
      <w:marLeft w:val="0"/>
      <w:marRight w:val="0"/>
      <w:marTop w:val="0"/>
      <w:marBottom w:val="0"/>
      <w:divBdr>
        <w:top w:val="none" w:sz="0" w:space="0" w:color="auto"/>
        <w:left w:val="none" w:sz="0" w:space="0" w:color="auto"/>
        <w:bottom w:val="none" w:sz="0" w:space="0" w:color="auto"/>
        <w:right w:val="none" w:sz="0" w:space="0" w:color="auto"/>
      </w:divBdr>
      <w:divsChild>
        <w:div w:id="617837716">
          <w:marLeft w:val="0"/>
          <w:marRight w:val="0"/>
          <w:marTop w:val="0"/>
          <w:marBottom w:val="0"/>
          <w:divBdr>
            <w:top w:val="none" w:sz="0" w:space="0" w:color="auto"/>
            <w:left w:val="none" w:sz="0" w:space="0" w:color="auto"/>
            <w:bottom w:val="none" w:sz="0" w:space="0" w:color="auto"/>
            <w:right w:val="none" w:sz="0" w:space="0" w:color="auto"/>
          </w:divBdr>
          <w:divsChild>
            <w:div w:id="20406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358">
      <w:bodyDiv w:val="1"/>
      <w:marLeft w:val="0"/>
      <w:marRight w:val="0"/>
      <w:marTop w:val="0"/>
      <w:marBottom w:val="0"/>
      <w:divBdr>
        <w:top w:val="none" w:sz="0" w:space="0" w:color="auto"/>
        <w:left w:val="none" w:sz="0" w:space="0" w:color="auto"/>
        <w:bottom w:val="none" w:sz="0" w:space="0" w:color="auto"/>
        <w:right w:val="none" w:sz="0" w:space="0" w:color="auto"/>
      </w:divBdr>
      <w:divsChild>
        <w:div w:id="1213880990">
          <w:marLeft w:val="0"/>
          <w:marRight w:val="0"/>
          <w:marTop w:val="0"/>
          <w:marBottom w:val="0"/>
          <w:divBdr>
            <w:top w:val="none" w:sz="0" w:space="0" w:color="auto"/>
            <w:left w:val="none" w:sz="0" w:space="0" w:color="auto"/>
            <w:bottom w:val="none" w:sz="0" w:space="0" w:color="auto"/>
            <w:right w:val="none" w:sz="0" w:space="0" w:color="auto"/>
          </w:divBdr>
          <w:divsChild>
            <w:div w:id="1287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602">
      <w:bodyDiv w:val="1"/>
      <w:marLeft w:val="0"/>
      <w:marRight w:val="0"/>
      <w:marTop w:val="0"/>
      <w:marBottom w:val="0"/>
      <w:divBdr>
        <w:top w:val="none" w:sz="0" w:space="0" w:color="auto"/>
        <w:left w:val="none" w:sz="0" w:space="0" w:color="auto"/>
        <w:bottom w:val="none" w:sz="0" w:space="0" w:color="auto"/>
        <w:right w:val="none" w:sz="0" w:space="0" w:color="auto"/>
      </w:divBdr>
      <w:divsChild>
        <w:div w:id="2107261403">
          <w:marLeft w:val="0"/>
          <w:marRight w:val="0"/>
          <w:marTop w:val="0"/>
          <w:marBottom w:val="0"/>
          <w:divBdr>
            <w:top w:val="none" w:sz="0" w:space="0" w:color="auto"/>
            <w:left w:val="none" w:sz="0" w:space="0" w:color="auto"/>
            <w:bottom w:val="none" w:sz="0" w:space="0" w:color="auto"/>
            <w:right w:val="none" w:sz="0" w:space="0" w:color="auto"/>
          </w:divBdr>
          <w:divsChild>
            <w:div w:id="14985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6079">
      <w:bodyDiv w:val="1"/>
      <w:marLeft w:val="0"/>
      <w:marRight w:val="0"/>
      <w:marTop w:val="0"/>
      <w:marBottom w:val="0"/>
      <w:divBdr>
        <w:top w:val="none" w:sz="0" w:space="0" w:color="auto"/>
        <w:left w:val="none" w:sz="0" w:space="0" w:color="auto"/>
        <w:bottom w:val="none" w:sz="0" w:space="0" w:color="auto"/>
        <w:right w:val="none" w:sz="0" w:space="0" w:color="auto"/>
      </w:divBdr>
      <w:divsChild>
        <w:div w:id="754204669">
          <w:marLeft w:val="0"/>
          <w:marRight w:val="0"/>
          <w:marTop w:val="0"/>
          <w:marBottom w:val="0"/>
          <w:divBdr>
            <w:top w:val="none" w:sz="0" w:space="0" w:color="auto"/>
            <w:left w:val="none" w:sz="0" w:space="0" w:color="auto"/>
            <w:bottom w:val="none" w:sz="0" w:space="0" w:color="auto"/>
            <w:right w:val="none" w:sz="0" w:space="0" w:color="auto"/>
          </w:divBdr>
          <w:divsChild>
            <w:div w:id="18780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214">
      <w:bodyDiv w:val="1"/>
      <w:marLeft w:val="0"/>
      <w:marRight w:val="0"/>
      <w:marTop w:val="0"/>
      <w:marBottom w:val="0"/>
      <w:divBdr>
        <w:top w:val="none" w:sz="0" w:space="0" w:color="auto"/>
        <w:left w:val="none" w:sz="0" w:space="0" w:color="auto"/>
        <w:bottom w:val="none" w:sz="0" w:space="0" w:color="auto"/>
        <w:right w:val="none" w:sz="0" w:space="0" w:color="auto"/>
      </w:divBdr>
      <w:divsChild>
        <w:div w:id="283729606">
          <w:marLeft w:val="0"/>
          <w:marRight w:val="0"/>
          <w:marTop w:val="0"/>
          <w:marBottom w:val="0"/>
          <w:divBdr>
            <w:top w:val="none" w:sz="0" w:space="0" w:color="auto"/>
            <w:left w:val="none" w:sz="0" w:space="0" w:color="auto"/>
            <w:bottom w:val="none" w:sz="0" w:space="0" w:color="auto"/>
            <w:right w:val="none" w:sz="0" w:space="0" w:color="auto"/>
          </w:divBdr>
          <w:divsChild>
            <w:div w:id="5296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492">
      <w:bodyDiv w:val="1"/>
      <w:marLeft w:val="0"/>
      <w:marRight w:val="0"/>
      <w:marTop w:val="0"/>
      <w:marBottom w:val="0"/>
      <w:divBdr>
        <w:top w:val="none" w:sz="0" w:space="0" w:color="auto"/>
        <w:left w:val="none" w:sz="0" w:space="0" w:color="auto"/>
        <w:bottom w:val="none" w:sz="0" w:space="0" w:color="auto"/>
        <w:right w:val="none" w:sz="0" w:space="0" w:color="auto"/>
      </w:divBdr>
      <w:divsChild>
        <w:div w:id="1877039627">
          <w:marLeft w:val="0"/>
          <w:marRight w:val="0"/>
          <w:marTop w:val="0"/>
          <w:marBottom w:val="0"/>
          <w:divBdr>
            <w:top w:val="none" w:sz="0" w:space="0" w:color="auto"/>
            <w:left w:val="none" w:sz="0" w:space="0" w:color="auto"/>
            <w:bottom w:val="none" w:sz="0" w:space="0" w:color="auto"/>
            <w:right w:val="none" w:sz="0" w:space="0" w:color="auto"/>
          </w:divBdr>
          <w:divsChild>
            <w:div w:id="2644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617">
      <w:bodyDiv w:val="1"/>
      <w:marLeft w:val="0"/>
      <w:marRight w:val="0"/>
      <w:marTop w:val="0"/>
      <w:marBottom w:val="0"/>
      <w:divBdr>
        <w:top w:val="none" w:sz="0" w:space="0" w:color="auto"/>
        <w:left w:val="none" w:sz="0" w:space="0" w:color="auto"/>
        <w:bottom w:val="none" w:sz="0" w:space="0" w:color="auto"/>
        <w:right w:val="none" w:sz="0" w:space="0" w:color="auto"/>
      </w:divBdr>
      <w:divsChild>
        <w:div w:id="642585117">
          <w:marLeft w:val="0"/>
          <w:marRight w:val="0"/>
          <w:marTop w:val="0"/>
          <w:marBottom w:val="0"/>
          <w:divBdr>
            <w:top w:val="none" w:sz="0" w:space="0" w:color="auto"/>
            <w:left w:val="none" w:sz="0" w:space="0" w:color="auto"/>
            <w:bottom w:val="none" w:sz="0" w:space="0" w:color="auto"/>
            <w:right w:val="none" w:sz="0" w:space="0" w:color="auto"/>
          </w:divBdr>
          <w:divsChild>
            <w:div w:id="2022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022">
      <w:bodyDiv w:val="1"/>
      <w:marLeft w:val="0"/>
      <w:marRight w:val="0"/>
      <w:marTop w:val="0"/>
      <w:marBottom w:val="0"/>
      <w:divBdr>
        <w:top w:val="none" w:sz="0" w:space="0" w:color="auto"/>
        <w:left w:val="none" w:sz="0" w:space="0" w:color="auto"/>
        <w:bottom w:val="none" w:sz="0" w:space="0" w:color="auto"/>
        <w:right w:val="none" w:sz="0" w:space="0" w:color="auto"/>
      </w:divBdr>
      <w:divsChild>
        <w:div w:id="1807891837">
          <w:marLeft w:val="0"/>
          <w:marRight w:val="0"/>
          <w:marTop w:val="0"/>
          <w:marBottom w:val="0"/>
          <w:divBdr>
            <w:top w:val="none" w:sz="0" w:space="0" w:color="auto"/>
            <w:left w:val="none" w:sz="0" w:space="0" w:color="auto"/>
            <w:bottom w:val="none" w:sz="0" w:space="0" w:color="auto"/>
            <w:right w:val="none" w:sz="0" w:space="0" w:color="auto"/>
          </w:divBdr>
          <w:divsChild>
            <w:div w:id="17706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3971">
      <w:bodyDiv w:val="1"/>
      <w:marLeft w:val="0"/>
      <w:marRight w:val="0"/>
      <w:marTop w:val="0"/>
      <w:marBottom w:val="0"/>
      <w:divBdr>
        <w:top w:val="none" w:sz="0" w:space="0" w:color="auto"/>
        <w:left w:val="none" w:sz="0" w:space="0" w:color="auto"/>
        <w:bottom w:val="none" w:sz="0" w:space="0" w:color="auto"/>
        <w:right w:val="none" w:sz="0" w:space="0" w:color="auto"/>
      </w:divBdr>
      <w:divsChild>
        <w:div w:id="1145464469">
          <w:marLeft w:val="0"/>
          <w:marRight w:val="0"/>
          <w:marTop w:val="0"/>
          <w:marBottom w:val="0"/>
          <w:divBdr>
            <w:top w:val="none" w:sz="0" w:space="0" w:color="auto"/>
            <w:left w:val="none" w:sz="0" w:space="0" w:color="auto"/>
            <w:bottom w:val="none" w:sz="0" w:space="0" w:color="auto"/>
            <w:right w:val="none" w:sz="0" w:space="0" w:color="auto"/>
          </w:divBdr>
          <w:divsChild>
            <w:div w:id="11159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069">
      <w:bodyDiv w:val="1"/>
      <w:marLeft w:val="0"/>
      <w:marRight w:val="0"/>
      <w:marTop w:val="0"/>
      <w:marBottom w:val="0"/>
      <w:divBdr>
        <w:top w:val="none" w:sz="0" w:space="0" w:color="auto"/>
        <w:left w:val="none" w:sz="0" w:space="0" w:color="auto"/>
        <w:bottom w:val="none" w:sz="0" w:space="0" w:color="auto"/>
        <w:right w:val="none" w:sz="0" w:space="0" w:color="auto"/>
      </w:divBdr>
      <w:divsChild>
        <w:div w:id="2080905865">
          <w:marLeft w:val="0"/>
          <w:marRight w:val="0"/>
          <w:marTop w:val="0"/>
          <w:marBottom w:val="0"/>
          <w:divBdr>
            <w:top w:val="none" w:sz="0" w:space="0" w:color="auto"/>
            <w:left w:val="none" w:sz="0" w:space="0" w:color="auto"/>
            <w:bottom w:val="none" w:sz="0" w:space="0" w:color="auto"/>
            <w:right w:val="none" w:sz="0" w:space="0" w:color="auto"/>
          </w:divBdr>
          <w:divsChild>
            <w:div w:id="19779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402">
      <w:bodyDiv w:val="1"/>
      <w:marLeft w:val="0"/>
      <w:marRight w:val="0"/>
      <w:marTop w:val="0"/>
      <w:marBottom w:val="0"/>
      <w:divBdr>
        <w:top w:val="none" w:sz="0" w:space="0" w:color="auto"/>
        <w:left w:val="none" w:sz="0" w:space="0" w:color="auto"/>
        <w:bottom w:val="none" w:sz="0" w:space="0" w:color="auto"/>
        <w:right w:val="none" w:sz="0" w:space="0" w:color="auto"/>
      </w:divBdr>
      <w:divsChild>
        <w:div w:id="812867580">
          <w:marLeft w:val="0"/>
          <w:marRight w:val="0"/>
          <w:marTop w:val="0"/>
          <w:marBottom w:val="0"/>
          <w:divBdr>
            <w:top w:val="none" w:sz="0" w:space="0" w:color="auto"/>
            <w:left w:val="none" w:sz="0" w:space="0" w:color="auto"/>
            <w:bottom w:val="none" w:sz="0" w:space="0" w:color="auto"/>
            <w:right w:val="none" w:sz="0" w:space="0" w:color="auto"/>
          </w:divBdr>
          <w:divsChild>
            <w:div w:id="20349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8889">
      <w:bodyDiv w:val="1"/>
      <w:marLeft w:val="0"/>
      <w:marRight w:val="0"/>
      <w:marTop w:val="0"/>
      <w:marBottom w:val="0"/>
      <w:divBdr>
        <w:top w:val="none" w:sz="0" w:space="0" w:color="auto"/>
        <w:left w:val="none" w:sz="0" w:space="0" w:color="auto"/>
        <w:bottom w:val="none" w:sz="0" w:space="0" w:color="auto"/>
        <w:right w:val="none" w:sz="0" w:space="0" w:color="auto"/>
      </w:divBdr>
      <w:divsChild>
        <w:div w:id="461770482">
          <w:marLeft w:val="0"/>
          <w:marRight w:val="0"/>
          <w:marTop w:val="0"/>
          <w:marBottom w:val="0"/>
          <w:divBdr>
            <w:top w:val="none" w:sz="0" w:space="0" w:color="auto"/>
            <w:left w:val="none" w:sz="0" w:space="0" w:color="auto"/>
            <w:bottom w:val="none" w:sz="0" w:space="0" w:color="auto"/>
            <w:right w:val="none" w:sz="0" w:space="0" w:color="auto"/>
          </w:divBdr>
          <w:divsChild>
            <w:div w:id="12324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4028">
      <w:bodyDiv w:val="1"/>
      <w:marLeft w:val="0"/>
      <w:marRight w:val="0"/>
      <w:marTop w:val="0"/>
      <w:marBottom w:val="0"/>
      <w:divBdr>
        <w:top w:val="none" w:sz="0" w:space="0" w:color="auto"/>
        <w:left w:val="none" w:sz="0" w:space="0" w:color="auto"/>
        <w:bottom w:val="none" w:sz="0" w:space="0" w:color="auto"/>
        <w:right w:val="none" w:sz="0" w:space="0" w:color="auto"/>
      </w:divBdr>
      <w:divsChild>
        <w:div w:id="1501313591">
          <w:marLeft w:val="0"/>
          <w:marRight w:val="0"/>
          <w:marTop w:val="0"/>
          <w:marBottom w:val="0"/>
          <w:divBdr>
            <w:top w:val="none" w:sz="0" w:space="0" w:color="auto"/>
            <w:left w:val="none" w:sz="0" w:space="0" w:color="auto"/>
            <w:bottom w:val="none" w:sz="0" w:space="0" w:color="auto"/>
            <w:right w:val="none" w:sz="0" w:space="0" w:color="auto"/>
          </w:divBdr>
          <w:divsChild>
            <w:div w:id="4228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075">
      <w:bodyDiv w:val="1"/>
      <w:marLeft w:val="0"/>
      <w:marRight w:val="0"/>
      <w:marTop w:val="0"/>
      <w:marBottom w:val="0"/>
      <w:divBdr>
        <w:top w:val="none" w:sz="0" w:space="0" w:color="auto"/>
        <w:left w:val="none" w:sz="0" w:space="0" w:color="auto"/>
        <w:bottom w:val="none" w:sz="0" w:space="0" w:color="auto"/>
        <w:right w:val="none" w:sz="0" w:space="0" w:color="auto"/>
      </w:divBdr>
      <w:divsChild>
        <w:div w:id="800466346">
          <w:marLeft w:val="0"/>
          <w:marRight w:val="0"/>
          <w:marTop w:val="0"/>
          <w:marBottom w:val="0"/>
          <w:divBdr>
            <w:top w:val="none" w:sz="0" w:space="0" w:color="auto"/>
            <w:left w:val="none" w:sz="0" w:space="0" w:color="auto"/>
            <w:bottom w:val="none" w:sz="0" w:space="0" w:color="auto"/>
            <w:right w:val="none" w:sz="0" w:space="0" w:color="auto"/>
          </w:divBdr>
          <w:divsChild>
            <w:div w:id="1694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8338">
      <w:bodyDiv w:val="1"/>
      <w:marLeft w:val="0"/>
      <w:marRight w:val="0"/>
      <w:marTop w:val="0"/>
      <w:marBottom w:val="0"/>
      <w:divBdr>
        <w:top w:val="none" w:sz="0" w:space="0" w:color="auto"/>
        <w:left w:val="none" w:sz="0" w:space="0" w:color="auto"/>
        <w:bottom w:val="none" w:sz="0" w:space="0" w:color="auto"/>
        <w:right w:val="none" w:sz="0" w:space="0" w:color="auto"/>
      </w:divBdr>
      <w:divsChild>
        <w:div w:id="720056940">
          <w:marLeft w:val="0"/>
          <w:marRight w:val="0"/>
          <w:marTop w:val="0"/>
          <w:marBottom w:val="0"/>
          <w:divBdr>
            <w:top w:val="none" w:sz="0" w:space="0" w:color="auto"/>
            <w:left w:val="none" w:sz="0" w:space="0" w:color="auto"/>
            <w:bottom w:val="none" w:sz="0" w:space="0" w:color="auto"/>
            <w:right w:val="none" w:sz="0" w:space="0" w:color="auto"/>
          </w:divBdr>
          <w:divsChild>
            <w:div w:id="2127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42">
      <w:bodyDiv w:val="1"/>
      <w:marLeft w:val="0"/>
      <w:marRight w:val="0"/>
      <w:marTop w:val="0"/>
      <w:marBottom w:val="0"/>
      <w:divBdr>
        <w:top w:val="none" w:sz="0" w:space="0" w:color="auto"/>
        <w:left w:val="none" w:sz="0" w:space="0" w:color="auto"/>
        <w:bottom w:val="none" w:sz="0" w:space="0" w:color="auto"/>
        <w:right w:val="none" w:sz="0" w:space="0" w:color="auto"/>
      </w:divBdr>
      <w:divsChild>
        <w:div w:id="751900360">
          <w:marLeft w:val="0"/>
          <w:marRight w:val="0"/>
          <w:marTop w:val="0"/>
          <w:marBottom w:val="0"/>
          <w:divBdr>
            <w:top w:val="none" w:sz="0" w:space="0" w:color="auto"/>
            <w:left w:val="none" w:sz="0" w:space="0" w:color="auto"/>
            <w:bottom w:val="none" w:sz="0" w:space="0" w:color="auto"/>
            <w:right w:val="none" w:sz="0" w:space="0" w:color="auto"/>
          </w:divBdr>
          <w:divsChild>
            <w:div w:id="8474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430">
      <w:bodyDiv w:val="1"/>
      <w:marLeft w:val="0"/>
      <w:marRight w:val="0"/>
      <w:marTop w:val="0"/>
      <w:marBottom w:val="0"/>
      <w:divBdr>
        <w:top w:val="none" w:sz="0" w:space="0" w:color="auto"/>
        <w:left w:val="none" w:sz="0" w:space="0" w:color="auto"/>
        <w:bottom w:val="none" w:sz="0" w:space="0" w:color="auto"/>
        <w:right w:val="none" w:sz="0" w:space="0" w:color="auto"/>
      </w:divBdr>
      <w:divsChild>
        <w:div w:id="2078360374">
          <w:marLeft w:val="0"/>
          <w:marRight w:val="0"/>
          <w:marTop w:val="0"/>
          <w:marBottom w:val="0"/>
          <w:divBdr>
            <w:top w:val="none" w:sz="0" w:space="0" w:color="auto"/>
            <w:left w:val="none" w:sz="0" w:space="0" w:color="auto"/>
            <w:bottom w:val="none" w:sz="0" w:space="0" w:color="auto"/>
            <w:right w:val="none" w:sz="0" w:space="0" w:color="auto"/>
          </w:divBdr>
          <w:divsChild>
            <w:div w:id="1532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950">
      <w:bodyDiv w:val="1"/>
      <w:marLeft w:val="0"/>
      <w:marRight w:val="0"/>
      <w:marTop w:val="0"/>
      <w:marBottom w:val="0"/>
      <w:divBdr>
        <w:top w:val="none" w:sz="0" w:space="0" w:color="auto"/>
        <w:left w:val="none" w:sz="0" w:space="0" w:color="auto"/>
        <w:bottom w:val="none" w:sz="0" w:space="0" w:color="auto"/>
        <w:right w:val="none" w:sz="0" w:space="0" w:color="auto"/>
      </w:divBdr>
      <w:divsChild>
        <w:div w:id="987785456">
          <w:marLeft w:val="0"/>
          <w:marRight w:val="0"/>
          <w:marTop w:val="0"/>
          <w:marBottom w:val="0"/>
          <w:divBdr>
            <w:top w:val="none" w:sz="0" w:space="0" w:color="auto"/>
            <w:left w:val="none" w:sz="0" w:space="0" w:color="auto"/>
            <w:bottom w:val="none" w:sz="0" w:space="0" w:color="auto"/>
            <w:right w:val="none" w:sz="0" w:space="0" w:color="auto"/>
          </w:divBdr>
          <w:divsChild>
            <w:div w:id="7012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163">
      <w:bodyDiv w:val="1"/>
      <w:marLeft w:val="0"/>
      <w:marRight w:val="0"/>
      <w:marTop w:val="0"/>
      <w:marBottom w:val="0"/>
      <w:divBdr>
        <w:top w:val="none" w:sz="0" w:space="0" w:color="auto"/>
        <w:left w:val="none" w:sz="0" w:space="0" w:color="auto"/>
        <w:bottom w:val="none" w:sz="0" w:space="0" w:color="auto"/>
        <w:right w:val="none" w:sz="0" w:space="0" w:color="auto"/>
      </w:divBdr>
    </w:div>
    <w:div w:id="2029019150">
      <w:bodyDiv w:val="1"/>
      <w:marLeft w:val="0"/>
      <w:marRight w:val="0"/>
      <w:marTop w:val="0"/>
      <w:marBottom w:val="0"/>
      <w:divBdr>
        <w:top w:val="none" w:sz="0" w:space="0" w:color="auto"/>
        <w:left w:val="none" w:sz="0" w:space="0" w:color="auto"/>
        <w:bottom w:val="none" w:sz="0" w:space="0" w:color="auto"/>
        <w:right w:val="none" w:sz="0" w:space="0" w:color="auto"/>
      </w:divBdr>
      <w:divsChild>
        <w:div w:id="573708169">
          <w:marLeft w:val="0"/>
          <w:marRight w:val="0"/>
          <w:marTop w:val="0"/>
          <w:marBottom w:val="0"/>
          <w:divBdr>
            <w:top w:val="none" w:sz="0" w:space="0" w:color="auto"/>
            <w:left w:val="none" w:sz="0" w:space="0" w:color="auto"/>
            <w:bottom w:val="none" w:sz="0" w:space="0" w:color="auto"/>
            <w:right w:val="none" w:sz="0" w:space="0" w:color="auto"/>
          </w:divBdr>
          <w:divsChild>
            <w:div w:id="1954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7884">
      <w:bodyDiv w:val="1"/>
      <w:marLeft w:val="0"/>
      <w:marRight w:val="0"/>
      <w:marTop w:val="0"/>
      <w:marBottom w:val="0"/>
      <w:divBdr>
        <w:top w:val="none" w:sz="0" w:space="0" w:color="auto"/>
        <w:left w:val="none" w:sz="0" w:space="0" w:color="auto"/>
        <w:bottom w:val="none" w:sz="0" w:space="0" w:color="auto"/>
        <w:right w:val="none" w:sz="0" w:space="0" w:color="auto"/>
      </w:divBdr>
      <w:divsChild>
        <w:div w:id="1443188534">
          <w:marLeft w:val="0"/>
          <w:marRight w:val="0"/>
          <w:marTop w:val="0"/>
          <w:marBottom w:val="0"/>
          <w:divBdr>
            <w:top w:val="none" w:sz="0" w:space="0" w:color="auto"/>
            <w:left w:val="none" w:sz="0" w:space="0" w:color="auto"/>
            <w:bottom w:val="none" w:sz="0" w:space="0" w:color="auto"/>
            <w:right w:val="none" w:sz="0" w:space="0" w:color="auto"/>
          </w:divBdr>
          <w:divsChild>
            <w:div w:id="962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2959">
      <w:bodyDiv w:val="1"/>
      <w:marLeft w:val="0"/>
      <w:marRight w:val="0"/>
      <w:marTop w:val="0"/>
      <w:marBottom w:val="0"/>
      <w:divBdr>
        <w:top w:val="none" w:sz="0" w:space="0" w:color="auto"/>
        <w:left w:val="none" w:sz="0" w:space="0" w:color="auto"/>
        <w:bottom w:val="none" w:sz="0" w:space="0" w:color="auto"/>
        <w:right w:val="none" w:sz="0" w:space="0" w:color="auto"/>
      </w:divBdr>
      <w:divsChild>
        <w:div w:id="596330384">
          <w:marLeft w:val="0"/>
          <w:marRight w:val="0"/>
          <w:marTop w:val="0"/>
          <w:marBottom w:val="0"/>
          <w:divBdr>
            <w:top w:val="none" w:sz="0" w:space="0" w:color="auto"/>
            <w:left w:val="none" w:sz="0" w:space="0" w:color="auto"/>
            <w:bottom w:val="none" w:sz="0" w:space="0" w:color="auto"/>
            <w:right w:val="none" w:sz="0" w:space="0" w:color="auto"/>
          </w:divBdr>
          <w:divsChild>
            <w:div w:id="4010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437">
      <w:bodyDiv w:val="1"/>
      <w:marLeft w:val="0"/>
      <w:marRight w:val="0"/>
      <w:marTop w:val="0"/>
      <w:marBottom w:val="0"/>
      <w:divBdr>
        <w:top w:val="none" w:sz="0" w:space="0" w:color="auto"/>
        <w:left w:val="none" w:sz="0" w:space="0" w:color="auto"/>
        <w:bottom w:val="none" w:sz="0" w:space="0" w:color="auto"/>
        <w:right w:val="none" w:sz="0" w:space="0" w:color="auto"/>
      </w:divBdr>
      <w:divsChild>
        <w:div w:id="1128468674">
          <w:marLeft w:val="0"/>
          <w:marRight w:val="0"/>
          <w:marTop w:val="0"/>
          <w:marBottom w:val="0"/>
          <w:divBdr>
            <w:top w:val="none" w:sz="0" w:space="0" w:color="auto"/>
            <w:left w:val="none" w:sz="0" w:space="0" w:color="auto"/>
            <w:bottom w:val="none" w:sz="0" w:space="0" w:color="auto"/>
            <w:right w:val="none" w:sz="0" w:space="0" w:color="auto"/>
          </w:divBdr>
          <w:divsChild>
            <w:div w:id="7821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725">
      <w:bodyDiv w:val="1"/>
      <w:marLeft w:val="0"/>
      <w:marRight w:val="0"/>
      <w:marTop w:val="0"/>
      <w:marBottom w:val="0"/>
      <w:divBdr>
        <w:top w:val="none" w:sz="0" w:space="0" w:color="auto"/>
        <w:left w:val="none" w:sz="0" w:space="0" w:color="auto"/>
        <w:bottom w:val="none" w:sz="0" w:space="0" w:color="auto"/>
        <w:right w:val="none" w:sz="0" w:space="0" w:color="auto"/>
      </w:divBdr>
      <w:divsChild>
        <w:div w:id="484786183">
          <w:marLeft w:val="0"/>
          <w:marRight w:val="0"/>
          <w:marTop w:val="0"/>
          <w:marBottom w:val="0"/>
          <w:divBdr>
            <w:top w:val="none" w:sz="0" w:space="0" w:color="auto"/>
            <w:left w:val="none" w:sz="0" w:space="0" w:color="auto"/>
            <w:bottom w:val="none" w:sz="0" w:space="0" w:color="auto"/>
            <w:right w:val="none" w:sz="0" w:space="0" w:color="auto"/>
          </w:divBdr>
          <w:divsChild>
            <w:div w:id="9358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849">
      <w:bodyDiv w:val="1"/>
      <w:marLeft w:val="0"/>
      <w:marRight w:val="0"/>
      <w:marTop w:val="0"/>
      <w:marBottom w:val="0"/>
      <w:divBdr>
        <w:top w:val="none" w:sz="0" w:space="0" w:color="auto"/>
        <w:left w:val="none" w:sz="0" w:space="0" w:color="auto"/>
        <w:bottom w:val="none" w:sz="0" w:space="0" w:color="auto"/>
        <w:right w:val="none" w:sz="0" w:space="0" w:color="auto"/>
      </w:divBdr>
      <w:divsChild>
        <w:div w:id="486286945">
          <w:marLeft w:val="0"/>
          <w:marRight w:val="0"/>
          <w:marTop w:val="0"/>
          <w:marBottom w:val="0"/>
          <w:divBdr>
            <w:top w:val="none" w:sz="0" w:space="0" w:color="auto"/>
            <w:left w:val="none" w:sz="0" w:space="0" w:color="auto"/>
            <w:bottom w:val="none" w:sz="0" w:space="0" w:color="auto"/>
            <w:right w:val="none" w:sz="0" w:space="0" w:color="auto"/>
          </w:divBdr>
          <w:divsChild>
            <w:div w:id="11628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89814">
      <w:bodyDiv w:val="1"/>
      <w:marLeft w:val="0"/>
      <w:marRight w:val="0"/>
      <w:marTop w:val="0"/>
      <w:marBottom w:val="0"/>
      <w:divBdr>
        <w:top w:val="none" w:sz="0" w:space="0" w:color="auto"/>
        <w:left w:val="none" w:sz="0" w:space="0" w:color="auto"/>
        <w:bottom w:val="none" w:sz="0" w:space="0" w:color="auto"/>
        <w:right w:val="none" w:sz="0" w:space="0" w:color="auto"/>
      </w:divBdr>
      <w:divsChild>
        <w:div w:id="1286888167">
          <w:marLeft w:val="0"/>
          <w:marRight w:val="0"/>
          <w:marTop w:val="0"/>
          <w:marBottom w:val="0"/>
          <w:divBdr>
            <w:top w:val="none" w:sz="0" w:space="0" w:color="auto"/>
            <w:left w:val="none" w:sz="0" w:space="0" w:color="auto"/>
            <w:bottom w:val="none" w:sz="0" w:space="0" w:color="auto"/>
            <w:right w:val="none" w:sz="0" w:space="0" w:color="auto"/>
          </w:divBdr>
          <w:divsChild>
            <w:div w:id="2044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8613">
      <w:bodyDiv w:val="1"/>
      <w:marLeft w:val="0"/>
      <w:marRight w:val="0"/>
      <w:marTop w:val="0"/>
      <w:marBottom w:val="0"/>
      <w:divBdr>
        <w:top w:val="none" w:sz="0" w:space="0" w:color="auto"/>
        <w:left w:val="none" w:sz="0" w:space="0" w:color="auto"/>
        <w:bottom w:val="none" w:sz="0" w:space="0" w:color="auto"/>
        <w:right w:val="none" w:sz="0" w:space="0" w:color="auto"/>
      </w:divBdr>
      <w:divsChild>
        <w:div w:id="519129667">
          <w:marLeft w:val="0"/>
          <w:marRight w:val="0"/>
          <w:marTop w:val="0"/>
          <w:marBottom w:val="0"/>
          <w:divBdr>
            <w:top w:val="none" w:sz="0" w:space="0" w:color="auto"/>
            <w:left w:val="none" w:sz="0" w:space="0" w:color="auto"/>
            <w:bottom w:val="none" w:sz="0" w:space="0" w:color="auto"/>
            <w:right w:val="none" w:sz="0" w:space="0" w:color="auto"/>
          </w:divBdr>
          <w:divsChild>
            <w:div w:id="552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292">
      <w:bodyDiv w:val="1"/>
      <w:marLeft w:val="0"/>
      <w:marRight w:val="0"/>
      <w:marTop w:val="0"/>
      <w:marBottom w:val="0"/>
      <w:divBdr>
        <w:top w:val="none" w:sz="0" w:space="0" w:color="auto"/>
        <w:left w:val="none" w:sz="0" w:space="0" w:color="auto"/>
        <w:bottom w:val="none" w:sz="0" w:space="0" w:color="auto"/>
        <w:right w:val="none" w:sz="0" w:space="0" w:color="auto"/>
      </w:divBdr>
      <w:divsChild>
        <w:div w:id="136805134">
          <w:marLeft w:val="0"/>
          <w:marRight w:val="0"/>
          <w:marTop w:val="0"/>
          <w:marBottom w:val="0"/>
          <w:divBdr>
            <w:top w:val="none" w:sz="0" w:space="0" w:color="auto"/>
            <w:left w:val="none" w:sz="0" w:space="0" w:color="auto"/>
            <w:bottom w:val="none" w:sz="0" w:space="0" w:color="auto"/>
            <w:right w:val="none" w:sz="0" w:space="0" w:color="auto"/>
          </w:divBdr>
          <w:divsChild>
            <w:div w:id="14824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1494">
      <w:bodyDiv w:val="1"/>
      <w:marLeft w:val="0"/>
      <w:marRight w:val="0"/>
      <w:marTop w:val="0"/>
      <w:marBottom w:val="0"/>
      <w:divBdr>
        <w:top w:val="none" w:sz="0" w:space="0" w:color="auto"/>
        <w:left w:val="none" w:sz="0" w:space="0" w:color="auto"/>
        <w:bottom w:val="none" w:sz="0" w:space="0" w:color="auto"/>
        <w:right w:val="none" w:sz="0" w:space="0" w:color="auto"/>
      </w:divBdr>
      <w:divsChild>
        <w:div w:id="2085372325">
          <w:marLeft w:val="0"/>
          <w:marRight w:val="0"/>
          <w:marTop w:val="0"/>
          <w:marBottom w:val="0"/>
          <w:divBdr>
            <w:top w:val="none" w:sz="0" w:space="0" w:color="auto"/>
            <w:left w:val="none" w:sz="0" w:space="0" w:color="auto"/>
            <w:bottom w:val="none" w:sz="0" w:space="0" w:color="auto"/>
            <w:right w:val="none" w:sz="0" w:space="0" w:color="auto"/>
          </w:divBdr>
          <w:divsChild>
            <w:div w:id="9695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585">
      <w:bodyDiv w:val="1"/>
      <w:marLeft w:val="0"/>
      <w:marRight w:val="0"/>
      <w:marTop w:val="0"/>
      <w:marBottom w:val="0"/>
      <w:divBdr>
        <w:top w:val="none" w:sz="0" w:space="0" w:color="auto"/>
        <w:left w:val="none" w:sz="0" w:space="0" w:color="auto"/>
        <w:bottom w:val="none" w:sz="0" w:space="0" w:color="auto"/>
        <w:right w:val="none" w:sz="0" w:space="0" w:color="auto"/>
      </w:divBdr>
      <w:divsChild>
        <w:div w:id="1223057281">
          <w:marLeft w:val="0"/>
          <w:marRight w:val="0"/>
          <w:marTop w:val="0"/>
          <w:marBottom w:val="0"/>
          <w:divBdr>
            <w:top w:val="none" w:sz="0" w:space="0" w:color="auto"/>
            <w:left w:val="none" w:sz="0" w:space="0" w:color="auto"/>
            <w:bottom w:val="none" w:sz="0" w:space="0" w:color="auto"/>
            <w:right w:val="none" w:sz="0" w:space="0" w:color="auto"/>
          </w:divBdr>
          <w:divsChild>
            <w:div w:id="344019805">
              <w:marLeft w:val="0"/>
              <w:marRight w:val="0"/>
              <w:marTop w:val="0"/>
              <w:marBottom w:val="0"/>
              <w:divBdr>
                <w:top w:val="none" w:sz="0" w:space="0" w:color="auto"/>
                <w:left w:val="none" w:sz="0" w:space="0" w:color="auto"/>
                <w:bottom w:val="none" w:sz="0" w:space="0" w:color="auto"/>
                <w:right w:val="none" w:sz="0" w:space="0" w:color="auto"/>
              </w:divBdr>
            </w:div>
            <w:div w:id="376782626">
              <w:marLeft w:val="0"/>
              <w:marRight w:val="0"/>
              <w:marTop w:val="0"/>
              <w:marBottom w:val="0"/>
              <w:divBdr>
                <w:top w:val="none" w:sz="0" w:space="0" w:color="auto"/>
                <w:left w:val="none" w:sz="0" w:space="0" w:color="auto"/>
                <w:bottom w:val="none" w:sz="0" w:space="0" w:color="auto"/>
                <w:right w:val="none" w:sz="0" w:space="0" w:color="auto"/>
              </w:divBdr>
            </w:div>
            <w:div w:id="413891315">
              <w:marLeft w:val="0"/>
              <w:marRight w:val="0"/>
              <w:marTop w:val="0"/>
              <w:marBottom w:val="0"/>
              <w:divBdr>
                <w:top w:val="none" w:sz="0" w:space="0" w:color="auto"/>
                <w:left w:val="none" w:sz="0" w:space="0" w:color="auto"/>
                <w:bottom w:val="none" w:sz="0" w:space="0" w:color="auto"/>
                <w:right w:val="none" w:sz="0" w:space="0" w:color="auto"/>
              </w:divBdr>
            </w:div>
            <w:div w:id="671686861">
              <w:marLeft w:val="0"/>
              <w:marRight w:val="0"/>
              <w:marTop w:val="0"/>
              <w:marBottom w:val="0"/>
              <w:divBdr>
                <w:top w:val="none" w:sz="0" w:space="0" w:color="auto"/>
                <w:left w:val="none" w:sz="0" w:space="0" w:color="auto"/>
                <w:bottom w:val="none" w:sz="0" w:space="0" w:color="auto"/>
                <w:right w:val="none" w:sz="0" w:space="0" w:color="auto"/>
              </w:divBdr>
            </w:div>
            <w:div w:id="785584516">
              <w:marLeft w:val="0"/>
              <w:marRight w:val="0"/>
              <w:marTop w:val="0"/>
              <w:marBottom w:val="0"/>
              <w:divBdr>
                <w:top w:val="none" w:sz="0" w:space="0" w:color="auto"/>
                <w:left w:val="none" w:sz="0" w:space="0" w:color="auto"/>
                <w:bottom w:val="none" w:sz="0" w:space="0" w:color="auto"/>
                <w:right w:val="none" w:sz="0" w:space="0" w:color="auto"/>
              </w:divBdr>
            </w:div>
            <w:div w:id="789713607">
              <w:marLeft w:val="0"/>
              <w:marRight w:val="0"/>
              <w:marTop w:val="0"/>
              <w:marBottom w:val="0"/>
              <w:divBdr>
                <w:top w:val="none" w:sz="0" w:space="0" w:color="auto"/>
                <w:left w:val="none" w:sz="0" w:space="0" w:color="auto"/>
                <w:bottom w:val="none" w:sz="0" w:space="0" w:color="auto"/>
                <w:right w:val="none" w:sz="0" w:space="0" w:color="auto"/>
              </w:divBdr>
            </w:div>
            <w:div w:id="1204102530">
              <w:marLeft w:val="0"/>
              <w:marRight w:val="0"/>
              <w:marTop w:val="0"/>
              <w:marBottom w:val="0"/>
              <w:divBdr>
                <w:top w:val="none" w:sz="0" w:space="0" w:color="auto"/>
                <w:left w:val="none" w:sz="0" w:space="0" w:color="auto"/>
                <w:bottom w:val="none" w:sz="0" w:space="0" w:color="auto"/>
                <w:right w:val="none" w:sz="0" w:space="0" w:color="auto"/>
              </w:divBdr>
            </w:div>
            <w:div w:id="1494024202">
              <w:marLeft w:val="0"/>
              <w:marRight w:val="0"/>
              <w:marTop w:val="0"/>
              <w:marBottom w:val="0"/>
              <w:divBdr>
                <w:top w:val="none" w:sz="0" w:space="0" w:color="auto"/>
                <w:left w:val="none" w:sz="0" w:space="0" w:color="auto"/>
                <w:bottom w:val="none" w:sz="0" w:space="0" w:color="auto"/>
                <w:right w:val="none" w:sz="0" w:space="0" w:color="auto"/>
              </w:divBdr>
            </w:div>
            <w:div w:id="1564440338">
              <w:marLeft w:val="0"/>
              <w:marRight w:val="0"/>
              <w:marTop w:val="0"/>
              <w:marBottom w:val="0"/>
              <w:divBdr>
                <w:top w:val="none" w:sz="0" w:space="0" w:color="auto"/>
                <w:left w:val="none" w:sz="0" w:space="0" w:color="auto"/>
                <w:bottom w:val="none" w:sz="0" w:space="0" w:color="auto"/>
                <w:right w:val="none" w:sz="0" w:space="0" w:color="auto"/>
              </w:divBdr>
            </w:div>
            <w:div w:id="1831798077">
              <w:marLeft w:val="0"/>
              <w:marRight w:val="0"/>
              <w:marTop w:val="0"/>
              <w:marBottom w:val="0"/>
              <w:divBdr>
                <w:top w:val="none" w:sz="0" w:space="0" w:color="auto"/>
                <w:left w:val="none" w:sz="0" w:space="0" w:color="auto"/>
                <w:bottom w:val="none" w:sz="0" w:space="0" w:color="auto"/>
                <w:right w:val="none" w:sz="0" w:space="0" w:color="auto"/>
              </w:divBdr>
            </w:div>
            <w:div w:id="1993826358">
              <w:marLeft w:val="0"/>
              <w:marRight w:val="0"/>
              <w:marTop w:val="0"/>
              <w:marBottom w:val="0"/>
              <w:divBdr>
                <w:top w:val="none" w:sz="0" w:space="0" w:color="auto"/>
                <w:left w:val="none" w:sz="0" w:space="0" w:color="auto"/>
                <w:bottom w:val="none" w:sz="0" w:space="0" w:color="auto"/>
                <w:right w:val="none" w:sz="0" w:space="0" w:color="auto"/>
              </w:divBdr>
            </w:div>
            <w:div w:id="2016419865">
              <w:marLeft w:val="0"/>
              <w:marRight w:val="0"/>
              <w:marTop w:val="0"/>
              <w:marBottom w:val="0"/>
              <w:divBdr>
                <w:top w:val="none" w:sz="0" w:space="0" w:color="auto"/>
                <w:left w:val="none" w:sz="0" w:space="0" w:color="auto"/>
                <w:bottom w:val="none" w:sz="0" w:space="0" w:color="auto"/>
                <w:right w:val="none" w:sz="0" w:space="0" w:color="auto"/>
              </w:divBdr>
            </w:div>
            <w:div w:id="2082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8479">
      <w:bodyDiv w:val="1"/>
      <w:marLeft w:val="0"/>
      <w:marRight w:val="0"/>
      <w:marTop w:val="0"/>
      <w:marBottom w:val="0"/>
      <w:divBdr>
        <w:top w:val="none" w:sz="0" w:space="0" w:color="auto"/>
        <w:left w:val="none" w:sz="0" w:space="0" w:color="auto"/>
        <w:bottom w:val="none" w:sz="0" w:space="0" w:color="auto"/>
        <w:right w:val="none" w:sz="0" w:space="0" w:color="auto"/>
      </w:divBdr>
      <w:divsChild>
        <w:div w:id="336344745">
          <w:marLeft w:val="0"/>
          <w:marRight w:val="0"/>
          <w:marTop w:val="0"/>
          <w:marBottom w:val="0"/>
          <w:divBdr>
            <w:top w:val="none" w:sz="0" w:space="0" w:color="auto"/>
            <w:left w:val="none" w:sz="0" w:space="0" w:color="auto"/>
            <w:bottom w:val="none" w:sz="0" w:space="0" w:color="auto"/>
            <w:right w:val="none" w:sz="0" w:space="0" w:color="auto"/>
          </w:divBdr>
          <w:divsChild>
            <w:div w:id="7259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779">
      <w:bodyDiv w:val="1"/>
      <w:marLeft w:val="0"/>
      <w:marRight w:val="0"/>
      <w:marTop w:val="0"/>
      <w:marBottom w:val="0"/>
      <w:divBdr>
        <w:top w:val="none" w:sz="0" w:space="0" w:color="auto"/>
        <w:left w:val="none" w:sz="0" w:space="0" w:color="auto"/>
        <w:bottom w:val="none" w:sz="0" w:space="0" w:color="auto"/>
        <w:right w:val="none" w:sz="0" w:space="0" w:color="auto"/>
      </w:divBdr>
      <w:divsChild>
        <w:div w:id="465926402">
          <w:marLeft w:val="0"/>
          <w:marRight w:val="0"/>
          <w:marTop w:val="0"/>
          <w:marBottom w:val="0"/>
          <w:divBdr>
            <w:top w:val="none" w:sz="0" w:space="0" w:color="auto"/>
            <w:left w:val="none" w:sz="0" w:space="0" w:color="auto"/>
            <w:bottom w:val="none" w:sz="0" w:space="0" w:color="auto"/>
            <w:right w:val="none" w:sz="0" w:space="0" w:color="auto"/>
          </w:divBdr>
          <w:divsChild>
            <w:div w:id="14759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1299">
      <w:bodyDiv w:val="1"/>
      <w:marLeft w:val="0"/>
      <w:marRight w:val="0"/>
      <w:marTop w:val="0"/>
      <w:marBottom w:val="0"/>
      <w:divBdr>
        <w:top w:val="none" w:sz="0" w:space="0" w:color="auto"/>
        <w:left w:val="none" w:sz="0" w:space="0" w:color="auto"/>
        <w:bottom w:val="none" w:sz="0" w:space="0" w:color="auto"/>
        <w:right w:val="none" w:sz="0" w:space="0" w:color="auto"/>
      </w:divBdr>
      <w:divsChild>
        <w:div w:id="560287142">
          <w:marLeft w:val="0"/>
          <w:marRight w:val="0"/>
          <w:marTop w:val="0"/>
          <w:marBottom w:val="0"/>
          <w:divBdr>
            <w:top w:val="none" w:sz="0" w:space="0" w:color="auto"/>
            <w:left w:val="none" w:sz="0" w:space="0" w:color="auto"/>
            <w:bottom w:val="none" w:sz="0" w:space="0" w:color="auto"/>
            <w:right w:val="none" w:sz="0" w:space="0" w:color="auto"/>
          </w:divBdr>
          <w:divsChild>
            <w:div w:id="2023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207">
      <w:bodyDiv w:val="1"/>
      <w:marLeft w:val="0"/>
      <w:marRight w:val="0"/>
      <w:marTop w:val="0"/>
      <w:marBottom w:val="0"/>
      <w:divBdr>
        <w:top w:val="none" w:sz="0" w:space="0" w:color="auto"/>
        <w:left w:val="none" w:sz="0" w:space="0" w:color="auto"/>
        <w:bottom w:val="none" w:sz="0" w:space="0" w:color="auto"/>
        <w:right w:val="none" w:sz="0" w:space="0" w:color="auto"/>
      </w:divBdr>
      <w:divsChild>
        <w:div w:id="2040814261">
          <w:marLeft w:val="0"/>
          <w:marRight w:val="0"/>
          <w:marTop w:val="0"/>
          <w:marBottom w:val="0"/>
          <w:divBdr>
            <w:top w:val="none" w:sz="0" w:space="0" w:color="auto"/>
            <w:left w:val="none" w:sz="0" w:space="0" w:color="auto"/>
            <w:bottom w:val="none" w:sz="0" w:space="0" w:color="auto"/>
            <w:right w:val="none" w:sz="0" w:space="0" w:color="auto"/>
          </w:divBdr>
          <w:divsChild>
            <w:div w:id="6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1462">
      <w:bodyDiv w:val="1"/>
      <w:marLeft w:val="0"/>
      <w:marRight w:val="0"/>
      <w:marTop w:val="0"/>
      <w:marBottom w:val="0"/>
      <w:divBdr>
        <w:top w:val="none" w:sz="0" w:space="0" w:color="auto"/>
        <w:left w:val="none" w:sz="0" w:space="0" w:color="auto"/>
        <w:bottom w:val="none" w:sz="0" w:space="0" w:color="auto"/>
        <w:right w:val="none" w:sz="0" w:space="0" w:color="auto"/>
      </w:divBdr>
      <w:divsChild>
        <w:div w:id="112555967">
          <w:marLeft w:val="0"/>
          <w:marRight w:val="0"/>
          <w:marTop w:val="0"/>
          <w:marBottom w:val="0"/>
          <w:divBdr>
            <w:top w:val="none" w:sz="0" w:space="0" w:color="auto"/>
            <w:left w:val="none" w:sz="0" w:space="0" w:color="auto"/>
            <w:bottom w:val="none" w:sz="0" w:space="0" w:color="auto"/>
            <w:right w:val="none" w:sz="0" w:space="0" w:color="auto"/>
          </w:divBdr>
          <w:divsChild>
            <w:div w:id="4445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386">
      <w:bodyDiv w:val="1"/>
      <w:marLeft w:val="0"/>
      <w:marRight w:val="0"/>
      <w:marTop w:val="0"/>
      <w:marBottom w:val="0"/>
      <w:divBdr>
        <w:top w:val="none" w:sz="0" w:space="0" w:color="auto"/>
        <w:left w:val="none" w:sz="0" w:space="0" w:color="auto"/>
        <w:bottom w:val="none" w:sz="0" w:space="0" w:color="auto"/>
        <w:right w:val="none" w:sz="0" w:space="0" w:color="auto"/>
      </w:divBdr>
      <w:divsChild>
        <w:div w:id="1266695235">
          <w:marLeft w:val="0"/>
          <w:marRight w:val="0"/>
          <w:marTop w:val="0"/>
          <w:marBottom w:val="0"/>
          <w:divBdr>
            <w:top w:val="none" w:sz="0" w:space="0" w:color="auto"/>
            <w:left w:val="none" w:sz="0" w:space="0" w:color="auto"/>
            <w:bottom w:val="none" w:sz="0" w:space="0" w:color="auto"/>
            <w:right w:val="none" w:sz="0" w:space="0" w:color="auto"/>
          </w:divBdr>
          <w:divsChild>
            <w:div w:id="691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758">
      <w:bodyDiv w:val="1"/>
      <w:marLeft w:val="0"/>
      <w:marRight w:val="0"/>
      <w:marTop w:val="0"/>
      <w:marBottom w:val="0"/>
      <w:divBdr>
        <w:top w:val="none" w:sz="0" w:space="0" w:color="auto"/>
        <w:left w:val="none" w:sz="0" w:space="0" w:color="auto"/>
        <w:bottom w:val="none" w:sz="0" w:space="0" w:color="auto"/>
        <w:right w:val="none" w:sz="0" w:space="0" w:color="auto"/>
      </w:divBdr>
      <w:divsChild>
        <w:div w:id="1533348277">
          <w:marLeft w:val="0"/>
          <w:marRight w:val="0"/>
          <w:marTop w:val="0"/>
          <w:marBottom w:val="0"/>
          <w:divBdr>
            <w:top w:val="none" w:sz="0" w:space="0" w:color="auto"/>
            <w:left w:val="none" w:sz="0" w:space="0" w:color="auto"/>
            <w:bottom w:val="none" w:sz="0" w:space="0" w:color="auto"/>
            <w:right w:val="none" w:sz="0" w:space="0" w:color="auto"/>
          </w:divBdr>
          <w:divsChild>
            <w:div w:id="6970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4832">
      <w:bodyDiv w:val="1"/>
      <w:marLeft w:val="0"/>
      <w:marRight w:val="0"/>
      <w:marTop w:val="0"/>
      <w:marBottom w:val="0"/>
      <w:divBdr>
        <w:top w:val="none" w:sz="0" w:space="0" w:color="auto"/>
        <w:left w:val="none" w:sz="0" w:space="0" w:color="auto"/>
        <w:bottom w:val="none" w:sz="0" w:space="0" w:color="auto"/>
        <w:right w:val="none" w:sz="0" w:space="0" w:color="auto"/>
      </w:divBdr>
      <w:divsChild>
        <w:div w:id="1500080979">
          <w:marLeft w:val="0"/>
          <w:marRight w:val="0"/>
          <w:marTop w:val="0"/>
          <w:marBottom w:val="0"/>
          <w:divBdr>
            <w:top w:val="none" w:sz="0" w:space="0" w:color="auto"/>
            <w:left w:val="none" w:sz="0" w:space="0" w:color="auto"/>
            <w:bottom w:val="none" w:sz="0" w:space="0" w:color="auto"/>
            <w:right w:val="none" w:sz="0" w:space="0" w:color="auto"/>
          </w:divBdr>
          <w:divsChild>
            <w:div w:id="12126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660">
      <w:bodyDiv w:val="1"/>
      <w:marLeft w:val="0"/>
      <w:marRight w:val="0"/>
      <w:marTop w:val="0"/>
      <w:marBottom w:val="0"/>
      <w:divBdr>
        <w:top w:val="none" w:sz="0" w:space="0" w:color="auto"/>
        <w:left w:val="none" w:sz="0" w:space="0" w:color="auto"/>
        <w:bottom w:val="none" w:sz="0" w:space="0" w:color="auto"/>
        <w:right w:val="none" w:sz="0" w:space="0" w:color="auto"/>
      </w:divBdr>
      <w:divsChild>
        <w:div w:id="201097075">
          <w:marLeft w:val="0"/>
          <w:marRight w:val="0"/>
          <w:marTop w:val="0"/>
          <w:marBottom w:val="0"/>
          <w:divBdr>
            <w:top w:val="none" w:sz="0" w:space="0" w:color="auto"/>
            <w:left w:val="none" w:sz="0" w:space="0" w:color="auto"/>
            <w:bottom w:val="none" w:sz="0" w:space="0" w:color="auto"/>
            <w:right w:val="none" w:sz="0" w:space="0" w:color="auto"/>
          </w:divBdr>
          <w:divsChild>
            <w:div w:id="4547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220">
      <w:bodyDiv w:val="1"/>
      <w:marLeft w:val="0"/>
      <w:marRight w:val="0"/>
      <w:marTop w:val="0"/>
      <w:marBottom w:val="0"/>
      <w:divBdr>
        <w:top w:val="none" w:sz="0" w:space="0" w:color="auto"/>
        <w:left w:val="none" w:sz="0" w:space="0" w:color="auto"/>
        <w:bottom w:val="none" w:sz="0" w:space="0" w:color="auto"/>
        <w:right w:val="none" w:sz="0" w:space="0" w:color="auto"/>
      </w:divBdr>
      <w:divsChild>
        <w:div w:id="873613590">
          <w:marLeft w:val="0"/>
          <w:marRight w:val="0"/>
          <w:marTop w:val="0"/>
          <w:marBottom w:val="0"/>
          <w:divBdr>
            <w:top w:val="none" w:sz="0" w:space="0" w:color="auto"/>
            <w:left w:val="none" w:sz="0" w:space="0" w:color="auto"/>
            <w:bottom w:val="none" w:sz="0" w:space="0" w:color="auto"/>
            <w:right w:val="none" w:sz="0" w:space="0" w:color="auto"/>
          </w:divBdr>
          <w:divsChild>
            <w:div w:id="449710047">
              <w:marLeft w:val="0"/>
              <w:marRight w:val="0"/>
              <w:marTop w:val="0"/>
              <w:marBottom w:val="0"/>
              <w:divBdr>
                <w:top w:val="none" w:sz="0" w:space="0" w:color="auto"/>
                <w:left w:val="none" w:sz="0" w:space="0" w:color="auto"/>
                <w:bottom w:val="none" w:sz="0" w:space="0" w:color="auto"/>
                <w:right w:val="none" w:sz="0" w:space="0" w:color="auto"/>
              </w:divBdr>
            </w:div>
            <w:div w:id="635916078">
              <w:marLeft w:val="0"/>
              <w:marRight w:val="0"/>
              <w:marTop w:val="0"/>
              <w:marBottom w:val="0"/>
              <w:divBdr>
                <w:top w:val="none" w:sz="0" w:space="0" w:color="auto"/>
                <w:left w:val="none" w:sz="0" w:space="0" w:color="auto"/>
                <w:bottom w:val="none" w:sz="0" w:space="0" w:color="auto"/>
                <w:right w:val="none" w:sz="0" w:space="0" w:color="auto"/>
              </w:divBdr>
            </w:div>
            <w:div w:id="755394798">
              <w:marLeft w:val="0"/>
              <w:marRight w:val="0"/>
              <w:marTop w:val="0"/>
              <w:marBottom w:val="0"/>
              <w:divBdr>
                <w:top w:val="none" w:sz="0" w:space="0" w:color="auto"/>
                <w:left w:val="none" w:sz="0" w:space="0" w:color="auto"/>
                <w:bottom w:val="none" w:sz="0" w:space="0" w:color="auto"/>
                <w:right w:val="none" w:sz="0" w:space="0" w:color="auto"/>
              </w:divBdr>
            </w:div>
            <w:div w:id="1060060369">
              <w:marLeft w:val="0"/>
              <w:marRight w:val="0"/>
              <w:marTop w:val="0"/>
              <w:marBottom w:val="0"/>
              <w:divBdr>
                <w:top w:val="none" w:sz="0" w:space="0" w:color="auto"/>
                <w:left w:val="none" w:sz="0" w:space="0" w:color="auto"/>
                <w:bottom w:val="none" w:sz="0" w:space="0" w:color="auto"/>
                <w:right w:val="none" w:sz="0" w:space="0" w:color="auto"/>
              </w:divBdr>
            </w:div>
            <w:div w:id="1096747770">
              <w:marLeft w:val="0"/>
              <w:marRight w:val="0"/>
              <w:marTop w:val="0"/>
              <w:marBottom w:val="0"/>
              <w:divBdr>
                <w:top w:val="none" w:sz="0" w:space="0" w:color="auto"/>
                <w:left w:val="none" w:sz="0" w:space="0" w:color="auto"/>
                <w:bottom w:val="none" w:sz="0" w:space="0" w:color="auto"/>
                <w:right w:val="none" w:sz="0" w:space="0" w:color="auto"/>
              </w:divBdr>
            </w:div>
            <w:div w:id="1284264384">
              <w:marLeft w:val="0"/>
              <w:marRight w:val="0"/>
              <w:marTop w:val="0"/>
              <w:marBottom w:val="0"/>
              <w:divBdr>
                <w:top w:val="none" w:sz="0" w:space="0" w:color="auto"/>
                <w:left w:val="none" w:sz="0" w:space="0" w:color="auto"/>
                <w:bottom w:val="none" w:sz="0" w:space="0" w:color="auto"/>
                <w:right w:val="none" w:sz="0" w:space="0" w:color="auto"/>
              </w:divBdr>
            </w:div>
            <w:div w:id="20738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511">
      <w:bodyDiv w:val="1"/>
      <w:marLeft w:val="0"/>
      <w:marRight w:val="0"/>
      <w:marTop w:val="0"/>
      <w:marBottom w:val="0"/>
      <w:divBdr>
        <w:top w:val="none" w:sz="0" w:space="0" w:color="auto"/>
        <w:left w:val="none" w:sz="0" w:space="0" w:color="auto"/>
        <w:bottom w:val="none" w:sz="0" w:space="0" w:color="auto"/>
        <w:right w:val="none" w:sz="0" w:space="0" w:color="auto"/>
      </w:divBdr>
      <w:divsChild>
        <w:div w:id="386758207">
          <w:marLeft w:val="0"/>
          <w:marRight w:val="0"/>
          <w:marTop w:val="0"/>
          <w:marBottom w:val="0"/>
          <w:divBdr>
            <w:top w:val="none" w:sz="0" w:space="0" w:color="auto"/>
            <w:left w:val="none" w:sz="0" w:space="0" w:color="auto"/>
            <w:bottom w:val="none" w:sz="0" w:space="0" w:color="auto"/>
            <w:right w:val="none" w:sz="0" w:space="0" w:color="auto"/>
          </w:divBdr>
          <w:divsChild>
            <w:div w:id="25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6835">
      <w:bodyDiv w:val="1"/>
      <w:marLeft w:val="0"/>
      <w:marRight w:val="0"/>
      <w:marTop w:val="0"/>
      <w:marBottom w:val="0"/>
      <w:divBdr>
        <w:top w:val="none" w:sz="0" w:space="0" w:color="auto"/>
        <w:left w:val="none" w:sz="0" w:space="0" w:color="auto"/>
        <w:bottom w:val="none" w:sz="0" w:space="0" w:color="auto"/>
        <w:right w:val="none" w:sz="0" w:space="0" w:color="auto"/>
      </w:divBdr>
      <w:divsChild>
        <w:div w:id="1065496966">
          <w:marLeft w:val="0"/>
          <w:marRight w:val="0"/>
          <w:marTop w:val="0"/>
          <w:marBottom w:val="0"/>
          <w:divBdr>
            <w:top w:val="none" w:sz="0" w:space="0" w:color="auto"/>
            <w:left w:val="none" w:sz="0" w:space="0" w:color="auto"/>
            <w:bottom w:val="none" w:sz="0" w:space="0" w:color="auto"/>
            <w:right w:val="none" w:sz="0" w:space="0" w:color="auto"/>
          </w:divBdr>
          <w:divsChild>
            <w:div w:id="21058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355">
      <w:bodyDiv w:val="1"/>
      <w:marLeft w:val="0"/>
      <w:marRight w:val="0"/>
      <w:marTop w:val="0"/>
      <w:marBottom w:val="0"/>
      <w:divBdr>
        <w:top w:val="none" w:sz="0" w:space="0" w:color="auto"/>
        <w:left w:val="none" w:sz="0" w:space="0" w:color="auto"/>
        <w:bottom w:val="none" w:sz="0" w:space="0" w:color="auto"/>
        <w:right w:val="none" w:sz="0" w:space="0" w:color="auto"/>
      </w:divBdr>
      <w:divsChild>
        <w:div w:id="1282612739">
          <w:marLeft w:val="0"/>
          <w:marRight w:val="0"/>
          <w:marTop w:val="0"/>
          <w:marBottom w:val="0"/>
          <w:divBdr>
            <w:top w:val="none" w:sz="0" w:space="0" w:color="auto"/>
            <w:left w:val="none" w:sz="0" w:space="0" w:color="auto"/>
            <w:bottom w:val="none" w:sz="0" w:space="0" w:color="auto"/>
            <w:right w:val="none" w:sz="0" w:space="0" w:color="auto"/>
          </w:divBdr>
          <w:divsChild>
            <w:div w:id="12057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175">
      <w:bodyDiv w:val="1"/>
      <w:marLeft w:val="0"/>
      <w:marRight w:val="0"/>
      <w:marTop w:val="0"/>
      <w:marBottom w:val="0"/>
      <w:divBdr>
        <w:top w:val="none" w:sz="0" w:space="0" w:color="auto"/>
        <w:left w:val="none" w:sz="0" w:space="0" w:color="auto"/>
        <w:bottom w:val="none" w:sz="0" w:space="0" w:color="auto"/>
        <w:right w:val="none" w:sz="0" w:space="0" w:color="auto"/>
      </w:divBdr>
      <w:divsChild>
        <w:div w:id="1910269712">
          <w:marLeft w:val="0"/>
          <w:marRight w:val="0"/>
          <w:marTop w:val="0"/>
          <w:marBottom w:val="0"/>
          <w:divBdr>
            <w:top w:val="none" w:sz="0" w:space="0" w:color="auto"/>
            <w:left w:val="none" w:sz="0" w:space="0" w:color="auto"/>
            <w:bottom w:val="none" w:sz="0" w:space="0" w:color="auto"/>
            <w:right w:val="none" w:sz="0" w:space="0" w:color="auto"/>
          </w:divBdr>
          <w:divsChild>
            <w:div w:id="15251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8586">
      <w:bodyDiv w:val="1"/>
      <w:marLeft w:val="0"/>
      <w:marRight w:val="0"/>
      <w:marTop w:val="0"/>
      <w:marBottom w:val="0"/>
      <w:divBdr>
        <w:top w:val="none" w:sz="0" w:space="0" w:color="auto"/>
        <w:left w:val="none" w:sz="0" w:space="0" w:color="auto"/>
        <w:bottom w:val="none" w:sz="0" w:space="0" w:color="auto"/>
        <w:right w:val="none" w:sz="0" w:space="0" w:color="auto"/>
      </w:divBdr>
      <w:divsChild>
        <w:div w:id="2090954439">
          <w:marLeft w:val="0"/>
          <w:marRight w:val="0"/>
          <w:marTop w:val="0"/>
          <w:marBottom w:val="0"/>
          <w:divBdr>
            <w:top w:val="none" w:sz="0" w:space="0" w:color="auto"/>
            <w:left w:val="none" w:sz="0" w:space="0" w:color="auto"/>
            <w:bottom w:val="none" w:sz="0" w:space="0" w:color="auto"/>
            <w:right w:val="none" w:sz="0" w:space="0" w:color="auto"/>
          </w:divBdr>
          <w:divsChild>
            <w:div w:id="10870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830">
      <w:bodyDiv w:val="1"/>
      <w:marLeft w:val="0"/>
      <w:marRight w:val="0"/>
      <w:marTop w:val="0"/>
      <w:marBottom w:val="0"/>
      <w:divBdr>
        <w:top w:val="none" w:sz="0" w:space="0" w:color="auto"/>
        <w:left w:val="none" w:sz="0" w:space="0" w:color="auto"/>
        <w:bottom w:val="none" w:sz="0" w:space="0" w:color="auto"/>
        <w:right w:val="none" w:sz="0" w:space="0" w:color="auto"/>
      </w:divBdr>
      <w:divsChild>
        <w:div w:id="766929100">
          <w:marLeft w:val="0"/>
          <w:marRight w:val="0"/>
          <w:marTop w:val="0"/>
          <w:marBottom w:val="0"/>
          <w:divBdr>
            <w:top w:val="none" w:sz="0" w:space="0" w:color="auto"/>
            <w:left w:val="none" w:sz="0" w:space="0" w:color="auto"/>
            <w:bottom w:val="none" w:sz="0" w:space="0" w:color="auto"/>
            <w:right w:val="none" w:sz="0" w:space="0" w:color="auto"/>
          </w:divBdr>
          <w:divsChild>
            <w:div w:id="57048889">
              <w:marLeft w:val="0"/>
              <w:marRight w:val="0"/>
              <w:marTop w:val="0"/>
              <w:marBottom w:val="0"/>
              <w:divBdr>
                <w:top w:val="none" w:sz="0" w:space="0" w:color="auto"/>
                <w:left w:val="none" w:sz="0" w:space="0" w:color="auto"/>
                <w:bottom w:val="none" w:sz="0" w:space="0" w:color="auto"/>
                <w:right w:val="none" w:sz="0" w:space="0" w:color="auto"/>
              </w:divBdr>
            </w:div>
            <w:div w:id="299120741">
              <w:marLeft w:val="0"/>
              <w:marRight w:val="0"/>
              <w:marTop w:val="0"/>
              <w:marBottom w:val="0"/>
              <w:divBdr>
                <w:top w:val="none" w:sz="0" w:space="0" w:color="auto"/>
                <w:left w:val="none" w:sz="0" w:space="0" w:color="auto"/>
                <w:bottom w:val="none" w:sz="0" w:space="0" w:color="auto"/>
                <w:right w:val="none" w:sz="0" w:space="0" w:color="auto"/>
              </w:divBdr>
            </w:div>
            <w:div w:id="345132836">
              <w:marLeft w:val="0"/>
              <w:marRight w:val="0"/>
              <w:marTop w:val="0"/>
              <w:marBottom w:val="0"/>
              <w:divBdr>
                <w:top w:val="none" w:sz="0" w:space="0" w:color="auto"/>
                <w:left w:val="none" w:sz="0" w:space="0" w:color="auto"/>
                <w:bottom w:val="none" w:sz="0" w:space="0" w:color="auto"/>
                <w:right w:val="none" w:sz="0" w:space="0" w:color="auto"/>
              </w:divBdr>
            </w:div>
            <w:div w:id="358245501">
              <w:marLeft w:val="0"/>
              <w:marRight w:val="0"/>
              <w:marTop w:val="0"/>
              <w:marBottom w:val="0"/>
              <w:divBdr>
                <w:top w:val="none" w:sz="0" w:space="0" w:color="auto"/>
                <w:left w:val="none" w:sz="0" w:space="0" w:color="auto"/>
                <w:bottom w:val="none" w:sz="0" w:space="0" w:color="auto"/>
                <w:right w:val="none" w:sz="0" w:space="0" w:color="auto"/>
              </w:divBdr>
            </w:div>
            <w:div w:id="503516577">
              <w:marLeft w:val="0"/>
              <w:marRight w:val="0"/>
              <w:marTop w:val="0"/>
              <w:marBottom w:val="0"/>
              <w:divBdr>
                <w:top w:val="none" w:sz="0" w:space="0" w:color="auto"/>
                <w:left w:val="none" w:sz="0" w:space="0" w:color="auto"/>
                <w:bottom w:val="none" w:sz="0" w:space="0" w:color="auto"/>
                <w:right w:val="none" w:sz="0" w:space="0" w:color="auto"/>
              </w:divBdr>
            </w:div>
            <w:div w:id="533733152">
              <w:marLeft w:val="0"/>
              <w:marRight w:val="0"/>
              <w:marTop w:val="0"/>
              <w:marBottom w:val="0"/>
              <w:divBdr>
                <w:top w:val="none" w:sz="0" w:space="0" w:color="auto"/>
                <w:left w:val="none" w:sz="0" w:space="0" w:color="auto"/>
                <w:bottom w:val="none" w:sz="0" w:space="0" w:color="auto"/>
                <w:right w:val="none" w:sz="0" w:space="0" w:color="auto"/>
              </w:divBdr>
            </w:div>
            <w:div w:id="698899659">
              <w:marLeft w:val="0"/>
              <w:marRight w:val="0"/>
              <w:marTop w:val="0"/>
              <w:marBottom w:val="0"/>
              <w:divBdr>
                <w:top w:val="none" w:sz="0" w:space="0" w:color="auto"/>
                <w:left w:val="none" w:sz="0" w:space="0" w:color="auto"/>
                <w:bottom w:val="none" w:sz="0" w:space="0" w:color="auto"/>
                <w:right w:val="none" w:sz="0" w:space="0" w:color="auto"/>
              </w:divBdr>
            </w:div>
            <w:div w:id="705330814">
              <w:marLeft w:val="0"/>
              <w:marRight w:val="0"/>
              <w:marTop w:val="0"/>
              <w:marBottom w:val="0"/>
              <w:divBdr>
                <w:top w:val="none" w:sz="0" w:space="0" w:color="auto"/>
                <w:left w:val="none" w:sz="0" w:space="0" w:color="auto"/>
                <w:bottom w:val="none" w:sz="0" w:space="0" w:color="auto"/>
                <w:right w:val="none" w:sz="0" w:space="0" w:color="auto"/>
              </w:divBdr>
            </w:div>
            <w:div w:id="714088669">
              <w:marLeft w:val="0"/>
              <w:marRight w:val="0"/>
              <w:marTop w:val="0"/>
              <w:marBottom w:val="0"/>
              <w:divBdr>
                <w:top w:val="none" w:sz="0" w:space="0" w:color="auto"/>
                <w:left w:val="none" w:sz="0" w:space="0" w:color="auto"/>
                <w:bottom w:val="none" w:sz="0" w:space="0" w:color="auto"/>
                <w:right w:val="none" w:sz="0" w:space="0" w:color="auto"/>
              </w:divBdr>
            </w:div>
            <w:div w:id="789203192">
              <w:marLeft w:val="0"/>
              <w:marRight w:val="0"/>
              <w:marTop w:val="0"/>
              <w:marBottom w:val="0"/>
              <w:divBdr>
                <w:top w:val="none" w:sz="0" w:space="0" w:color="auto"/>
                <w:left w:val="none" w:sz="0" w:space="0" w:color="auto"/>
                <w:bottom w:val="none" w:sz="0" w:space="0" w:color="auto"/>
                <w:right w:val="none" w:sz="0" w:space="0" w:color="auto"/>
              </w:divBdr>
            </w:div>
            <w:div w:id="871458732">
              <w:marLeft w:val="0"/>
              <w:marRight w:val="0"/>
              <w:marTop w:val="0"/>
              <w:marBottom w:val="0"/>
              <w:divBdr>
                <w:top w:val="none" w:sz="0" w:space="0" w:color="auto"/>
                <w:left w:val="none" w:sz="0" w:space="0" w:color="auto"/>
                <w:bottom w:val="none" w:sz="0" w:space="0" w:color="auto"/>
                <w:right w:val="none" w:sz="0" w:space="0" w:color="auto"/>
              </w:divBdr>
            </w:div>
            <w:div w:id="906185641">
              <w:marLeft w:val="0"/>
              <w:marRight w:val="0"/>
              <w:marTop w:val="0"/>
              <w:marBottom w:val="0"/>
              <w:divBdr>
                <w:top w:val="none" w:sz="0" w:space="0" w:color="auto"/>
                <w:left w:val="none" w:sz="0" w:space="0" w:color="auto"/>
                <w:bottom w:val="none" w:sz="0" w:space="0" w:color="auto"/>
                <w:right w:val="none" w:sz="0" w:space="0" w:color="auto"/>
              </w:divBdr>
            </w:div>
            <w:div w:id="960919341">
              <w:marLeft w:val="0"/>
              <w:marRight w:val="0"/>
              <w:marTop w:val="0"/>
              <w:marBottom w:val="0"/>
              <w:divBdr>
                <w:top w:val="none" w:sz="0" w:space="0" w:color="auto"/>
                <w:left w:val="none" w:sz="0" w:space="0" w:color="auto"/>
                <w:bottom w:val="none" w:sz="0" w:space="0" w:color="auto"/>
                <w:right w:val="none" w:sz="0" w:space="0" w:color="auto"/>
              </w:divBdr>
            </w:div>
            <w:div w:id="988287208">
              <w:marLeft w:val="0"/>
              <w:marRight w:val="0"/>
              <w:marTop w:val="0"/>
              <w:marBottom w:val="0"/>
              <w:divBdr>
                <w:top w:val="none" w:sz="0" w:space="0" w:color="auto"/>
                <w:left w:val="none" w:sz="0" w:space="0" w:color="auto"/>
                <w:bottom w:val="none" w:sz="0" w:space="0" w:color="auto"/>
                <w:right w:val="none" w:sz="0" w:space="0" w:color="auto"/>
              </w:divBdr>
            </w:div>
            <w:div w:id="989749033">
              <w:marLeft w:val="0"/>
              <w:marRight w:val="0"/>
              <w:marTop w:val="0"/>
              <w:marBottom w:val="0"/>
              <w:divBdr>
                <w:top w:val="none" w:sz="0" w:space="0" w:color="auto"/>
                <w:left w:val="none" w:sz="0" w:space="0" w:color="auto"/>
                <w:bottom w:val="none" w:sz="0" w:space="0" w:color="auto"/>
                <w:right w:val="none" w:sz="0" w:space="0" w:color="auto"/>
              </w:divBdr>
            </w:div>
            <w:div w:id="1058628600">
              <w:marLeft w:val="0"/>
              <w:marRight w:val="0"/>
              <w:marTop w:val="0"/>
              <w:marBottom w:val="0"/>
              <w:divBdr>
                <w:top w:val="none" w:sz="0" w:space="0" w:color="auto"/>
                <w:left w:val="none" w:sz="0" w:space="0" w:color="auto"/>
                <w:bottom w:val="none" w:sz="0" w:space="0" w:color="auto"/>
                <w:right w:val="none" w:sz="0" w:space="0" w:color="auto"/>
              </w:divBdr>
            </w:div>
            <w:div w:id="1169061013">
              <w:marLeft w:val="0"/>
              <w:marRight w:val="0"/>
              <w:marTop w:val="0"/>
              <w:marBottom w:val="0"/>
              <w:divBdr>
                <w:top w:val="none" w:sz="0" w:space="0" w:color="auto"/>
                <w:left w:val="none" w:sz="0" w:space="0" w:color="auto"/>
                <w:bottom w:val="none" w:sz="0" w:space="0" w:color="auto"/>
                <w:right w:val="none" w:sz="0" w:space="0" w:color="auto"/>
              </w:divBdr>
            </w:div>
            <w:div w:id="1193884501">
              <w:marLeft w:val="0"/>
              <w:marRight w:val="0"/>
              <w:marTop w:val="0"/>
              <w:marBottom w:val="0"/>
              <w:divBdr>
                <w:top w:val="none" w:sz="0" w:space="0" w:color="auto"/>
                <w:left w:val="none" w:sz="0" w:space="0" w:color="auto"/>
                <w:bottom w:val="none" w:sz="0" w:space="0" w:color="auto"/>
                <w:right w:val="none" w:sz="0" w:space="0" w:color="auto"/>
              </w:divBdr>
            </w:div>
            <w:div w:id="1311209897">
              <w:marLeft w:val="0"/>
              <w:marRight w:val="0"/>
              <w:marTop w:val="0"/>
              <w:marBottom w:val="0"/>
              <w:divBdr>
                <w:top w:val="none" w:sz="0" w:space="0" w:color="auto"/>
                <w:left w:val="none" w:sz="0" w:space="0" w:color="auto"/>
                <w:bottom w:val="none" w:sz="0" w:space="0" w:color="auto"/>
                <w:right w:val="none" w:sz="0" w:space="0" w:color="auto"/>
              </w:divBdr>
            </w:div>
            <w:div w:id="1360202317">
              <w:marLeft w:val="0"/>
              <w:marRight w:val="0"/>
              <w:marTop w:val="0"/>
              <w:marBottom w:val="0"/>
              <w:divBdr>
                <w:top w:val="none" w:sz="0" w:space="0" w:color="auto"/>
                <w:left w:val="none" w:sz="0" w:space="0" w:color="auto"/>
                <w:bottom w:val="none" w:sz="0" w:space="0" w:color="auto"/>
                <w:right w:val="none" w:sz="0" w:space="0" w:color="auto"/>
              </w:divBdr>
            </w:div>
            <w:div w:id="1378236816">
              <w:marLeft w:val="0"/>
              <w:marRight w:val="0"/>
              <w:marTop w:val="0"/>
              <w:marBottom w:val="0"/>
              <w:divBdr>
                <w:top w:val="none" w:sz="0" w:space="0" w:color="auto"/>
                <w:left w:val="none" w:sz="0" w:space="0" w:color="auto"/>
                <w:bottom w:val="none" w:sz="0" w:space="0" w:color="auto"/>
                <w:right w:val="none" w:sz="0" w:space="0" w:color="auto"/>
              </w:divBdr>
            </w:div>
            <w:div w:id="1379865470">
              <w:marLeft w:val="0"/>
              <w:marRight w:val="0"/>
              <w:marTop w:val="0"/>
              <w:marBottom w:val="0"/>
              <w:divBdr>
                <w:top w:val="none" w:sz="0" w:space="0" w:color="auto"/>
                <w:left w:val="none" w:sz="0" w:space="0" w:color="auto"/>
                <w:bottom w:val="none" w:sz="0" w:space="0" w:color="auto"/>
                <w:right w:val="none" w:sz="0" w:space="0" w:color="auto"/>
              </w:divBdr>
            </w:div>
            <w:div w:id="1388800595">
              <w:marLeft w:val="0"/>
              <w:marRight w:val="0"/>
              <w:marTop w:val="0"/>
              <w:marBottom w:val="0"/>
              <w:divBdr>
                <w:top w:val="none" w:sz="0" w:space="0" w:color="auto"/>
                <w:left w:val="none" w:sz="0" w:space="0" w:color="auto"/>
                <w:bottom w:val="none" w:sz="0" w:space="0" w:color="auto"/>
                <w:right w:val="none" w:sz="0" w:space="0" w:color="auto"/>
              </w:divBdr>
            </w:div>
            <w:div w:id="1485467483">
              <w:marLeft w:val="0"/>
              <w:marRight w:val="0"/>
              <w:marTop w:val="0"/>
              <w:marBottom w:val="0"/>
              <w:divBdr>
                <w:top w:val="none" w:sz="0" w:space="0" w:color="auto"/>
                <w:left w:val="none" w:sz="0" w:space="0" w:color="auto"/>
                <w:bottom w:val="none" w:sz="0" w:space="0" w:color="auto"/>
                <w:right w:val="none" w:sz="0" w:space="0" w:color="auto"/>
              </w:divBdr>
            </w:div>
            <w:div w:id="1540822639">
              <w:marLeft w:val="0"/>
              <w:marRight w:val="0"/>
              <w:marTop w:val="0"/>
              <w:marBottom w:val="0"/>
              <w:divBdr>
                <w:top w:val="none" w:sz="0" w:space="0" w:color="auto"/>
                <w:left w:val="none" w:sz="0" w:space="0" w:color="auto"/>
                <w:bottom w:val="none" w:sz="0" w:space="0" w:color="auto"/>
                <w:right w:val="none" w:sz="0" w:space="0" w:color="auto"/>
              </w:divBdr>
            </w:div>
            <w:div w:id="1588147629">
              <w:marLeft w:val="0"/>
              <w:marRight w:val="0"/>
              <w:marTop w:val="0"/>
              <w:marBottom w:val="0"/>
              <w:divBdr>
                <w:top w:val="none" w:sz="0" w:space="0" w:color="auto"/>
                <w:left w:val="none" w:sz="0" w:space="0" w:color="auto"/>
                <w:bottom w:val="none" w:sz="0" w:space="0" w:color="auto"/>
                <w:right w:val="none" w:sz="0" w:space="0" w:color="auto"/>
              </w:divBdr>
            </w:div>
            <w:div w:id="1588924549">
              <w:marLeft w:val="0"/>
              <w:marRight w:val="0"/>
              <w:marTop w:val="0"/>
              <w:marBottom w:val="0"/>
              <w:divBdr>
                <w:top w:val="none" w:sz="0" w:space="0" w:color="auto"/>
                <w:left w:val="none" w:sz="0" w:space="0" w:color="auto"/>
                <w:bottom w:val="none" w:sz="0" w:space="0" w:color="auto"/>
                <w:right w:val="none" w:sz="0" w:space="0" w:color="auto"/>
              </w:divBdr>
            </w:div>
            <w:div w:id="1701123201">
              <w:marLeft w:val="0"/>
              <w:marRight w:val="0"/>
              <w:marTop w:val="0"/>
              <w:marBottom w:val="0"/>
              <w:divBdr>
                <w:top w:val="none" w:sz="0" w:space="0" w:color="auto"/>
                <w:left w:val="none" w:sz="0" w:space="0" w:color="auto"/>
                <w:bottom w:val="none" w:sz="0" w:space="0" w:color="auto"/>
                <w:right w:val="none" w:sz="0" w:space="0" w:color="auto"/>
              </w:divBdr>
            </w:div>
            <w:div w:id="1730376724">
              <w:marLeft w:val="0"/>
              <w:marRight w:val="0"/>
              <w:marTop w:val="0"/>
              <w:marBottom w:val="0"/>
              <w:divBdr>
                <w:top w:val="none" w:sz="0" w:space="0" w:color="auto"/>
                <w:left w:val="none" w:sz="0" w:space="0" w:color="auto"/>
                <w:bottom w:val="none" w:sz="0" w:space="0" w:color="auto"/>
                <w:right w:val="none" w:sz="0" w:space="0" w:color="auto"/>
              </w:divBdr>
            </w:div>
            <w:div w:id="1771659446">
              <w:marLeft w:val="0"/>
              <w:marRight w:val="0"/>
              <w:marTop w:val="0"/>
              <w:marBottom w:val="0"/>
              <w:divBdr>
                <w:top w:val="none" w:sz="0" w:space="0" w:color="auto"/>
                <w:left w:val="none" w:sz="0" w:space="0" w:color="auto"/>
                <w:bottom w:val="none" w:sz="0" w:space="0" w:color="auto"/>
                <w:right w:val="none" w:sz="0" w:space="0" w:color="auto"/>
              </w:divBdr>
            </w:div>
            <w:div w:id="1814515870">
              <w:marLeft w:val="0"/>
              <w:marRight w:val="0"/>
              <w:marTop w:val="0"/>
              <w:marBottom w:val="0"/>
              <w:divBdr>
                <w:top w:val="none" w:sz="0" w:space="0" w:color="auto"/>
                <w:left w:val="none" w:sz="0" w:space="0" w:color="auto"/>
                <w:bottom w:val="none" w:sz="0" w:space="0" w:color="auto"/>
                <w:right w:val="none" w:sz="0" w:space="0" w:color="auto"/>
              </w:divBdr>
            </w:div>
            <w:div w:id="1885629043">
              <w:marLeft w:val="0"/>
              <w:marRight w:val="0"/>
              <w:marTop w:val="0"/>
              <w:marBottom w:val="0"/>
              <w:divBdr>
                <w:top w:val="none" w:sz="0" w:space="0" w:color="auto"/>
                <w:left w:val="none" w:sz="0" w:space="0" w:color="auto"/>
                <w:bottom w:val="none" w:sz="0" w:space="0" w:color="auto"/>
                <w:right w:val="none" w:sz="0" w:space="0" w:color="auto"/>
              </w:divBdr>
            </w:div>
            <w:div w:id="1886943851">
              <w:marLeft w:val="0"/>
              <w:marRight w:val="0"/>
              <w:marTop w:val="0"/>
              <w:marBottom w:val="0"/>
              <w:divBdr>
                <w:top w:val="none" w:sz="0" w:space="0" w:color="auto"/>
                <w:left w:val="none" w:sz="0" w:space="0" w:color="auto"/>
                <w:bottom w:val="none" w:sz="0" w:space="0" w:color="auto"/>
                <w:right w:val="none" w:sz="0" w:space="0" w:color="auto"/>
              </w:divBdr>
            </w:div>
            <w:div w:id="19236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5490">
      <w:bodyDiv w:val="1"/>
      <w:marLeft w:val="0"/>
      <w:marRight w:val="0"/>
      <w:marTop w:val="0"/>
      <w:marBottom w:val="0"/>
      <w:divBdr>
        <w:top w:val="none" w:sz="0" w:space="0" w:color="auto"/>
        <w:left w:val="none" w:sz="0" w:space="0" w:color="auto"/>
        <w:bottom w:val="none" w:sz="0" w:space="0" w:color="auto"/>
        <w:right w:val="none" w:sz="0" w:space="0" w:color="auto"/>
      </w:divBdr>
      <w:divsChild>
        <w:div w:id="931667693">
          <w:marLeft w:val="0"/>
          <w:marRight w:val="0"/>
          <w:marTop w:val="0"/>
          <w:marBottom w:val="0"/>
          <w:divBdr>
            <w:top w:val="none" w:sz="0" w:space="0" w:color="auto"/>
            <w:left w:val="none" w:sz="0" w:space="0" w:color="auto"/>
            <w:bottom w:val="none" w:sz="0" w:space="0" w:color="auto"/>
            <w:right w:val="none" w:sz="0" w:space="0" w:color="auto"/>
          </w:divBdr>
          <w:divsChild>
            <w:div w:id="17561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810">
      <w:bodyDiv w:val="1"/>
      <w:marLeft w:val="0"/>
      <w:marRight w:val="0"/>
      <w:marTop w:val="0"/>
      <w:marBottom w:val="0"/>
      <w:divBdr>
        <w:top w:val="none" w:sz="0" w:space="0" w:color="auto"/>
        <w:left w:val="none" w:sz="0" w:space="0" w:color="auto"/>
        <w:bottom w:val="none" w:sz="0" w:space="0" w:color="auto"/>
        <w:right w:val="none" w:sz="0" w:space="0" w:color="auto"/>
      </w:divBdr>
      <w:divsChild>
        <w:div w:id="615988445">
          <w:marLeft w:val="0"/>
          <w:marRight w:val="0"/>
          <w:marTop w:val="0"/>
          <w:marBottom w:val="0"/>
          <w:divBdr>
            <w:top w:val="none" w:sz="0" w:space="0" w:color="auto"/>
            <w:left w:val="none" w:sz="0" w:space="0" w:color="auto"/>
            <w:bottom w:val="none" w:sz="0" w:space="0" w:color="auto"/>
            <w:right w:val="none" w:sz="0" w:space="0" w:color="auto"/>
          </w:divBdr>
          <w:divsChild>
            <w:div w:id="3793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481">
      <w:bodyDiv w:val="1"/>
      <w:marLeft w:val="0"/>
      <w:marRight w:val="0"/>
      <w:marTop w:val="0"/>
      <w:marBottom w:val="0"/>
      <w:divBdr>
        <w:top w:val="none" w:sz="0" w:space="0" w:color="auto"/>
        <w:left w:val="none" w:sz="0" w:space="0" w:color="auto"/>
        <w:bottom w:val="none" w:sz="0" w:space="0" w:color="auto"/>
        <w:right w:val="none" w:sz="0" w:space="0" w:color="auto"/>
      </w:divBdr>
      <w:divsChild>
        <w:div w:id="1312441288">
          <w:marLeft w:val="0"/>
          <w:marRight w:val="0"/>
          <w:marTop w:val="0"/>
          <w:marBottom w:val="0"/>
          <w:divBdr>
            <w:top w:val="none" w:sz="0" w:space="0" w:color="auto"/>
            <w:left w:val="none" w:sz="0" w:space="0" w:color="auto"/>
            <w:bottom w:val="none" w:sz="0" w:space="0" w:color="auto"/>
            <w:right w:val="none" w:sz="0" w:space="0" w:color="auto"/>
          </w:divBdr>
          <w:divsChild>
            <w:div w:id="1915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725">
      <w:bodyDiv w:val="1"/>
      <w:marLeft w:val="0"/>
      <w:marRight w:val="0"/>
      <w:marTop w:val="0"/>
      <w:marBottom w:val="0"/>
      <w:divBdr>
        <w:top w:val="none" w:sz="0" w:space="0" w:color="auto"/>
        <w:left w:val="none" w:sz="0" w:space="0" w:color="auto"/>
        <w:bottom w:val="none" w:sz="0" w:space="0" w:color="auto"/>
        <w:right w:val="none" w:sz="0" w:space="0" w:color="auto"/>
      </w:divBdr>
      <w:divsChild>
        <w:div w:id="707072491">
          <w:marLeft w:val="0"/>
          <w:marRight w:val="0"/>
          <w:marTop w:val="0"/>
          <w:marBottom w:val="0"/>
          <w:divBdr>
            <w:top w:val="none" w:sz="0" w:space="0" w:color="auto"/>
            <w:left w:val="none" w:sz="0" w:space="0" w:color="auto"/>
            <w:bottom w:val="none" w:sz="0" w:space="0" w:color="auto"/>
            <w:right w:val="none" w:sz="0" w:space="0" w:color="auto"/>
          </w:divBdr>
          <w:divsChild>
            <w:div w:id="1277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488">
      <w:bodyDiv w:val="1"/>
      <w:marLeft w:val="0"/>
      <w:marRight w:val="0"/>
      <w:marTop w:val="0"/>
      <w:marBottom w:val="0"/>
      <w:divBdr>
        <w:top w:val="none" w:sz="0" w:space="0" w:color="auto"/>
        <w:left w:val="none" w:sz="0" w:space="0" w:color="auto"/>
        <w:bottom w:val="none" w:sz="0" w:space="0" w:color="auto"/>
        <w:right w:val="none" w:sz="0" w:space="0" w:color="auto"/>
      </w:divBdr>
      <w:divsChild>
        <w:div w:id="248387836">
          <w:marLeft w:val="0"/>
          <w:marRight w:val="0"/>
          <w:marTop w:val="0"/>
          <w:marBottom w:val="0"/>
          <w:divBdr>
            <w:top w:val="none" w:sz="0" w:space="0" w:color="auto"/>
            <w:left w:val="none" w:sz="0" w:space="0" w:color="auto"/>
            <w:bottom w:val="none" w:sz="0" w:space="0" w:color="auto"/>
            <w:right w:val="none" w:sz="0" w:space="0" w:color="auto"/>
          </w:divBdr>
          <w:divsChild>
            <w:div w:id="19597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045">
      <w:bodyDiv w:val="1"/>
      <w:marLeft w:val="0"/>
      <w:marRight w:val="0"/>
      <w:marTop w:val="0"/>
      <w:marBottom w:val="0"/>
      <w:divBdr>
        <w:top w:val="none" w:sz="0" w:space="0" w:color="auto"/>
        <w:left w:val="none" w:sz="0" w:space="0" w:color="auto"/>
        <w:bottom w:val="none" w:sz="0" w:space="0" w:color="auto"/>
        <w:right w:val="none" w:sz="0" w:space="0" w:color="auto"/>
      </w:divBdr>
      <w:divsChild>
        <w:div w:id="1595478207">
          <w:marLeft w:val="0"/>
          <w:marRight w:val="0"/>
          <w:marTop w:val="0"/>
          <w:marBottom w:val="0"/>
          <w:divBdr>
            <w:top w:val="none" w:sz="0" w:space="0" w:color="auto"/>
            <w:left w:val="none" w:sz="0" w:space="0" w:color="auto"/>
            <w:bottom w:val="none" w:sz="0" w:space="0" w:color="auto"/>
            <w:right w:val="none" w:sz="0" w:space="0" w:color="auto"/>
          </w:divBdr>
          <w:divsChild>
            <w:div w:id="174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7604">
      <w:bodyDiv w:val="1"/>
      <w:marLeft w:val="0"/>
      <w:marRight w:val="0"/>
      <w:marTop w:val="0"/>
      <w:marBottom w:val="0"/>
      <w:divBdr>
        <w:top w:val="none" w:sz="0" w:space="0" w:color="auto"/>
        <w:left w:val="none" w:sz="0" w:space="0" w:color="auto"/>
        <w:bottom w:val="none" w:sz="0" w:space="0" w:color="auto"/>
        <w:right w:val="none" w:sz="0" w:space="0" w:color="auto"/>
      </w:divBdr>
      <w:divsChild>
        <w:div w:id="741636605">
          <w:marLeft w:val="0"/>
          <w:marRight w:val="0"/>
          <w:marTop w:val="0"/>
          <w:marBottom w:val="0"/>
          <w:divBdr>
            <w:top w:val="none" w:sz="0" w:space="0" w:color="auto"/>
            <w:left w:val="none" w:sz="0" w:space="0" w:color="auto"/>
            <w:bottom w:val="none" w:sz="0" w:space="0" w:color="auto"/>
            <w:right w:val="none" w:sz="0" w:space="0" w:color="auto"/>
          </w:divBdr>
          <w:divsChild>
            <w:div w:id="17878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553">
      <w:bodyDiv w:val="1"/>
      <w:marLeft w:val="0"/>
      <w:marRight w:val="0"/>
      <w:marTop w:val="0"/>
      <w:marBottom w:val="0"/>
      <w:divBdr>
        <w:top w:val="none" w:sz="0" w:space="0" w:color="auto"/>
        <w:left w:val="none" w:sz="0" w:space="0" w:color="auto"/>
        <w:bottom w:val="none" w:sz="0" w:space="0" w:color="auto"/>
        <w:right w:val="none" w:sz="0" w:space="0" w:color="auto"/>
      </w:divBdr>
      <w:divsChild>
        <w:div w:id="1836995596">
          <w:marLeft w:val="0"/>
          <w:marRight w:val="0"/>
          <w:marTop w:val="0"/>
          <w:marBottom w:val="0"/>
          <w:divBdr>
            <w:top w:val="none" w:sz="0" w:space="0" w:color="auto"/>
            <w:left w:val="none" w:sz="0" w:space="0" w:color="auto"/>
            <w:bottom w:val="none" w:sz="0" w:space="0" w:color="auto"/>
            <w:right w:val="none" w:sz="0" w:space="0" w:color="auto"/>
          </w:divBdr>
          <w:divsChild>
            <w:div w:id="1129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266">
      <w:bodyDiv w:val="1"/>
      <w:marLeft w:val="0"/>
      <w:marRight w:val="0"/>
      <w:marTop w:val="0"/>
      <w:marBottom w:val="0"/>
      <w:divBdr>
        <w:top w:val="none" w:sz="0" w:space="0" w:color="auto"/>
        <w:left w:val="none" w:sz="0" w:space="0" w:color="auto"/>
        <w:bottom w:val="none" w:sz="0" w:space="0" w:color="auto"/>
        <w:right w:val="none" w:sz="0" w:space="0" w:color="auto"/>
      </w:divBdr>
      <w:divsChild>
        <w:div w:id="1949392776">
          <w:marLeft w:val="0"/>
          <w:marRight w:val="0"/>
          <w:marTop w:val="0"/>
          <w:marBottom w:val="0"/>
          <w:divBdr>
            <w:top w:val="none" w:sz="0" w:space="0" w:color="auto"/>
            <w:left w:val="none" w:sz="0" w:space="0" w:color="auto"/>
            <w:bottom w:val="none" w:sz="0" w:space="0" w:color="auto"/>
            <w:right w:val="none" w:sz="0" w:space="0" w:color="auto"/>
          </w:divBdr>
          <w:divsChild>
            <w:div w:id="8309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923">
      <w:bodyDiv w:val="1"/>
      <w:marLeft w:val="0"/>
      <w:marRight w:val="0"/>
      <w:marTop w:val="0"/>
      <w:marBottom w:val="0"/>
      <w:divBdr>
        <w:top w:val="none" w:sz="0" w:space="0" w:color="auto"/>
        <w:left w:val="none" w:sz="0" w:space="0" w:color="auto"/>
        <w:bottom w:val="none" w:sz="0" w:space="0" w:color="auto"/>
        <w:right w:val="none" w:sz="0" w:space="0" w:color="auto"/>
      </w:divBdr>
      <w:divsChild>
        <w:div w:id="1888027334">
          <w:marLeft w:val="0"/>
          <w:marRight w:val="0"/>
          <w:marTop w:val="0"/>
          <w:marBottom w:val="0"/>
          <w:divBdr>
            <w:top w:val="none" w:sz="0" w:space="0" w:color="auto"/>
            <w:left w:val="none" w:sz="0" w:space="0" w:color="auto"/>
            <w:bottom w:val="none" w:sz="0" w:space="0" w:color="auto"/>
            <w:right w:val="none" w:sz="0" w:space="0" w:color="auto"/>
          </w:divBdr>
          <w:divsChild>
            <w:div w:id="4630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931">
      <w:bodyDiv w:val="1"/>
      <w:marLeft w:val="0"/>
      <w:marRight w:val="0"/>
      <w:marTop w:val="0"/>
      <w:marBottom w:val="0"/>
      <w:divBdr>
        <w:top w:val="none" w:sz="0" w:space="0" w:color="auto"/>
        <w:left w:val="none" w:sz="0" w:space="0" w:color="auto"/>
        <w:bottom w:val="none" w:sz="0" w:space="0" w:color="auto"/>
        <w:right w:val="none" w:sz="0" w:space="0" w:color="auto"/>
      </w:divBdr>
      <w:divsChild>
        <w:div w:id="1272543761">
          <w:marLeft w:val="0"/>
          <w:marRight w:val="0"/>
          <w:marTop w:val="0"/>
          <w:marBottom w:val="0"/>
          <w:divBdr>
            <w:top w:val="none" w:sz="0" w:space="0" w:color="auto"/>
            <w:left w:val="none" w:sz="0" w:space="0" w:color="auto"/>
            <w:bottom w:val="none" w:sz="0" w:space="0" w:color="auto"/>
            <w:right w:val="none" w:sz="0" w:space="0" w:color="auto"/>
          </w:divBdr>
          <w:divsChild>
            <w:div w:id="1480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5094">
      <w:bodyDiv w:val="1"/>
      <w:marLeft w:val="0"/>
      <w:marRight w:val="0"/>
      <w:marTop w:val="0"/>
      <w:marBottom w:val="0"/>
      <w:divBdr>
        <w:top w:val="none" w:sz="0" w:space="0" w:color="auto"/>
        <w:left w:val="none" w:sz="0" w:space="0" w:color="auto"/>
        <w:bottom w:val="none" w:sz="0" w:space="0" w:color="auto"/>
        <w:right w:val="none" w:sz="0" w:space="0" w:color="auto"/>
      </w:divBdr>
      <w:divsChild>
        <w:div w:id="1462267134">
          <w:marLeft w:val="0"/>
          <w:marRight w:val="0"/>
          <w:marTop w:val="0"/>
          <w:marBottom w:val="0"/>
          <w:divBdr>
            <w:top w:val="none" w:sz="0" w:space="0" w:color="auto"/>
            <w:left w:val="none" w:sz="0" w:space="0" w:color="auto"/>
            <w:bottom w:val="none" w:sz="0" w:space="0" w:color="auto"/>
            <w:right w:val="none" w:sz="0" w:space="0" w:color="auto"/>
          </w:divBdr>
          <w:divsChild>
            <w:div w:id="2102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667">
      <w:bodyDiv w:val="1"/>
      <w:marLeft w:val="0"/>
      <w:marRight w:val="0"/>
      <w:marTop w:val="0"/>
      <w:marBottom w:val="0"/>
      <w:divBdr>
        <w:top w:val="none" w:sz="0" w:space="0" w:color="auto"/>
        <w:left w:val="none" w:sz="0" w:space="0" w:color="auto"/>
        <w:bottom w:val="none" w:sz="0" w:space="0" w:color="auto"/>
        <w:right w:val="none" w:sz="0" w:space="0" w:color="auto"/>
      </w:divBdr>
      <w:divsChild>
        <w:div w:id="652487179">
          <w:marLeft w:val="0"/>
          <w:marRight w:val="0"/>
          <w:marTop w:val="0"/>
          <w:marBottom w:val="0"/>
          <w:divBdr>
            <w:top w:val="none" w:sz="0" w:space="0" w:color="auto"/>
            <w:left w:val="none" w:sz="0" w:space="0" w:color="auto"/>
            <w:bottom w:val="none" w:sz="0" w:space="0" w:color="auto"/>
            <w:right w:val="none" w:sz="0" w:space="0" w:color="auto"/>
          </w:divBdr>
          <w:divsChild>
            <w:div w:id="10613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192">
      <w:bodyDiv w:val="1"/>
      <w:marLeft w:val="0"/>
      <w:marRight w:val="0"/>
      <w:marTop w:val="0"/>
      <w:marBottom w:val="0"/>
      <w:divBdr>
        <w:top w:val="none" w:sz="0" w:space="0" w:color="auto"/>
        <w:left w:val="none" w:sz="0" w:space="0" w:color="auto"/>
        <w:bottom w:val="none" w:sz="0" w:space="0" w:color="auto"/>
        <w:right w:val="none" w:sz="0" w:space="0" w:color="auto"/>
      </w:divBdr>
      <w:divsChild>
        <w:div w:id="1606813376">
          <w:marLeft w:val="0"/>
          <w:marRight w:val="0"/>
          <w:marTop w:val="0"/>
          <w:marBottom w:val="0"/>
          <w:divBdr>
            <w:top w:val="none" w:sz="0" w:space="0" w:color="auto"/>
            <w:left w:val="none" w:sz="0" w:space="0" w:color="auto"/>
            <w:bottom w:val="none" w:sz="0" w:space="0" w:color="auto"/>
            <w:right w:val="none" w:sz="0" w:space="0" w:color="auto"/>
          </w:divBdr>
          <w:divsChild>
            <w:div w:id="1522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8521">
      <w:bodyDiv w:val="1"/>
      <w:marLeft w:val="0"/>
      <w:marRight w:val="0"/>
      <w:marTop w:val="0"/>
      <w:marBottom w:val="0"/>
      <w:divBdr>
        <w:top w:val="none" w:sz="0" w:space="0" w:color="auto"/>
        <w:left w:val="none" w:sz="0" w:space="0" w:color="auto"/>
        <w:bottom w:val="none" w:sz="0" w:space="0" w:color="auto"/>
        <w:right w:val="none" w:sz="0" w:space="0" w:color="auto"/>
      </w:divBdr>
      <w:divsChild>
        <w:div w:id="36586644">
          <w:marLeft w:val="0"/>
          <w:marRight w:val="0"/>
          <w:marTop w:val="0"/>
          <w:marBottom w:val="0"/>
          <w:divBdr>
            <w:top w:val="none" w:sz="0" w:space="0" w:color="auto"/>
            <w:left w:val="none" w:sz="0" w:space="0" w:color="auto"/>
            <w:bottom w:val="none" w:sz="0" w:space="0" w:color="auto"/>
            <w:right w:val="none" w:sz="0" w:space="0" w:color="auto"/>
          </w:divBdr>
          <w:divsChild>
            <w:div w:id="19386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9461">
      <w:bodyDiv w:val="1"/>
      <w:marLeft w:val="0"/>
      <w:marRight w:val="0"/>
      <w:marTop w:val="0"/>
      <w:marBottom w:val="0"/>
      <w:divBdr>
        <w:top w:val="none" w:sz="0" w:space="0" w:color="auto"/>
        <w:left w:val="none" w:sz="0" w:space="0" w:color="auto"/>
        <w:bottom w:val="none" w:sz="0" w:space="0" w:color="auto"/>
        <w:right w:val="none" w:sz="0" w:space="0" w:color="auto"/>
      </w:divBdr>
      <w:divsChild>
        <w:div w:id="871261858">
          <w:marLeft w:val="0"/>
          <w:marRight w:val="0"/>
          <w:marTop w:val="0"/>
          <w:marBottom w:val="0"/>
          <w:divBdr>
            <w:top w:val="none" w:sz="0" w:space="0" w:color="auto"/>
            <w:left w:val="none" w:sz="0" w:space="0" w:color="auto"/>
            <w:bottom w:val="none" w:sz="0" w:space="0" w:color="auto"/>
            <w:right w:val="none" w:sz="0" w:space="0" w:color="auto"/>
          </w:divBdr>
          <w:divsChild>
            <w:div w:id="2026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651">
      <w:bodyDiv w:val="1"/>
      <w:marLeft w:val="0"/>
      <w:marRight w:val="0"/>
      <w:marTop w:val="0"/>
      <w:marBottom w:val="0"/>
      <w:divBdr>
        <w:top w:val="none" w:sz="0" w:space="0" w:color="auto"/>
        <w:left w:val="none" w:sz="0" w:space="0" w:color="auto"/>
        <w:bottom w:val="none" w:sz="0" w:space="0" w:color="auto"/>
        <w:right w:val="none" w:sz="0" w:space="0" w:color="auto"/>
      </w:divBdr>
      <w:divsChild>
        <w:div w:id="1445340699">
          <w:marLeft w:val="0"/>
          <w:marRight w:val="0"/>
          <w:marTop w:val="0"/>
          <w:marBottom w:val="0"/>
          <w:divBdr>
            <w:top w:val="none" w:sz="0" w:space="0" w:color="auto"/>
            <w:left w:val="none" w:sz="0" w:space="0" w:color="auto"/>
            <w:bottom w:val="none" w:sz="0" w:space="0" w:color="auto"/>
            <w:right w:val="none" w:sz="0" w:space="0" w:color="auto"/>
          </w:divBdr>
          <w:divsChild>
            <w:div w:id="1570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296">
      <w:bodyDiv w:val="1"/>
      <w:marLeft w:val="0"/>
      <w:marRight w:val="0"/>
      <w:marTop w:val="0"/>
      <w:marBottom w:val="0"/>
      <w:divBdr>
        <w:top w:val="none" w:sz="0" w:space="0" w:color="auto"/>
        <w:left w:val="none" w:sz="0" w:space="0" w:color="auto"/>
        <w:bottom w:val="none" w:sz="0" w:space="0" w:color="auto"/>
        <w:right w:val="none" w:sz="0" w:space="0" w:color="auto"/>
      </w:divBdr>
      <w:divsChild>
        <w:div w:id="1965430278">
          <w:marLeft w:val="0"/>
          <w:marRight w:val="0"/>
          <w:marTop w:val="0"/>
          <w:marBottom w:val="0"/>
          <w:divBdr>
            <w:top w:val="none" w:sz="0" w:space="0" w:color="auto"/>
            <w:left w:val="none" w:sz="0" w:space="0" w:color="auto"/>
            <w:bottom w:val="none" w:sz="0" w:space="0" w:color="auto"/>
            <w:right w:val="none" w:sz="0" w:space="0" w:color="auto"/>
          </w:divBdr>
          <w:divsChild>
            <w:div w:id="11626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2213">
      <w:bodyDiv w:val="1"/>
      <w:marLeft w:val="0"/>
      <w:marRight w:val="0"/>
      <w:marTop w:val="0"/>
      <w:marBottom w:val="0"/>
      <w:divBdr>
        <w:top w:val="none" w:sz="0" w:space="0" w:color="auto"/>
        <w:left w:val="none" w:sz="0" w:space="0" w:color="auto"/>
        <w:bottom w:val="none" w:sz="0" w:space="0" w:color="auto"/>
        <w:right w:val="none" w:sz="0" w:space="0" w:color="auto"/>
      </w:divBdr>
      <w:divsChild>
        <w:div w:id="1443304152">
          <w:marLeft w:val="0"/>
          <w:marRight w:val="0"/>
          <w:marTop w:val="0"/>
          <w:marBottom w:val="0"/>
          <w:divBdr>
            <w:top w:val="none" w:sz="0" w:space="0" w:color="auto"/>
            <w:left w:val="none" w:sz="0" w:space="0" w:color="auto"/>
            <w:bottom w:val="none" w:sz="0" w:space="0" w:color="auto"/>
            <w:right w:val="none" w:sz="0" w:space="0" w:color="auto"/>
          </w:divBdr>
          <w:divsChild>
            <w:div w:id="13939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178">
      <w:bodyDiv w:val="1"/>
      <w:marLeft w:val="0"/>
      <w:marRight w:val="0"/>
      <w:marTop w:val="0"/>
      <w:marBottom w:val="0"/>
      <w:divBdr>
        <w:top w:val="none" w:sz="0" w:space="0" w:color="auto"/>
        <w:left w:val="none" w:sz="0" w:space="0" w:color="auto"/>
        <w:bottom w:val="none" w:sz="0" w:space="0" w:color="auto"/>
        <w:right w:val="none" w:sz="0" w:space="0" w:color="auto"/>
      </w:divBdr>
      <w:divsChild>
        <w:div w:id="1580872057">
          <w:marLeft w:val="0"/>
          <w:marRight w:val="0"/>
          <w:marTop w:val="0"/>
          <w:marBottom w:val="0"/>
          <w:divBdr>
            <w:top w:val="none" w:sz="0" w:space="0" w:color="auto"/>
            <w:left w:val="none" w:sz="0" w:space="0" w:color="auto"/>
            <w:bottom w:val="none" w:sz="0" w:space="0" w:color="auto"/>
            <w:right w:val="none" w:sz="0" w:space="0" w:color="auto"/>
          </w:divBdr>
          <w:divsChild>
            <w:div w:id="1579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161">
      <w:bodyDiv w:val="1"/>
      <w:marLeft w:val="0"/>
      <w:marRight w:val="0"/>
      <w:marTop w:val="0"/>
      <w:marBottom w:val="0"/>
      <w:divBdr>
        <w:top w:val="none" w:sz="0" w:space="0" w:color="auto"/>
        <w:left w:val="none" w:sz="0" w:space="0" w:color="auto"/>
        <w:bottom w:val="none" w:sz="0" w:space="0" w:color="auto"/>
        <w:right w:val="none" w:sz="0" w:space="0" w:color="auto"/>
      </w:divBdr>
      <w:divsChild>
        <w:div w:id="140468971">
          <w:marLeft w:val="0"/>
          <w:marRight w:val="0"/>
          <w:marTop w:val="0"/>
          <w:marBottom w:val="0"/>
          <w:divBdr>
            <w:top w:val="none" w:sz="0" w:space="0" w:color="auto"/>
            <w:left w:val="none" w:sz="0" w:space="0" w:color="auto"/>
            <w:bottom w:val="none" w:sz="0" w:space="0" w:color="auto"/>
            <w:right w:val="none" w:sz="0" w:space="0" w:color="auto"/>
          </w:divBdr>
          <w:divsChild>
            <w:div w:id="1114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555">
      <w:bodyDiv w:val="1"/>
      <w:marLeft w:val="0"/>
      <w:marRight w:val="0"/>
      <w:marTop w:val="0"/>
      <w:marBottom w:val="0"/>
      <w:divBdr>
        <w:top w:val="none" w:sz="0" w:space="0" w:color="auto"/>
        <w:left w:val="none" w:sz="0" w:space="0" w:color="auto"/>
        <w:bottom w:val="none" w:sz="0" w:space="0" w:color="auto"/>
        <w:right w:val="none" w:sz="0" w:space="0" w:color="auto"/>
      </w:divBdr>
      <w:divsChild>
        <w:div w:id="1647934412">
          <w:marLeft w:val="0"/>
          <w:marRight w:val="0"/>
          <w:marTop w:val="0"/>
          <w:marBottom w:val="0"/>
          <w:divBdr>
            <w:top w:val="none" w:sz="0" w:space="0" w:color="auto"/>
            <w:left w:val="none" w:sz="0" w:space="0" w:color="auto"/>
            <w:bottom w:val="none" w:sz="0" w:space="0" w:color="auto"/>
            <w:right w:val="none" w:sz="0" w:space="0" w:color="auto"/>
          </w:divBdr>
          <w:divsChild>
            <w:div w:id="1268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349">
      <w:bodyDiv w:val="1"/>
      <w:marLeft w:val="0"/>
      <w:marRight w:val="0"/>
      <w:marTop w:val="0"/>
      <w:marBottom w:val="0"/>
      <w:divBdr>
        <w:top w:val="none" w:sz="0" w:space="0" w:color="auto"/>
        <w:left w:val="none" w:sz="0" w:space="0" w:color="auto"/>
        <w:bottom w:val="none" w:sz="0" w:space="0" w:color="auto"/>
        <w:right w:val="none" w:sz="0" w:space="0" w:color="auto"/>
      </w:divBdr>
      <w:divsChild>
        <w:div w:id="347607428">
          <w:marLeft w:val="0"/>
          <w:marRight w:val="0"/>
          <w:marTop w:val="0"/>
          <w:marBottom w:val="0"/>
          <w:divBdr>
            <w:top w:val="none" w:sz="0" w:space="0" w:color="auto"/>
            <w:left w:val="none" w:sz="0" w:space="0" w:color="auto"/>
            <w:bottom w:val="none" w:sz="0" w:space="0" w:color="auto"/>
            <w:right w:val="none" w:sz="0" w:space="0" w:color="auto"/>
          </w:divBdr>
          <w:divsChild>
            <w:div w:id="2210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734">
      <w:bodyDiv w:val="1"/>
      <w:marLeft w:val="0"/>
      <w:marRight w:val="0"/>
      <w:marTop w:val="0"/>
      <w:marBottom w:val="0"/>
      <w:divBdr>
        <w:top w:val="none" w:sz="0" w:space="0" w:color="auto"/>
        <w:left w:val="none" w:sz="0" w:space="0" w:color="auto"/>
        <w:bottom w:val="none" w:sz="0" w:space="0" w:color="auto"/>
        <w:right w:val="none" w:sz="0" w:space="0" w:color="auto"/>
      </w:divBdr>
      <w:divsChild>
        <w:div w:id="2041932240">
          <w:marLeft w:val="0"/>
          <w:marRight w:val="0"/>
          <w:marTop w:val="0"/>
          <w:marBottom w:val="0"/>
          <w:divBdr>
            <w:top w:val="none" w:sz="0" w:space="0" w:color="auto"/>
            <w:left w:val="none" w:sz="0" w:space="0" w:color="auto"/>
            <w:bottom w:val="none" w:sz="0" w:space="0" w:color="auto"/>
            <w:right w:val="none" w:sz="0" w:space="0" w:color="auto"/>
          </w:divBdr>
          <w:divsChild>
            <w:div w:id="820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986">
      <w:bodyDiv w:val="1"/>
      <w:marLeft w:val="0"/>
      <w:marRight w:val="0"/>
      <w:marTop w:val="0"/>
      <w:marBottom w:val="0"/>
      <w:divBdr>
        <w:top w:val="none" w:sz="0" w:space="0" w:color="auto"/>
        <w:left w:val="none" w:sz="0" w:space="0" w:color="auto"/>
        <w:bottom w:val="none" w:sz="0" w:space="0" w:color="auto"/>
        <w:right w:val="none" w:sz="0" w:space="0" w:color="auto"/>
      </w:divBdr>
      <w:divsChild>
        <w:div w:id="1245266882">
          <w:marLeft w:val="0"/>
          <w:marRight w:val="0"/>
          <w:marTop w:val="0"/>
          <w:marBottom w:val="0"/>
          <w:divBdr>
            <w:top w:val="none" w:sz="0" w:space="0" w:color="auto"/>
            <w:left w:val="none" w:sz="0" w:space="0" w:color="auto"/>
            <w:bottom w:val="none" w:sz="0" w:space="0" w:color="auto"/>
            <w:right w:val="none" w:sz="0" w:space="0" w:color="auto"/>
          </w:divBdr>
          <w:divsChild>
            <w:div w:id="16261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7291">
      <w:bodyDiv w:val="1"/>
      <w:marLeft w:val="0"/>
      <w:marRight w:val="0"/>
      <w:marTop w:val="0"/>
      <w:marBottom w:val="0"/>
      <w:divBdr>
        <w:top w:val="none" w:sz="0" w:space="0" w:color="auto"/>
        <w:left w:val="none" w:sz="0" w:space="0" w:color="auto"/>
        <w:bottom w:val="none" w:sz="0" w:space="0" w:color="auto"/>
        <w:right w:val="none" w:sz="0" w:space="0" w:color="auto"/>
      </w:divBdr>
      <w:divsChild>
        <w:div w:id="1554194240">
          <w:marLeft w:val="0"/>
          <w:marRight w:val="0"/>
          <w:marTop w:val="0"/>
          <w:marBottom w:val="0"/>
          <w:divBdr>
            <w:top w:val="none" w:sz="0" w:space="0" w:color="auto"/>
            <w:left w:val="none" w:sz="0" w:space="0" w:color="auto"/>
            <w:bottom w:val="none" w:sz="0" w:space="0" w:color="auto"/>
            <w:right w:val="none" w:sz="0" w:space="0" w:color="auto"/>
          </w:divBdr>
          <w:divsChild>
            <w:div w:id="6359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811">
      <w:bodyDiv w:val="1"/>
      <w:marLeft w:val="0"/>
      <w:marRight w:val="0"/>
      <w:marTop w:val="0"/>
      <w:marBottom w:val="0"/>
      <w:divBdr>
        <w:top w:val="none" w:sz="0" w:space="0" w:color="auto"/>
        <w:left w:val="none" w:sz="0" w:space="0" w:color="auto"/>
        <w:bottom w:val="none" w:sz="0" w:space="0" w:color="auto"/>
        <w:right w:val="none" w:sz="0" w:space="0" w:color="auto"/>
      </w:divBdr>
      <w:divsChild>
        <w:div w:id="642931812">
          <w:marLeft w:val="0"/>
          <w:marRight w:val="0"/>
          <w:marTop w:val="0"/>
          <w:marBottom w:val="0"/>
          <w:divBdr>
            <w:top w:val="none" w:sz="0" w:space="0" w:color="auto"/>
            <w:left w:val="none" w:sz="0" w:space="0" w:color="auto"/>
            <w:bottom w:val="none" w:sz="0" w:space="0" w:color="auto"/>
            <w:right w:val="none" w:sz="0" w:space="0" w:color="auto"/>
          </w:divBdr>
          <w:divsChild>
            <w:div w:id="451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374">
      <w:bodyDiv w:val="1"/>
      <w:marLeft w:val="0"/>
      <w:marRight w:val="0"/>
      <w:marTop w:val="0"/>
      <w:marBottom w:val="0"/>
      <w:divBdr>
        <w:top w:val="none" w:sz="0" w:space="0" w:color="auto"/>
        <w:left w:val="none" w:sz="0" w:space="0" w:color="auto"/>
        <w:bottom w:val="none" w:sz="0" w:space="0" w:color="auto"/>
        <w:right w:val="none" w:sz="0" w:space="0" w:color="auto"/>
      </w:divBdr>
      <w:divsChild>
        <w:div w:id="998003985">
          <w:marLeft w:val="0"/>
          <w:marRight w:val="0"/>
          <w:marTop w:val="0"/>
          <w:marBottom w:val="0"/>
          <w:divBdr>
            <w:top w:val="none" w:sz="0" w:space="0" w:color="auto"/>
            <w:left w:val="none" w:sz="0" w:space="0" w:color="auto"/>
            <w:bottom w:val="none" w:sz="0" w:space="0" w:color="auto"/>
            <w:right w:val="none" w:sz="0" w:space="0" w:color="auto"/>
          </w:divBdr>
          <w:divsChild>
            <w:div w:id="9557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322">
      <w:bodyDiv w:val="1"/>
      <w:marLeft w:val="0"/>
      <w:marRight w:val="0"/>
      <w:marTop w:val="0"/>
      <w:marBottom w:val="0"/>
      <w:divBdr>
        <w:top w:val="none" w:sz="0" w:space="0" w:color="auto"/>
        <w:left w:val="none" w:sz="0" w:space="0" w:color="auto"/>
        <w:bottom w:val="none" w:sz="0" w:space="0" w:color="auto"/>
        <w:right w:val="none" w:sz="0" w:space="0" w:color="auto"/>
      </w:divBdr>
      <w:divsChild>
        <w:div w:id="1354919777">
          <w:marLeft w:val="0"/>
          <w:marRight w:val="0"/>
          <w:marTop w:val="0"/>
          <w:marBottom w:val="0"/>
          <w:divBdr>
            <w:top w:val="none" w:sz="0" w:space="0" w:color="auto"/>
            <w:left w:val="none" w:sz="0" w:space="0" w:color="auto"/>
            <w:bottom w:val="none" w:sz="0" w:space="0" w:color="auto"/>
            <w:right w:val="none" w:sz="0" w:space="0" w:color="auto"/>
          </w:divBdr>
          <w:divsChild>
            <w:div w:id="11107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450">
      <w:bodyDiv w:val="1"/>
      <w:marLeft w:val="0"/>
      <w:marRight w:val="0"/>
      <w:marTop w:val="0"/>
      <w:marBottom w:val="0"/>
      <w:divBdr>
        <w:top w:val="none" w:sz="0" w:space="0" w:color="auto"/>
        <w:left w:val="none" w:sz="0" w:space="0" w:color="auto"/>
        <w:bottom w:val="none" w:sz="0" w:space="0" w:color="auto"/>
        <w:right w:val="none" w:sz="0" w:space="0" w:color="auto"/>
      </w:divBdr>
      <w:divsChild>
        <w:div w:id="1406488074">
          <w:marLeft w:val="0"/>
          <w:marRight w:val="0"/>
          <w:marTop w:val="0"/>
          <w:marBottom w:val="0"/>
          <w:divBdr>
            <w:top w:val="none" w:sz="0" w:space="0" w:color="auto"/>
            <w:left w:val="none" w:sz="0" w:space="0" w:color="auto"/>
            <w:bottom w:val="none" w:sz="0" w:space="0" w:color="auto"/>
            <w:right w:val="none" w:sz="0" w:space="0" w:color="auto"/>
          </w:divBdr>
          <w:divsChild>
            <w:div w:id="458378264">
              <w:marLeft w:val="0"/>
              <w:marRight w:val="0"/>
              <w:marTop w:val="0"/>
              <w:marBottom w:val="0"/>
              <w:divBdr>
                <w:top w:val="none" w:sz="0" w:space="0" w:color="auto"/>
                <w:left w:val="none" w:sz="0" w:space="0" w:color="auto"/>
                <w:bottom w:val="none" w:sz="0" w:space="0" w:color="auto"/>
                <w:right w:val="none" w:sz="0" w:space="0" w:color="auto"/>
              </w:divBdr>
            </w:div>
            <w:div w:id="19384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497">
      <w:bodyDiv w:val="1"/>
      <w:marLeft w:val="0"/>
      <w:marRight w:val="0"/>
      <w:marTop w:val="0"/>
      <w:marBottom w:val="0"/>
      <w:divBdr>
        <w:top w:val="none" w:sz="0" w:space="0" w:color="auto"/>
        <w:left w:val="none" w:sz="0" w:space="0" w:color="auto"/>
        <w:bottom w:val="none" w:sz="0" w:space="0" w:color="auto"/>
        <w:right w:val="none" w:sz="0" w:space="0" w:color="auto"/>
      </w:divBdr>
      <w:divsChild>
        <w:div w:id="1818103916">
          <w:marLeft w:val="0"/>
          <w:marRight w:val="0"/>
          <w:marTop w:val="0"/>
          <w:marBottom w:val="0"/>
          <w:divBdr>
            <w:top w:val="none" w:sz="0" w:space="0" w:color="auto"/>
            <w:left w:val="none" w:sz="0" w:space="0" w:color="auto"/>
            <w:bottom w:val="none" w:sz="0" w:space="0" w:color="auto"/>
            <w:right w:val="none" w:sz="0" w:space="0" w:color="auto"/>
          </w:divBdr>
          <w:divsChild>
            <w:div w:id="7184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15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858">
          <w:marLeft w:val="0"/>
          <w:marRight w:val="0"/>
          <w:marTop w:val="0"/>
          <w:marBottom w:val="0"/>
          <w:divBdr>
            <w:top w:val="none" w:sz="0" w:space="0" w:color="auto"/>
            <w:left w:val="none" w:sz="0" w:space="0" w:color="auto"/>
            <w:bottom w:val="none" w:sz="0" w:space="0" w:color="auto"/>
            <w:right w:val="none" w:sz="0" w:space="0" w:color="auto"/>
          </w:divBdr>
          <w:divsChild>
            <w:div w:id="15529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7978">
      <w:bodyDiv w:val="1"/>
      <w:marLeft w:val="0"/>
      <w:marRight w:val="0"/>
      <w:marTop w:val="0"/>
      <w:marBottom w:val="0"/>
      <w:divBdr>
        <w:top w:val="none" w:sz="0" w:space="0" w:color="auto"/>
        <w:left w:val="none" w:sz="0" w:space="0" w:color="auto"/>
        <w:bottom w:val="none" w:sz="0" w:space="0" w:color="auto"/>
        <w:right w:val="none" w:sz="0" w:space="0" w:color="auto"/>
      </w:divBdr>
      <w:divsChild>
        <w:div w:id="609120073">
          <w:marLeft w:val="0"/>
          <w:marRight w:val="0"/>
          <w:marTop w:val="0"/>
          <w:marBottom w:val="0"/>
          <w:divBdr>
            <w:top w:val="none" w:sz="0" w:space="0" w:color="auto"/>
            <w:left w:val="none" w:sz="0" w:space="0" w:color="auto"/>
            <w:bottom w:val="none" w:sz="0" w:space="0" w:color="auto"/>
            <w:right w:val="none" w:sz="0" w:space="0" w:color="auto"/>
          </w:divBdr>
          <w:divsChild>
            <w:div w:id="1799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sChild>
        <w:div w:id="794328253">
          <w:marLeft w:val="0"/>
          <w:marRight w:val="0"/>
          <w:marTop w:val="0"/>
          <w:marBottom w:val="0"/>
          <w:divBdr>
            <w:top w:val="none" w:sz="0" w:space="0" w:color="auto"/>
            <w:left w:val="none" w:sz="0" w:space="0" w:color="auto"/>
            <w:bottom w:val="none" w:sz="0" w:space="0" w:color="auto"/>
            <w:right w:val="none" w:sz="0" w:space="0" w:color="auto"/>
          </w:divBdr>
          <w:divsChild>
            <w:div w:id="17632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3935">
      <w:bodyDiv w:val="1"/>
      <w:marLeft w:val="0"/>
      <w:marRight w:val="0"/>
      <w:marTop w:val="0"/>
      <w:marBottom w:val="0"/>
      <w:divBdr>
        <w:top w:val="none" w:sz="0" w:space="0" w:color="auto"/>
        <w:left w:val="none" w:sz="0" w:space="0" w:color="auto"/>
        <w:bottom w:val="none" w:sz="0" w:space="0" w:color="auto"/>
        <w:right w:val="none" w:sz="0" w:space="0" w:color="auto"/>
      </w:divBdr>
      <w:divsChild>
        <w:div w:id="1359283334">
          <w:marLeft w:val="0"/>
          <w:marRight w:val="0"/>
          <w:marTop w:val="0"/>
          <w:marBottom w:val="0"/>
          <w:divBdr>
            <w:top w:val="none" w:sz="0" w:space="0" w:color="auto"/>
            <w:left w:val="none" w:sz="0" w:space="0" w:color="auto"/>
            <w:bottom w:val="none" w:sz="0" w:space="0" w:color="auto"/>
            <w:right w:val="none" w:sz="0" w:space="0" w:color="auto"/>
          </w:divBdr>
          <w:divsChild>
            <w:div w:id="9441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014">
      <w:bodyDiv w:val="1"/>
      <w:marLeft w:val="0"/>
      <w:marRight w:val="0"/>
      <w:marTop w:val="0"/>
      <w:marBottom w:val="0"/>
      <w:divBdr>
        <w:top w:val="none" w:sz="0" w:space="0" w:color="auto"/>
        <w:left w:val="none" w:sz="0" w:space="0" w:color="auto"/>
        <w:bottom w:val="none" w:sz="0" w:space="0" w:color="auto"/>
        <w:right w:val="none" w:sz="0" w:space="0" w:color="auto"/>
      </w:divBdr>
      <w:divsChild>
        <w:div w:id="778523040">
          <w:marLeft w:val="0"/>
          <w:marRight w:val="0"/>
          <w:marTop w:val="0"/>
          <w:marBottom w:val="0"/>
          <w:divBdr>
            <w:top w:val="none" w:sz="0" w:space="0" w:color="auto"/>
            <w:left w:val="none" w:sz="0" w:space="0" w:color="auto"/>
            <w:bottom w:val="none" w:sz="0" w:space="0" w:color="auto"/>
            <w:right w:val="none" w:sz="0" w:space="0" w:color="auto"/>
          </w:divBdr>
          <w:divsChild>
            <w:div w:id="3140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723">
      <w:bodyDiv w:val="1"/>
      <w:marLeft w:val="0"/>
      <w:marRight w:val="0"/>
      <w:marTop w:val="0"/>
      <w:marBottom w:val="0"/>
      <w:divBdr>
        <w:top w:val="none" w:sz="0" w:space="0" w:color="auto"/>
        <w:left w:val="none" w:sz="0" w:space="0" w:color="auto"/>
        <w:bottom w:val="none" w:sz="0" w:space="0" w:color="auto"/>
        <w:right w:val="none" w:sz="0" w:space="0" w:color="auto"/>
      </w:divBdr>
      <w:divsChild>
        <w:div w:id="1043947867">
          <w:marLeft w:val="0"/>
          <w:marRight w:val="0"/>
          <w:marTop w:val="0"/>
          <w:marBottom w:val="0"/>
          <w:divBdr>
            <w:top w:val="none" w:sz="0" w:space="0" w:color="auto"/>
            <w:left w:val="none" w:sz="0" w:space="0" w:color="auto"/>
            <w:bottom w:val="none" w:sz="0" w:space="0" w:color="auto"/>
            <w:right w:val="none" w:sz="0" w:space="0" w:color="auto"/>
          </w:divBdr>
          <w:divsChild>
            <w:div w:id="20030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219">
      <w:bodyDiv w:val="1"/>
      <w:marLeft w:val="0"/>
      <w:marRight w:val="0"/>
      <w:marTop w:val="0"/>
      <w:marBottom w:val="0"/>
      <w:divBdr>
        <w:top w:val="none" w:sz="0" w:space="0" w:color="auto"/>
        <w:left w:val="none" w:sz="0" w:space="0" w:color="auto"/>
        <w:bottom w:val="none" w:sz="0" w:space="0" w:color="auto"/>
        <w:right w:val="none" w:sz="0" w:space="0" w:color="auto"/>
      </w:divBdr>
      <w:divsChild>
        <w:div w:id="264072183">
          <w:marLeft w:val="0"/>
          <w:marRight w:val="0"/>
          <w:marTop w:val="0"/>
          <w:marBottom w:val="0"/>
          <w:divBdr>
            <w:top w:val="none" w:sz="0" w:space="0" w:color="auto"/>
            <w:left w:val="none" w:sz="0" w:space="0" w:color="auto"/>
            <w:bottom w:val="none" w:sz="0" w:space="0" w:color="auto"/>
            <w:right w:val="none" w:sz="0" w:space="0" w:color="auto"/>
          </w:divBdr>
          <w:divsChild>
            <w:div w:id="11786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514">
      <w:bodyDiv w:val="1"/>
      <w:marLeft w:val="0"/>
      <w:marRight w:val="0"/>
      <w:marTop w:val="0"/>
      <w:marBottom w:val="0"/>
      <w:divBdr>
        <w:top w:val="none" w:sz="0" w:space="0" w:color="auto"/>
        <w:left w:val="none" w:sz="0" w:space="0" w:color="auto"/>
        <w:bottom w:val="none" w:sz="0" w:space="0" w:color="auto"/>
        <w:right w:val="none" w:sz="0" w:space="0" w:color="auto"/>
      </w:divBdr>
      <w:divsChild>
        <w:div w:id="86538622">
          <w:marLeft w:val="0"/>
          <w:marRight w:val="0"/>
          <w:marTop w:val="0"/>
          <w:marBottom w:val="0"/>
          <w:divBdr>
            <w:top w:val="none" w:sz="0" w:space="0" w:color="auto"/>
            <w:left w:val="none" w:sz="0" w:space="0" w:color="auto"/>
            <w:bottom w:val="none" w:sz="0" w:space="0" w:color="auto"/>
            <w:right w:val="none" w:sz="0" w:space="0" w:color="auto"/>
          </w:divBdr>
          <w:divsChild>
            <w:div w:id="372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956">
      <w:bodyDiv w:val="1"/>
      <w:marLeft w:val="0"/>
      <w:marRight w:val="0"/>
      <w:marTop w:val="0"/>
      <w:marBottom w:val="0"/>
      <w:divBdr>
        <w:top w:val="none" w:sz="0" w:space="0" w:color="auto"/>
        <w:left w:val="none" w:sz="0" w:space="0" w:color="auto"/>
        <w:bottom w:val="none" w:sz="0" w:space="0" w:color="auto"/>
        <w:right w:val="none" w:sz="0" w:space="0" w:color="auto"/>
      </w:divBdr>
      <w:divsChild>
        <w:div w:id="2125225163">
          <w:marLeft w:val="0"/>
          <w:marRight w:val="0"/>
          <w:marTop w:val="0"/>
          <w:marBottom w:val="0"/>
          <w:divBdr>
            <w:top w:val="none" w:sz="0" w:space="0" w:color="auto"/>
            <w:left w:val="none" w:sz="0" w:space="0" w:color="auto"/>
            <w:bottom w:val="none" w:sz="0" w:space="0" w:color="auto"/>
            <w:right w:val="none" w:sz="0" w:space="0" w:color="auto"/>
          </w:divBdr>
          <w:divsChild>
            <w:div w:id="329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4992">
      <w:bodyDiv w:val="1"/>
      <w:marLeft w:val="0"/>
      <w:marRight w:val="0"/>
      <w:marTop w:val="0"/>
      <w:marBottom w:val="0"/>
      <w:divBdr>
        <w:top w:val="none" w:sz="0" w:space="0" w:color="auto"/>
        <w:left w:val="none" w:sz="0" w:space="0" w:color="auto"/>
        <w:bottom w:val="none" w:sz="0" w:space="0" w:color="auto"/>
        <w:right w:val="none" w:sz="0" w:space="0" w:color="auto"/>
      </w:divBdr>
      <w:divsChild>
        <w:div w:id="1302268865">
          <w:marLeft w:val="0"/>
          <w:marRight w:val="0"/>
          <w:marTop w:val="0"/>
          <w:marBottom w:val="0"/>
          <w:divBdr>
            <w:top w:val="none" w:sz="0" w:space="0" w:color="auto"/>
            <w:left w:val="none" w:sz="0" w:space="0" w:color="auto"/>
            <w:bottom w:val="none" w:sz="0" w:space="0" w:color="auto"/>
            <w:right w:val="none" w:sz="0" w:space="0" w:color="auto"/>
          </w:divBdr>
          <w:divsChild>
            <w:div w:id="12425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981">
      <w:bodyDiv w:val="1"/>
      <w:marLeft w:val="0"/>
      <w:marRight w:val="0"/>
      <w:marTop w:val="0"/>
      <w:marBottom w:val="0"/>
      <w:divBdr>
        <w:top w:val="none" w:sz="0" w:space="0" w:color="auto"/>
        <w:left w:val="none" w:sz="0" w:space="0" w:color="auto"/>
        <w:bottom w:val="none" w:sz="0" w:space="0" w:color="auto"/>
        <w:right w:val="none" w:sz="0" w:space="0" w:color="auto"/>
      </w:divBdr>
      <w:divsChild>
        <w:div w:id="1127549459">
          <w:marLeft w:val="0"/>
          <w:marRight w:val="0"/>
          <w:marTop w:val="0"/>
          <w:marBottom w:val="0"/>
          <w:divBdr>
            <w:top w:val="none" w:sz="0" w:space="0" w:color="auto"/>
            <w:left w:val="none" w:sz="0" w:space="0" w:color="auto"/>
            <w:bottom w:val="none" w:sz="0" w:space="0" w:color="auto"/>
            <w:right w:val="none" w:sz="0" w:space="0" w:color="auto"/>
          </w:divBdr>
          <w:divsChild>
            <w:div w:id="5676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126">
      <w:bodyDiv w:val="1"/>
      <w:marLeft w:val="0"/>
      <w:marRight w:val="0"/>
      <w:marTop w:val="0"/>
      <w:marBottom w:val="0"/>
      <w:divBdr>
        <w:top w:val="none" w:sz="0" w:space="0" w:color="auto"/>
        <w:left w:val="none" w:sz="0" w:space="0" w:color="auto"/>
        <w:bottom w:val="none" w:sz="0" w:space="0" w:color="auto"/>
        <w:right w:val="none" w:sz="0" w:space="0" w:color="auto"/>
      </w:divBdr>
      <w:divsChild>
        <w:div w:id="375351733">
          <w:marLeft w:val="0"/>
          <w:marRight w:val="0"/>
          <w:marTop w:val="0"/>
          <w:marBottom w:val="0"/>
          <w:divBdr>
            <w:top w:val="none" w:sz="0" w:space="0" w:color="auto"/>
            <w:left w:val="none" w:sz="0" w:space="0" w:color="auto"/>
            <w:bottom w:val="none" w:sz="0" w:space="0" w:color="auto"/>
            <w:right w:val="none" w:sz="0" w:space="0" w:color="auto"/>
          </w:divBdr>
          <w:divsChild>
            <w:div w:id="1898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174">
      <w:bodyDiv w:val="1"/>
      <w:marLeft w:val="0"/>
      <w:marRight w:val="0"/>
      <w:marTop w:val="0"/>
      <w:marBottom w:val="0"/>
      <w:divBdr>
        <w:top w:val="none" w:sz="0" w:space="0" w:color="auto"/>
        <w:left w:val="none" w:sz="0" w:space="0" w:color="auto"/>
        <w:bottom w:val="none" w:sz="0" w:space="0" w:color="auto"/>
        <w:right w:val="none" w:sz="0" w:space="0" w:color="auto"/>
      </w:divBdr>
      <w:divsChild>
        <w:div w:id="2060981506">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542">
      <w:bodyDiv w:val="1"/>
      <w:marLeft w:val="0"/>
      <w:marRight w:val="0"/>
      <w:marTop w:val="0"/>
      <w:marBottom w:val="0"/>
      <w:divBdr>
        <w:top w:val="none" w:sz="0" w:space="0" w:color="auto"/>
        <w:left w:val="none" w:sz="0" w:space="0" w:color="auto"/>
        <w:bottom w:val="none" w:sz="0" w:space="0" w:color="auto"/>
        <w:right w:val="none" w:sz="0" w:space="0" w:color="auto"/>
      </w:divBdr>
      <w:divsChild>
        <w:div w:id="1406949816">
          <w:marLeft w:val="0"/>
          <w:marRight w:val="0"/>
          <w:marTop w:val="0"/>
          <w:marBottom w:val="0"/>
          <w:divBdr>
            <w:top w:val="none" w:sz="0" w:space="0" w:color="auto"/>
            <w:left w:val="none" w:sz="0" w:space="0" w:color="auto"/>
            <w:bottom w:val="none" w:sz="0" w:space="0" w:color="auto"/>
            <w:right w:val="none" w:sz="0" w:space="0" w:color="auto"/>
          </w:divBdr>
          <w:divsChild>
            <w:div w:id="1053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382">
      <w:bodyDiv w:val="1"/>
      <w:marLeft w:val="0"/>
      <w:marRight w:val="0"/>
      <w:marTop w:val="0"/>
      <w:marBottom w:val="0"/>
      <w:divBdr>
        <w:top w:val="none" w:sz="0" w:space="0" w:color="auto"/>
        <w:left w:val="none" w:sz="0" w:space="0" w:color="auto"/>
        <w:bottom w:val="none" w:sz="0" w:space="0" w:color="auto"/>
        <w:right w:val="none" w:sz="0" w:space="0" w:color="auto"/>
      </w:divBdr>
      <w:divsChild>
        <w:div w:id="1521698013">
          <w:marLeft w:val="0"/>
          <w:marRight w:val="0"/>
          <w:marTop w:val="0"/>
          <w:marBottom w:val="0"/>
          <w:divBdr>
            <w:top w:val="none" w:sz="0" w:space="0" w:color="auto"/>
            <w:left w:val="none" w:sz="0" w:space="0" w:color="auto"/>
            <w:bottom w:val="none" w:sz="0" w:space="0" w:color="auto"/>
            <w:right w:val="none" w:sz="0" w:space="0" w:color="auto"/>
          </w:divBdr>
          <w:divsChild>
            <w:div w:id="21275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457">
      <w:bodyDiv w:val="1"/>
      <w:marLeft w:val="0"/>
      <w:marRight w:val="0"/>
      <w:marTop w:val="0"/>
      <w:marBottom w:val="0"/>
      <w:divBdr>
        <w:top w:val="none" w:sz="0" w:space="0" w:color="auto"/>
        <w:left w:val="none" w:sz="0" w:space="0" w:color="auto"/>
        <w:bottom w:val="none" w:sz="0" w:space="0" w:color="auto"/>
        <w:right w:val="none" w:sz="0" w:space="0" w:color="auto"/>
      </w:divBdr>
      <w:divsChild>
        <w:div w:id="508063498">
          <w:marLeft w:val="0"/>
          <w:marRight w:val="0"/>
          <w:marTop w:val="0"/>
          <w:marBottom w:val="0"/>
          <w:divBdr>
            <w:top w:val="none" w:sz="0" w:space="0" w:color="auto"/>
            <w:left w:val="none" w:sz="0" w:space="0" w:color="auto"/>
            <w:bottom w:val="none" w:sz="0" w:space="0" w:color="auto"/>
            <w:right w:val="none" w:sz="0" w:space="0" w:color="auto"/>
          </w:divBdr>
          <w:divsChild>
            <w:div w:id="16724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133">
      <w:bodyDiv w:val="1"/>
      <w:marLeft w:val="0"/>
      <w:marRight w:val="0"/>
      <w:marTop w:val="0"/>
      <w:marBottom w:val="0"/>
      <w:divBdr>
        <w:top w:val="none" w:sz="0" w:space="0" w:color="auto"/>
        <w:left w:val="none" w:sz="0" w:space="0" w:color="auto"/>
        <w:bottom w:val="none" w:sz="0" w:space="0" w:color="auto"/>
        <w:right w:val="none" w:sz="0" w:space="0" w:color="auto"/>
      </w:divBdr>
      <w:divsChild>
        <w:div w:id="2102949436">
          <w:marLeft w:val="0"/>
          <w:marRight w:val="0"/>
          <w:marTop w:val="0"/>
          <w:marBottom w:val="0"/>
          <w:divBdr>
            <w:top w:val="none" w:sz="0" w:space="0" w:color="auto"/>
            <w:left w:val="none" w:sz="0" w:space="0" w:color="auto"/>
            <w:bottom w:val="none" w:sz="0" w:space="0" w:color="auto"/>
            <w:right w:val="none" w:sz="0" w:space="0" w:color="auto"/>
          </w:divBdr>
          <w:divsChild>
            <w:div w:id="17717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526">
      <w:bodyDiv w:val="1"/>
      <w:marLeft w:val="0"/>
      <w:marRight w:val="0"/>
      <w:marTop w:val="0"/>
      <w:marBottom w:val="0"/>
      <w:divBdr>
        <w:top w:val="none" w:sz="0" w:space="0" w:color="auto"/>
        <w:left w:val="none" w:sz="0" w:space="0" w:color="auto"/>
        <w:bottom w:val="none" w:sz="0" w:space="0" w:color="auto"/>
        <w:right w:val="none" w:sz="0" w:space="0" w:color="auto"/>
      </w:divBdr>
      <w:divsChild>
        <w:div w:id="551237222">
          <w:marLeft w:val="0"/>
          <w:marRight w:val="0"/>
          <w:marTop w:val="0"/>
          <w:marBottom w:val="0"/>
          <w:divBdr>
            <w:top w:val="none" w:sz="0" w:space="0" w:color="auto"/>
            <w:left w:val="none" w:sz="0" w:space="0" w:color="auto"/>
            <w:bottom w:val="none" w:sz="0" w:space="0" w:color="auto"/>
            <w:right w:val="none" w:sz="0" w:space="0" w:color="auto"/>
          </w:divBdr>
          <w:divsChild>
            <w:div w:id="16463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481">
      <w:bodyDiv w:val="1"/>
      <w:marLeft w:val="0"/>
      <w:marRight w:val="0"/>
      <w:marTop w:val="0"/>
      <w:marBottom w:val="0"/>
      <w:divBdr>
        <w:top w:val="none" w:sz="0" w:space="0" w:color="auto"/>
        <w:left w:val="none" w:sz="0" w:space="0" w:color="auto"/>
        <w:bottom w:val="none" w:sz="0" w:space="0" w:color="auto"/>
        <w:right w:val="none" w:sz="0" w:space="0" w:color="auto"/>
      </w:divBdr>
      <w:divsChild>
        <w:div w:id="1155030813">
          <w:marLeft w:val="0"/>
          <w:marRight w:val="0"/>
          <w:marTop w:val="0"/>
          <w:marBottom w:val="0"/>
          <w:divBdr>
            <w:top w:val="none" w:sz="0" w:space="0" w:color="auto"/>
            <w:left w:val="none" w:sz="0" w:space="0" w:color="auto"/>
            <w:bottom w:val="none" w:sz="0" w:space="0" w:color="auto"/>
            <w:right w:val="none" w:sz="0" w:space="0" w:color="auto"/>
          </w:divBdr>
          <w:divsChild>
            <w:div w:id="10448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e.roboflow.com/weapon-detect-qbsiw/yolo-weapon-detection/dataset/9" TargetMode="External"/><Relationship Id="rId13" Type="http://schemas.openxmlformats.org/officeDocument/2006/relationships/hyperlink" Target="https://universe.roboflow.com/susmitha/eivom_nug2/dataset/1" TargetMode="External"/><Relationship Id="rId3" Type="http://schemas.openxmlformats.org/officeDocument/2006/relationships/styles" Target="styles.xml"/><Relationship Id="rId7" Type="http://schemas.openxmlformats.org/officeDocument/2006/relationships/hyperlink" Target="https://universe.roboflow.com/xian-douglas/weapondetection-xx3lz/dataset/5" TargetMode="External"/><Relationship Id="rId12" Type="http://schemas.openxmlformats.org/officeDocument/2006/relationships/hyperlink" Target="https://universe.roboflow.com/yolo-xkggu/guns-mms73/dataset/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niverse.roboflow.com/wisarut-hakaen-q9qv8/weapon-detection-cctv-v3-dataset/dataset/1" TargetMode="External"/><Relationship Id="rId11" Type="http://schemas.openxmlformats.org/officeDocument/2006/relationships/hyperlink" Target="https://universe.roboflow.com/weapons-n32ov/weaponsdata/dataset/6" TargetMode="External"/><Relationship Id="rId5" Type="http://schemas.openxmlformats.org/officeDocument/2006/relationships/webSettings" Target="webSettings.xml"/><Relationship Id="rId15" Type="http://schemas.openxmlformats.org/officeDocument/2006/relationships/hyperlink" Target="https://universe.roboflow.com/weapondetectionbc/weapon-detection-ejuzn/dataset/4" TargetMode="External"/><Relationship Id="rId10" Type="http://schemas.openxmlformats.org/officeDocument/2006/relationships/hyperlink" Target="https://universe.roboflow.com/testing-kfsrv/guns-l4rap/dataset/3" TargetMode="External"/><Relationship Id="rId4" Type="http://schemas.openxmlformats.org/officeDocument/2006/relationships/settings" Target="settings.xml"/><Relationship Id="rId9" Type="http://schemas.openxmlformats.org/officeDocument/2006/relationships/hyperlink" Target="https://universe.roboflow.com/yolov7test-u13vc/weapon-detection-m7qso/dataset/16" TargetMode="External"/><Relationship Id="rId14" Type="http://schemas.openxmlformats.org/officeDocument/2006/relationships/hyperlink" Target="https://universe.roboflow.com/weapons-ncsnd/weapons_seg/dataset/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39</Pages>
  <Words>6650</Words>
  <Characters>37910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Yaroslav Lenerman</cp:lastModifiedBy>
  <cp:revision>37</cp:revision>
  <dcterms:created xsi:type="dcterms:W3CDTF">2025-06-21T18:15:00Z</dcterms:created>
  <dcterms:modified xsi:type="dcterms:W3CDTF">2025-09-07T16:41:00Z</dcterms:modified>
  <cp:category/>
</cp:coreProperties>
</file>